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999" w:rsidRDefault="00C24999">
      <w:pPr>
        <w:pStyle w:val="a3"/>
        <w:spacing w:before="11"/>
        <w:ind w:left="0"/>
        <w:rPr>
          <w:rFonts w:asciiTheme="minorEastAsia" w:eastAsiaTheme="minorEastAsia" w:hAnsiTheme="minorEastAsia" w:cstheme="minorEastAsia"/>
          <w:b/>
          <w:i/>
          <w:sz w:val="19"/>
        </w:rPr>
      </w:pPr>
    </w:p>
    <w:p w:rsidR="00C24999" w:rsidRDefault="0005513D">
      <w:pPr>
        <w:spacing w:before="55"/>
        <w:ind w:left="83" w:right="198"/>
        <w:jc w:val="center"/>
        <w:rPr>
          <w:rFonts w:asciiTheme="minorEastAsia" w:eastAsiaTheme="minorEastAsia" w:hAnsiTheme="minorEastAsia" w:cstheme="minorEastAsia"/>
          <w:b/>
          <w:sz w:val="32"/>
        </w:rPr>
      </w:pPr>
      <w:r>
        <w:rPr>
          <w:rFonts w:asciiTheme="minorEastAsia" w:eastAsiaTheme="minorEastAsia" w:hAnsiTheme="minorEastAsia" w:cstheme="minorEastAsia" w:hint="eastAsia"/>
          <w:b/>
          <w:sz w:val="32"/>
        </w:rPr>
        <w:t>2018 年全国高等教育自学考试统一命题考试</w:t>
      </w:r>
    </w:p>
    <w:p w:rsidR="00C24999" w:rsidRDefault="0005513D">
      <w:pPr>
        <w:spacing w:before="214" w:line="364" w:lineRule="auto"/>
        <w:ind w:left="2184" w:right="2302"/>
        <w:jc w:val="center"/>
        <w:rPr>
          <w:rFonts w:asciiTheme="minorEastAsia" w:eastAsiaTheme="minorEastAsia" w:hAnsiTheme="minorEastAsia" w:cstheme="minorEastAsia"/>
          <w:b/>
          <w:sz w:val="32"/>
        </w:rPr>
      </w:pPr>
      <w:r>
        <w:rPr>
          <w:rFonts w:asciiTheme="minorEastAsia" w:eastAsiaTheme="minorEastAsia" w:hAnsiTheme="minorEastAsia" w:cstheme="minorEastAsia" w:hint="eastAsia"/>
          <w:b/>
          <w:w w:val="95"/>
          <w:sz w:val="32"/>
        </w:rPr>
        <w:t>《英语（</w:t>
      </w:r>
      <w:r>
        <w:rPr>
          <w:rFonts w:asciiTheme="minorEastAsia" w:eastAsiaTheme="minorEastAsia" w:hAnsiTheme="minorEastAsia" w:cstheme="minorEastAsia" w:hint="eastAsia"/>
          <w:b/>
          <w:spacing w:val="5"/>
          <w:w w:val="95"/>
          <w:sz w:val="32"/>
        </w:rPr>
        <w:t>二</w:t>
      </w:r>
      <w:r>
        <w:rPr>
          <w:rFonts w:asciiTheme="minorEastAsia" w:eastAsiaTheme="minorEastAsia" w:hAnsiTheme="minorEastAsia" w:cstheme="minorEastAsia" w:hint="eastAsia"/>
          <w:b/>
          <w:spacing w:val="-161"/>
          <w:w w:val="95"/>
          <w:sz w:val="32"/>
        </w:rPr>
        <w:t>）</w:t>
      </w:r>
      <w:r>
        <w:rPr>
          <w:rFonts w:asciiTheme="minorEastAsia" w:eastAsiaTheme="minorEastAsia" w:hAnsiTheme="minorEastAsia" w:cstheme="minorEastAsia" w:hint="eastAsia"/>
          <w:b/>
          <w:spacing w:val="-2"/>
          <w:w w:val="95"/>
          <w:sz w:val="32"/>
        </w:rPr>
        <w:t>》重难点讲义资料</w:t>
      </w:r>
      <w:r>
        <w:rPr>
          <w:rFonts w:asciiTheme="minorEastAsia" w:eastAsiaTheme="minorEastAsia" w:hAnsiTheme="minorEastAsia" w:cstheme="minorEastAsia" w:hint="eastAsia"/>
          <w:b/>
          <w:sz w:val="32"/>
        </w:rPr>
        <w:t>课程代码：00015</w:t>
      </w:r>
    </w:p>
    <w:p w:rsidR="00C24999" w:rsidRDefault="00C24999">
      <w:pPr>
        <w:pStyle w:val="a3"/>
        <w:spacing w:before="3"/>
        <w:ind w:left="0"/>
        <w:rPr>
          <w:rFonts w:asciiTheme="minorEastAsia" w:eastAsiaTheme="minorEastAsia" w:hAnsiTheme="minorEastAsia" w:cstheme="minorEastAsia"/>
          <w:b/>
          <w:sz w:val="12"/>
        </w:rPr>
      </w:pPr>
    </w:p>
    <w:p w:rsidR="00C24999" w:rsidRDefault="0005513D">
      <w:pPr>
        <w:pStyle w:val="2"/>
        <w:spacing w:before="70" w:line="240" w:lineRule="auto"/>
        <w:ind w:left="83" w:right="200"/>
        <w:jc w:val="center"/>
        <w:rPr>
          <w:rFonts w:asciiTheme="minorEastAsia" w:eastAsiaTheme="minorEastAsia" w:hAnsiTheme="minorEastAsia" w:cstheme="minorEastAsia"/>
        </w:rPr>
      </w:pPr>
      <w:r>
        <w:rPr>
          <w:rFonts w:asciiTheme="minorEastAsia" w:eastAsiaTheme="minorEastAsia" w:hAnsiTheme="minorEastAsia" w:cstheme="minorEastAsia" w:hint="eastAsia"/>
        </w:rPr>
        <w:t>课程介绍</w:t>
      </w:r>
    </w:p>
    <w:p w:rsidR="00C24999" w:rsidRDefault="0005513D">
      <w:pPr>
        <w:spacing w:before="43"/>
        <w:ind w:left="81" w:right="6599"/>
        <w:jc w:val="center"/>
        <w:rPr>
          <w:rFonts w:asciiTheme="minorEastAsia" w:eastAsiaTheme="minorEastAsia" w:hAnsiTheme="minorEastAsia" w:cstheme="minorEastAsia"/>
          <w:b/>
          <w:sz w:val="21"/>
        </w:rPr>
      </w:pPr>
      <w:r>
        <w:rPr>
          <w:rFonts w:asciiTheme="minorEastAsia" w:eastAsiaTheme="minorEastAsia" w:hAnsiTheme="minorEastAsia" w:cstheme="minorEastAsia" w:hint="eastAsia"/>
          <w:noProof/>
          <w:lang w:val="en-US" w:bidi="ar-SA"/>
        </w:rPr>
        <w:drawing>
          <wp:anchor distT="0" distB="0" distL="0" distR="0" simplePos="0" relativeHeight="247544832" behindDoc="1" locked="0" layoutInCell="1" allowOverlap="1">
            <wp:simplePos x="0" y="0"/>
            <wp:positionH relativeFrom="page">
              <wp:posOffset>2157730</wp:posOffset>
            </wp:positionH>
            <wp:positionV relativeFrom="paragraph">
              <wp:posOffset>120015</wp:posOffset>
            </wp:positionV>
            <wp:extent cx="4257675" cy="587184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b/>
          <w:sz w:val="21"/>
        </w:rPr>
        <w:t>一、基本内容</w:t>
      </w:r>
    </w:p>
    <w:p w:rsidR="00C24999" w:rsidRDefault="0005513D">
      <w:pPr>
        <w:pStyle w:val="a3"/>
        <w:spacing w:line="278" w:lineRule="auto"/>
        <w:ind w:left="101" w:right="221"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spacing w:val="3"/>
          <w:w w:val="99"/>
        </w:rPr>
        <w:t>《英语</w:t>
      </w:r>
      <w:r>
        <w:rPr>
          <w:rFonts w:asciiTheme="minorEastAsia" w:eastAsiaTheme="minorEastAsia" w:hAnsiTheme="minorEastAsia" w:cstheme="minorEastAsia" w:hint="eastAsia"/>
          <w:spacing w:val="4"/>
          <w:w w:val="99"/>
        </w:rPr>
        <w:t>（</w:t>
      </w:r>
      <w:r>
        <w:rPr>
          <w:rFonts w:asciiTheme="minorEastAsia" w:eastAsiaTheme="minorEastAsia" w:hAnsiTheme="minorEastAsia" w:cstheme="minorEastAsia" w:hint="eastAsia"/>
          <w:spacing w:val="2"/>
          <w:w w:val="99"/>
        </w:rPr>
        <w:t>二</w:t>
      </w:r>
      <w:r>
        <w:rPr>
          <w:rFonts w:asciiTheme="minorEastAsia" w:eastAsiaTheme="minorEastAsia" w:hAnsiTheme="minorEastAsia" w:cstheme="minorEastAsia" w:hint="eastAsia"/>
          <w:spacing w:val="-101"/>
          <w:w w:val="99"/>
        </w:rPr>
        <w:t>）</w:t>
      </w:r>
      <w:r>
        <w:rPr>
          <w:rFonts w:asciiTheme="minorEastAsia" w:eastAsiaTheme="minorEastAsia" w:hAnsiTheme="minorEastAsia" w:cstheme="minorEastAsia" w:hint="eastAsia"/>
          <w:spacing w:val="2"/>
          <w:w w:val="99"/>
        </w:rPr>
        <w:t>》在完成“英语</w:t>
      </w:r>
      <w:r>
        <w:rPr>
          <w:rFonts w:asciiTheme="minorEastAsia" w:eastAsiaTheme="minorEastAsia" w:hAnsiTheme="minorEastAsia" w:cstheme="minorEastAsia" w:hint="eastAsia"/>
          <w:spacing w:val="4"/>
          <w:w w:val="99"/>
        </w:rPr>
        <w:t>（一</w:t>
      </w:r>
      <w:r>
        <w:rPr>
          <w:rFonts w:asciiTheme="minorEastAsia" w:eastAsiaTheme="minorEastAsia" w:hAnsiTheme="minorEastAsia" w:cstheme="minorEastAsia" w:hint="eastAsia"/>
          <w:spacing w:val="-104"/>
          <w:w w:val="99"/>
        </w:rPr>
        <w:t>）</w:t>
      </w:r>
      <w:r>
        <w:rPr>
          <w:rFonts w:asciiTheme="minorEastAsia" w:eastAsiaTheme="minorEastAsia" w:hAnsiTheme="minorEastAsia" w:cstheme="minorEastAsia" w:hint="eastAsia"/>
          <w:spacing w:val="1"/>
          <w:w w:val="99"/>
        </w:rPr>
        <w:t>”课程内容基础上，培养考生掌握系统的英语语言知</w:t>
      </w:r>
      <w:r>
        <w:rPr>
          <w:rFonts w:asciiTheme="minorEastAsia" w:eastAsiaTheme="minorEastAsia" w:hAnsiTheme="minorEastAsia" w:cstheme="minorEastAsia" w:hint="eastAsia"/>
        </w:rPr>
        <w:t>识，包括正确的英语语音知识、系统的英语语法知识和一定的词汇量(4500)，并熟悉英语语言的表达方式。</w:t>
      </w:r>
    </w:p>
    <w:p w:rsidR="00C24999" w:rsidRDefault="0005513D">
      <w:pPr>
        <w:pStyle w:val="2"/>
        <w:spacing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二、命题相关</w:t>
      </w:r>
    </w:p>
    <w:p w:rsidR="00C24999" w:rsidRDefault="0005513D">
      <w:pPr>
        <w:pStyle w:val="a3"/>
        <w:spacing w:line="278" w:lineRule="auto"/>
        <w:ind w:left="101" w:right="220"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w w:val="95"/>
        </w:rPr>
        <w:t>《英语（二</w:t>
      </w:r>
      <w:r>
        <w:rPr>
          <w:rFonts w:asciiTheme="minorEastAsia" w:eastAsiaTheme="minorEastAsia" w:hAnsiTheme="minorEastAsia" w:cstheme="minorEastAsia" w:hint="eastAsia"/>
          <w:spacing w:val="-104"/>
          <w:w w:val="95"/>
        </w:rPr>
        <w:t>）</w:t>
      </w:r>
      <w:r>
        <w:rPr>
          <w:rFonts w:asciiTheme="minorEastAsia" w:eastAsiaTheme="minorEastAsia" w:hAnsiTheme="minorEastAsia" w:cstheme="minorEastAsia" w:hint="eastAsia"/>
          <w:w w:val="95"/>
        </w:rPr>
        <w:t>》命题按照标准化测试要求设计。命题的广度和难度依据本大纲规定的知识   范围和能力要求确定。部分命题素材取自《英语（二）</w:t>
      </w:r>
      <w:r>
        <w:rPr>
          <w:rFonts w:asciiTheme="minorEastAsia" w:eastAsiaTheme="minorEastAsia" w:hAnsiTheme="minorEastAsia" w:cstheme="minorEastAsia" w:hint="eastAsia"/>
          <w:spacing w:val="-11"/>
          <w:w w:val="95"/>
        </w:rPr>
        <w:t xml:space="preserve">自学教程》。统考以阅读和写作为主，   </w:t>
      </w:r>
      <w:r>
        <w:rPr>
          <w:rFonts w:asciiTheme="minorEastAsia" w:eastAsiaTheme="minorEastAsia" w:hAnsiTheme="minorEastAsia" w:cstheme="minorEastAsia" w:hint="eastAsia"/>
          <w:spacing w:val="-11"/>
        </w:rPr>
        <w:t>听、说不做统考要求。</w:t>
      </w:r>
    </w:p>
    <w:p w:rsidR="00C24999" w:rsidRDefault="0005513D">
      <w:pPr>
        <w:pStyle w:val="a3"/>
        <w:spacing w:before="0" w:line="278" w:lineRule="auto"/>
        <w:ind w:left="101" w:right="113" w:firstLine="420"/>
        <w:rPr>
          <w:rFonts w:asciiTheme="minorEastAsia" w:eastAsiaTheme="minorEastAsia" w:hAnsiTheme="minorEastAsia" w:cstheme="minorEastAsia"/>
        </w:rPr>
      </w:pPr>
      <w:r>
        <w:rPr>
          <w:rFonts w:asciiTheme="minorEastAsia" w:eastAsiaTheme="minorEastAsia" w:hAnsiTheme="minorEastAsia" w:cstheme="minorEastAsia" w:hint="eastAsia"/>
        </w:rPr>
        <w:t>考试题包括客观性试题和主观性试题</w:t>
      </w:r>
      <w:r>
        <w:rPr>
          <w:rFonts w:asciiTheme="minorEastAsia" w:eastAsiaTheme="minorEastAsia" w:hAnsiTheme="minorEastAsia" w:cstheme="minorEastAsia" w:hint="eastAsia"/>
          <w:spacing w:val="-53"/>
        </w:rPr>
        <w:t>，</w:t>
      </w:r>
      <w:r>
        <w:rPr>
          <w:rFonts w:asciiTheme="minorEastAsia" w:eastAsiaTheme="minorEastAsia" w:hAnsiTheme="minorEastAsia" w:cstheme="minorEastAsia" w:hint="eastAsia"/>
        </w:rPr>
        <w:t>分别占卷面总分的55</w:t>
      </w:r>
      <w:r>
        <w:rPr>
          <w:rFonts w:asciiTheme="minorEastAsia" w:eastAsiaTheme="minorEastAsia" w:hAnsiTheme="minorEastAsia" w:cstheme="minorEastAsia" w:hint="eastAsia"/>
          <w:noProof/>
          <w:spacing w:val="1"/>
          <w:w w:val="99"/>
          <w:lang w:val="en-US" w:bidi="ar-SA"/>
        </w:rPr>
        <w:drawing>
          <wp:inline distT="0" distB="0" distL="0" distR="0">
            <wp:extent cx="62865" cy="9461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9" cstate="print"/>
                    <a:stretch>
                      <a:fillRect/>
                    </a:stretch>
                  </pic:blipFill>
                  <pic:spPr>
                    <a:xfrm>
                      <a:off x="0" y="0"/>
                      <a:ext cx="63499" cy="95249"/>
                    </a:xfrm>
                    <a:prstGeom prst="rect">
                      <a:avLst/>
                    </a:prstGeom>
                  </pic:spPr>
                </pic:pic>
              </a:graphicData>
            </a:graphic>
          </wp:inline>
        </w:drawing>
      </w:r>
      <w:r>
        <w:rPr>
          <w:rFonts w:asciiTheme="minorEastAsia" w:eastAsiaTheme="minorEastAsia" w:hAnsiTheme="minorEastAsia" w:cstheme="minorEastAsia" w:hint="eastAsia"/>
        </w:rPr>
        <w:t>和45</w:t>
      </w:r>
      <w:r>
        <w:rPr>
          <w:rFonts w:asciiTheme="minorEastAsia" w:eastAsiaTheme="minorEastAsia" w:hAnsiTheme="minorEastAsia" w:cstheme="minorEastAsia" w:hint="eastAsia"/>
          <w:noProof/>
          <w:spacing w:val="1"/>
          <w:w w:val="99"/>
          <w:lang w:val="en-US" w:bidi="ar-SA"/>
        </w:rPr>
        <w:drawing>
          <wp:inline distT="0" distB="0" distL="0" distR="0">
            <wp:extent cx="62865" cy="94615"/>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9" cstate="print"/>
                    <a:stretch>
                      <a:fillRect/>
                    </a:stretch>
                  </pic:blipFill>
                  <pic:spPr>
                    <a:xfrm>
                      <a:off x="0" y="0"/>
                      <a:ext cx="63499" cy="95249"/>
                    </a:xfrm>
                    <a:prstGeom prst="rect">
                      <a:avLst/>
                    </a:prstGeom>
                  </pic:spPr>
                </pic:pic>
              </a:graphicData>
            </a:graphic>
          </wp:inline>
        </w:drawing>
      </w:r>
      <w:r>
        <w:rPr>
          <w:rFonts w:asciiTheme="minorEastAsia" w:eastAsiaTheme="minorEastAsia" w:hAnsiTheme="minorEastAsia" w:cstheme="minorEastAsia" w:hint="eastAsia"/>
          <w:spacing w:val="-53"/>
        </w:rPr>
        <w:t>。</w:t>
      </w:r>
      <w:r>
        <w:rPr>
          <w:rFonts w:asciiTheme="minorEastAsia" w:eastAsiaTheme="minorEastAsia" w:hAnsiTheme="minorEastAsia" w:cstheme="minorEastAsia" w:hint="eastAsia"/>
        </w:rPr>
        <w:t>试卷由七部分组成， 包括：阅读判断、阅读选择、概括段落大意和补全句子、填句补文、填词补文、完形补文以及短文写作。现对试卷内容及结构分别说明如下：</w:t>
      </w:r>
    </w:p>
    <w:p w:rsidR="00C24999" w:rsidRDefault="0005513D">
      <w:pPr>
        <w:pStyle w:val="2"/>
        <w:spacing w:line="269" w:lineRule="exact"/>
        <w:ind w:left="3670"/>
        <w:rPr>
          <w:rFonts w:asciiTheme="minorEastAsia" w:eastAsiaTheme="minorEastAsia" w:hAnsiTheme="minorEastAsia" w:cstheme="minorEastAsia"/>
        </w:rPr>
      </w:pPr>
      <w:r>
        <w:rPr>
          <w:rFonts w:asciiTheme="minorEastAsia" w:eastAsiaTheme="minorEastAsia" w:hAnsiTheme="minorEastAsia" w:cstheme="minorEastAsia" w:hint="eastAsia"/>
        </w:rPr>
        <w:t>第一部分 阅读判断</w:t>
      </w:r>
    </w:p>
    <w:p w:rsidR="00C24999" w:rsidRDefault="0005513D">
      <w:pPr>
        <w:pStyle w:val="a3"/>
        <w:spacing w:before="42" w:line="278" w:lineRule="auto"/>
        <w:ind w:left="101" w:right="113" w:firstLine="420"/>
        <w:rPr>
          <w:rFonts w:asciiTheme="minorEastAsia" w:eastAsiaTheme="minorEastAsia" w:hAnsiTheme="minorEastAsia" w:cstheme="minorEastAsia"/>
        </w:rPr>
      </w:pPr>
      <w:r>
        <w:rPr>
          <w:rFonts w:asciiTheme="minorEastAsia" w:eastAsiaTheme="minorEastAsia" w:hAnsiTheme="minorEastAsia" w:cstheme="minorEastAsia" w:hint="eastAsia"/>
        </w:rPr>
        <w:t>本题型要求考生能够理解文中明确表达的概念或细节，推断隐含表达的内容，理解全文主旨和作者所持观点态度；能够根据上下文推测生词意义，理解句间关系和语篇结构。本题</w:t>
      </w:r>
      <w:r>
        <w:rPr>
          <w:rFonts w:asciiTheme="minorEastAsia" w:eastAsiaTheme="minorEastAsia" w:hAnsiTheme="minorEastAsia" w:cstheme="minorEastAsia" w:hint="eastAsia"/>
          <w:w w:val="95"/>
        </w:rPr>
        <w:t xml:space="preserve">型短文选自英语国家大众读物及旅游手册、操作说明等真实语料，根据语言难度作适当调整，   </w:t>
      </w:r>
      <w:r>
        <w:rPr>
          <w:rFonts w:asciiTheme="minorEastAsia" w:eastAsiaTheme="minorEastAsia" w:hAnsiTheme="minorEastAsia" w:cstheme="minorEastAsia" w:hint="eastAsia"/>
        </w:rPr>
        <w:t>对无法猜测而又影响理解的关键词，用汉语注明词义。所选短文题材覆盖广泛，涉及叙述、说明、议论等不同体裁。</w:t>
      </w:r>
    </w:p>
    <w:p w:rsidR="00C24999" w:rsidRDefault="0005513D">
      <w:pPr>
        <w:pStyle w:val="a3"/>
        <w:spacing w:before="0" w:line="278" w:lineRule="auto"/>
        <w:ind w:left="101" w:right="219" w:firstLine="420"/>
        <w:rPr>
          <w:rFonts w:asciiTheme="minorEastAsia" w:eastAsiaTheme="minorEastAsia" w:hAnsiTheme="minorEastAsia" w:cstheme="minorEastAsia"/>
        </w:rPr>
      </w:pPr>
      <w:r>
        <w:rPr>
          <w:rFonts w:asciiTheme="minorEastAsia" w:eastAsiaTheme="minorEastAsia" w:hAnsiTheme="minorEastAsia" w:cstheme="minorEastAsia" w:hint="eastAsia"/>
          <w:spacing w:val="-6"/>
        </w:rPr>
        <w:t xml:space="preserve">本题型要求考生在读懂 </w:t>
      </w:r>
      <w:r>
        <w:rPr>
          <w:rFonts w:asciiTheme="minorEastAsia" w:eastAsiaTheme="minorEastAsia" w:hAnsiTheme="minorEastAsia" w:cstheme="minorEastAsia" w:hint="eastAsia"/>
        </w:rPr>
        <w:t>1</w:t>
      </w:r>
      <w:r>
        <w:rPr>
          <w:rFonts w:asciiTheme="minorEastAsia" w:eastAsiaTheme="minorEastAsia" w:hAnsiTheme="minorEastAsia" w:cstheme="minorEastAsia" w:hint="eastAsia"/>
          <w:spacing w:val="-37"/>
        </w:rPr>
        <w:t xml:space="preserve"> 篇 </w:t>
      </w:r>
      <w:r>
        <w:rPr>
          <w:rFonts w:asciiTheme="minorEastAsia" w:eastAsiaTheme="minorEastAsia" w:hAnsiTheme="minorEastAsia" w:cstheme="minorEastAsia" w:hint="eastAsia"/>
        </w:rPr>
        <w:t>350</w:t>
      </w:r>
      <w:r>
        <w:rPr>
          <w:rFonts w:asciiTheme="minorEastAsia" w:eastAsiaTheme="minorEastAsia" w:hAnsiTheme="minorEastAsia" w:cstheme="minorEastAsia" w:hint="eastAsia"/>
          <w:spacing w:val="-11"/>
        </w:rPr>
        <w:t xml:space="preserve"> 词左右短文的基础上，对给出的 </w:t>
      </w:r>
      <w:r>
        <w:rPr>
          <w:rFonts w:asciiTheme="minorEastAsia" w:eastAsiaTheme="minorEastAsia" w:hAnsiTheme="minorEastAsia" w:cstheme="minorEastAsia" w:hint="eastAsia"/>
        </w:rPr>
        <w:t>10</w:t>
      </w:r>
      <w:r>
        <w:rPr>
          <w:rFonts w:asciiTheme="minorEastAsia" w:eastAsiaTheme="minorEastAsia" w:hAnsiTheme="minorEastAsia" w:cstheme="minorEastAsia" w:hint="eastAsia"/>
          <w:spacing w:val="-8"/>
        </w:rPr>
        <w:t xml:space="preserve"> 个句子所表达的信息作出判断，有的信息是正确的，有的是错误的，有的文中没有提到。</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本题型共 10 小题。每小题 1 分，共计 10 分。</w:t>
      </w:r>
    </w:p>
    <w:p w:rsidR="00C24999" w:rsidRDefault="0005513D">
      <w:pPr>
        <w:pStyle w:val="a3"/>
        <w:spacing w:line="278" w:lineRule="auto"/>
        <w:ind w:left="101" w:right="220" w:firstLine="420"/>
        <w:rPr>
          <w:rFonts w:asciiTheme="minorEastAsia" w:eastAsiaTheme="minorEastAsia" w:hAnsiTheme="minorEastAsia" w:cstheme="minorEastAsia"/>
        </w:rPr>
      </w:pPr>
      <w:r>
        <w:rPr>
          <w:rFonts w:asciiTheme="minorEastAsia" w:eastAsiaTheme="minorEastAsia" w:hAnsiTheme="minorEastAsia" w:cstheme="minorEastAsia" w:hint="eastAsia"/>
          <w:w w:val="95"/>
        </w:rPr>
        <w:t>特别提示：与以往《英语（二</w:t>
      </w:r>
      <w:r>
        <w:rPr>
          <w:rFonts w:asciiTheme="minorEastAsia" w:eastAsiaTheme="minorEastAsia" w:hAnsiTheme="minorEastAsia" w:cstheme="minorEastAsia" w:hint="eastAsia"/>
          <w:spacing w:val="-104"/>
          <w:w w:val="95"/>
        </w:rPr>
        <w:t>）</w:t>
      </w:r>
      <w:r>
        <w:rPr>
          <w:rFonts w:asciiTheme="minorEastAsia" w:eastAsiaTheme="minorEastAsia" w:hAnsiTheme="minorEastAsia" w:cstheme="minorEastAsia" w:hint="eastAsia"/>
          <w:w w:val="95"/>
        </w:rPr>
        <w:t>》的阅读理解设题形式相比，该题更注重文章中的细节。</w:t>
      </w:r>
      <w:r>
        <w:rPr>
          <w:rFonts w:asciiTheme="minorEastAsia" w:eastAsiaTheme="minorEastAsia" w:hAnsiTheme="minorEastAsia" w:cstheme="minorEastAsia" w:hint="eastAsia"/>
          <w:spacing w:val="-1"/>
          <w:w w:val="99"/>
        </w:rPr>
        <w:t>与</w:t>
      </w:r>
      <w:r>
        <w:rPr>
          <w:rFonts w:asciiTheme="minorEastAsia" w:eastAsiaTheme="minorEastAsia" w:hAnsiTheme="minorEastAsia" w:cstheme="minorEastAsia" w:hint="eastAsia"/>
          <w:w w:val="99"/>
        </w:rPr>
        <w:t>四、六级</w:t>
      </w:r>
      <w:r>
        <w:rPr>
          <w:rFonts w:asciiTheme="minorEastAsia" w:eastAsiaTheme="minorEastAsia" w:hAnsiTheme="minorEastAsia" w:cstheme="minorEastAsia" w:hint="eastAsia"/>
          <w:spacing w:val="1"/>
          <w:w w:val="99"/>
        </w:rPr>
        <w:t>0</w:t>
      </w:r>
      <w:r>
        <w:rPr>
          <w:rFonts w:asciiTheme="minorEastAsia" w:eastAsiaTheme="minorEastAsia" w:hAnsiTheme="minorEastAsia" w:cstheme="minorEastAsia" w:hint="eastAsia"/>
          <w:w w:val="99"/>
        </w:rPr>
        <w:t>6</w:t>
      </w:r>
      <w:r>
        <w:rPr>
          <w:rFonts w:asciiTheme="minorEastAsia" w:eastAsiaTheme="minorEastAsia" w:hAnsiTheme="minorEastAsia" w:cstheme="minorEastAsia" w:hint="eastAsia"/>
          <w:spacing w:val="-1"/>
          <w:w w:val="99"/>
        </w:rPr>
        <w:t>年改革后的新题型中快速阅读的最初形式类似</w:t>
      </w:r>
      <w:r>
        <w:rPr>
          <w:rFonts w:asciiTheme="minorEastAsia" w:eastAsiaTheme="minorEastAsia" w:hAnsiTheme="minorEastAsia" w:cstheme="minorEastAsia" w:hint="eastAsia"/>
          <w:spacing w:val="2"/>
          <w:w w:val="99"/>
        </w:rPr>
        <w:t>（</w:t>
      </w:r>
      <w:r>
        <w:rPr>
          <w:rFonts w:asciiTheme="minorEastAsia" w:eastAsiaTheme="minorEastAsia" w:hAnsiTheme="minorEastAsia" w:cstheme="minorEastAsia" w:hint="eastAsia"/>
          <w:spacing w:val="1"/>
          <w:w w:val="99"/>
        </w:rPr>
        <w:t>Ye</w:t>
      </w:r>
      <w:r>
        <w:rPr>
          <w:rFonts w:asciiTheme="minorEastAsia" w:eastAsiaTheme="minorEastAsia" w:hAnsiTheme="minorEastAsia" w:cstheme="minorEastAsia" w:hint="eastAsia"/>
          <w:spacing w:val="-2"/>
          <w:w w:val="99"/>
        </w:rPr>
        <w:t>s</w:t>
      </w:r>
      <w:r>
        <w:rPr>
          <w:rFonts w:asciiTheme="minorEastAsia" w:eastAsiaTheme="minorEastAsia" w:hAnsiTheme="minorEastAsia" w:cstheme="minorEastAsia" w:hint="eastAsia"/>
          <w:spacing w:val="2"/>
          <w:w w:val="99"/>
        </w:rPr>
        <w:t>，</w:t>
      </w:r>
      <w:r>
        <w:rPr>
          <w:rFonts w:asciiTheme="minorEastAsia" w:eastAsiaTheme="minorEastAsia" w:hAnsiTheme="minorEastAsia" w:cstheme="minorEastAsia" w:hint="eastAsia"/>
          <w:spacing w:val="1"/>
          <w:w w:val="99"/>
        </w:rPr>
        <w:t>No</w:t>
      </w:r>
      <w:r>
        <w:rPr>
          <w:rFonts w:asciiTheme="minorEastAsia" w:eastAsiaTheme="minorEastAsia" w:hAnsiTheme="minorEastAsia" w:cstheme="minorEastAsia" w:hint="eastAsia"/>
          <w:w w:val="99"/>
        </w:rPr>
        <w:t>,</w:t>
      </w:r>
      <w:r>
        <w:rPr>
          <w:rFonts w:asciiTheme="minorEastAsia" w:eastAsiaTheme="minorEastAsia" w:hAnsiTheme="minorEastAsia" w:cstheme="minorEastAsia" w:hint="eastAsia"/>
          <w:spacing w:val="1"/>
          <w:w w:val="99"/>
        </w:rPr>
        <w:t>No</w:t>
      </w:r>
      <w:r>
        <w:rPr>
          <w:rFonts w:asciiTheme="minorEastAsia" w:eastAsiaTheme="minorEastAsia" w:hAnsiTheme="minorEastAsia" w:cstheme="minorEastAsia" w:hint="eastAsia"/>
          <w:w w:val="99"/>
        </w:rPr>
        <w:t>t</w:t>
      </w:r>
      <w:r>
        <w:rPr>
          <w:rFonts w:asciiTheme="minorEastAsia" w:eastAsiaTheme="minorEastAsia" w:hAnsiTheme="minorEastAsia" w:cstheme="minorEastAsia" w:hint="eastAsia"/>
          <w:spacing w:val="1"/>
          <w:w w:val="99"/>
        </w:rPr>
        <w:t>gi</w:t>
      </w:r>
      <w:r>
        <w:rPr>
          <w:rFonts w:asciiTheme="minorEastAsia" w:eastAsiaTheme="minorEastAsia" w:hAnsiTheme="minorEastAsia" w:cstheme="minorEastAsia" w:hint="eastAsia"/>
          <w:spacing w:val="-2"/>
          <w:w w:val="99"/>
        </w:rPr>
        <w:t>v</w:t>
      </w:r>
      <w:r>
        <w:rPr>
          <w:rFonts w:asciiTheme="minorEastAsia" w:eastAsiaTheme="minorEastAsia" w:hAnsiTheme="minorEastAsia" w:cstheme="minorEastAsia" w:hint="eastAsia"/>
          <w:spacing w:val="1"/>
          <w:w w:val="99"/>
        </w:rPr>
        <w:t>e</w:t>
      </w:r>
      <w:r>
        <w:rPr>
          <w:rFonts w:asciiTheme="minorEastAsia" w:eastAsiaTheme="minorEastAsia" w:hAnsiTheme="minorEastAsia" w:cstheme="minorEastAsia" w:hint="eastAsia"/>
          <w:spacing w:val="-2"/>
          <w:w w:val="99"/>
        </w:rPr>
        <w:t>n</w:t>
      </w:r>
      <w:r>
        <w:rPr>
          <w:rFonts w:asciiTheme="minorEastAsia" w:eastAsiaTheme="minorEastAsia" w:hAnsiTheme="minorEastAsia" w:cstheme="minorEastAsia" w:hint="eastAsia"/>
          <w:spacing w:val="-104"/>
          <w:w w:val="99"/>
        </w:rPr>
        <w:t>）</w:t>
      </w:r>
      <w:r>
        <w:rPr>
          <w:rFonts w:asciiTheme="minorEastAsia" w:eastAsiaTheme="minorEastAsia" w:hAnsiTheme="minorEastAsia" w:cstheme="minorEastAsia" w:hint="eastAsia"/>
          <w:w w:val="99"/>
        </w:rPr>
        <w:t>。</w:t>
      </w:r>
    </w:p>
    <w:p w:rsidR="00C24999" w:rsidRDefault="0005513D">
      <w:pPr>
        <w:pStyle w:val="2"/>
        <w:spacing w:line="269" w:lineRule="exact"/>
        <w:ind w:left="3670"/>
        <w:rPr>
          <w:rFonts w:asciiTheme="minorEastAsia" w:eastAsiaTheme="minorEastAsia" w:hAnsiTheme="minorEastAsia" w:cstheme="minorEastAsia"/>
        </w:rPr>
      </w:pPr>
      <w:r>
        <w:rPr>
          <w:rFonts w:asciiTheme="minorEastAsia" w:eastAsiaTheme="minorEastAsia" w:hAnsiTheme="minorEastAsia" w:cstheme="minorEastAsia" w:hint="eastAsia"/>
        </w:rPr>
        <w:t>第二部分 阅读选择</w:t>
      </w:r>
    </w:p>
    <w:p w:rsidR="00C24999" w:rsidRDefault="0005513D">
      <w:pPr>
        <w:pStyle w:val="a3"/>
        <w:spacing w:before="42" w:line="278" w:lineRule="auto"/>
        <w:ind w:left="101" w:right="219"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本题型要求考生：理解文章主旨和要义；把握文章的基本结构；理解文中说明要点的事实和细节；作出简单推理和判断；根据上下文推断生词的释义；领会作者的意图、观点和态度。</w:t>
      </w:r>
    </w:p>
    <w:p w:rsidR="00C24999" w:rsidRDefault="0005513D">
      <w:pPr>
        <w:pStyle w:val="a3"/>
        <w:spacing w:before="0"/>
        <w:rPr>
          <w:rFonts w:asciiTheme="minorEastAsia" w:eastAsiaTheme="minorEastAsia" w:hAnsiTheme="minorEastAsia" w:cstheme="minorEastAsia"/>
        </w:rPr>
      </w:pPr>
      <w:r>
        <w:rPr>
          <w:rFonts w:asciiTheme="minorEastAsia" w:eastAsiaTheme="minorEastAsia" w:hAnsiTheme="minorEastAsia" w:cstheme="minorEastAsia" w:hint="eastAsia"/>
        </w:rPr>
        <w:t>本题型选用 1 篇长度 350 词左右的短文，题材包括人文、科技、经济、环境、卫生等热</w:t>
      </w:r>
    </w:p>
    <w:p w:rsidR="00C24999" w:rsidRDefault="0005513D">
      <w:pPr>
        <w:pStyle w:val="a3"/>
        <w:spacing w:line="278" w:lineRule="auto"/>
        <w:ind w:left="101" w:right="217"/>
        <w:rPr>
          <w:rFonts w:asciiTheme="minorEastAsia" w:eastAsiaTheme="minorEastAsia" w:hAnsiTheme="minorEastAsia" w:cstheme="minorEastAsia"/>
        </w:rPr>
      </w:pPr>
      <w:r>
        <w:rPr>
          <w:rFonts w:asciiTheme="minorEastAsia" w:eastAsiaTheme="minorEastAsia" w:hAnsiTheme="minorEastAsia" w:cstheme="minorEastAsia" w:hint="eastAsia"/>
        </w:rPr>
        <w:t>点话题，文中会适当给出个别生词的中文释义。短文后设有 5 个题目，要求考生从每题后 4 个备选项中选出最佳选项。</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本题型共 5 小题。每小题 2 分，共计 10 分。</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特别提示：与以往《英语（二</w:t>
      </w:r>
      <w:r>
        <w:rPr>
          <w:rFonts w:asciiTheme="minorEastAsia" w:eastAsiaTheme="minorEastAsia" w:hAnsiTheme="minorEastAsia" w:cstheme="minorEastAsia" w:hint="eastAsia"/>
          <w:spacing w:val="-104"/>
        </w:rPr>
        <w:t>）</w:t>
      </w:r>
      <w:r>
        <w:rPr>
          <w:rFonts w:asciiTheme="minorEastAsia" w:eastAsiaTheme="minorEastAsia" w:hAnsiTheme="minorEastAsia" w:cstheme="minorEastAsia" w:hint="eastAsia"/>
        </w:rPr>
        <w:t>》的阅读理解设题形式基本相同。</w:t>
      </w:r>
    </w:p>
    <w:p w:rsidR="00C24999" w:rsidRDefault="0005513D">
      <w:pPr>
        <w:pStyle w:val="2"/>
        <w:spacing w:before="43" w:line="240" w:lineRule="auto"/>
        <w:ind w:left="2936"/>
        <w:rPr>
          <w:rFonts w:asciiTheme="minorEastAsia" w:eastAsiaTheme="minorEastAsia" w:hAnsiTheme="minorEastAsia" w:cstheme="minorEastAsia"/>
        </w:rPr>
      </w:pPr>
      <w:r>
        <w:rPr>
          <w:rFonts w:asciiTheme="minorEastAsia" w:eastAsiaTheme="minorEastAsia" w:hAnsiTheme="minorEastAsia" w:cstheme="minorEastAsia" w:hint="eastAsia"/>
        </w:rPr>
        <w:t>第三部分 概括段落大意和补全句子</w:t>
      </w:r>
    </w:p>
    <w:p w:rsidR="00C24999" w:rsidRDefault="0005513D">
      <w:pPr>
        <w:pStyle w:val="a3"/>
        <w:spacing w:line="278" w:lineRule="auto"/>
        <w:ind w:left="101" w:right="214"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spacing w:val="-10"/>
        </w:rPr>
        <w:t xml:space="preserve">本题型包括 </w:t>
      </w:r>
      <w:r>
        <w:rPr>
          <w:rFonts w:asciiTheme="minorEastAsia" w:eastAsiaTheme="minorEastAsia" w:hAnsiTheme="minorEastAsia" w:cstheme="minorEastAsia" w:hint="eastAsia"/>
        </w:rPr>
        <w:t>1</w:t>
      </w:r>
      <w:r>
        <w:rPr>
          <w:rFonts w:asciiTheme="minorEastAsia" w:eastAsiaTheme="minorEastAsia" w:hAnsiTheme="minorEastAsia" w:cstheme="minorEastAsia" w:hint="eastAsia"/>
          <w:spacing w:val="-18"/>
        </w:rPr>
        <w:t xml:space="preserve"> 篇短文</w:t>
      </w:r>
      <w:r>
        <w:rPr>
          <w:rFonts w:asciiTheme="minorEastAsia" w:eastAsiaTheme="minorEastAsia" w:hAnsiTheme="minorEastAsia" w:cstheme="minorEastAsia" w:hint="eastAsia"/>
        </w:rPr>
        <w:t>（400</w:t>
      </w:r>
      <w:r>
        <w:rPr>
          <w:rFonts w:asciiTheme="minorEastAsia" w:eastAsiaTheme="minorEastAsia" w:hAnsiTheme="minorEastAsia" w:cstheme="minorEastAsia" w:hint="eastAsia"/>
          <w:spacing w:val="-15"/>
        </w:rPr>
        <w:t xml:space="preserve"> 词左右）</w:t>
      </w:r>
      <w:r>
        <w:rPr>
          <w:rFonts w:asciiTheme="minorEastAsia" w:eastAsiaTheme="minorEastAsia" w:hAnsiTheme="minorEastAsia" w:cstheme="minorEastAsia" w:hint="eastAsia"/>
          <w:spacing w:val="-27"/>
        </w:rPr>
        <w:t xml:space="preserve">和 </w:t>
      </w:r>
      <w:r>
        <w:rPr>
          <w:rFonts w:asciiTheme="minorEastAsia" w:eastAsiaTheme="minorEastAsia" w:hAnsiTheme="minorEastAsia" w:cstheme="minorEastAsia" w:hint="eastAsia"/>
        </w:rPr>
        <w:t>2</w:t>
      </w:r>
      <w:r>
        <w:rPr>
          <w:rFonts w:asciiTheme="minorEastAsia" w:eastAsiaTheme="minorEastAsia" w:hAnsiTheme="minorEastAsia" w:cstheme="minorEastAsia" w:hint="eastAsia"/>
          <w:spacing w:val="-10"/>
        </w:rPr>
        <w:t xml:space="preserve"> 项任务：概括段落大意和补全句子。其中概括段</w:t>
      </w:r>
      <w:r>
        <w:rPr>
          <w:rFonts w:asciiTheme="minorEastAsia" w:eastAsiaTheme="minorEastAsia" w:hAnsiTheme="minorEastAsia" w:cstheme="minorEastAsia" w:hint="eastAsia"/>
        </w:rPr>
        <w:t>落大意部分旨在考查考生宏观把握文章结构、概括段落大意和提取关键信息的能力。任务设</w:t>
      </w:r>
      <w:r>
        <w:rPr>
          <w:rFonts w:asciiTheme="minorEastAsia" w:eastAsiaTheme="minorEastAsia" w:hAnsiTheme="minorEastAsia" w:cstheme="minorEastAsia" w:hint="eastAsia"/>
          <w:spacing w:val="-27"/>
        </w:rPr>
        <w:t xml:space="preserve">有 </w:t>
      </w:r>
      <w:r>
        <w:rPr>
          <w:rFonts w:asciiTheme="minorEastAsia" w:eastAsiaTheme="minorEastAsia" w:hAnsiTheme="minorEastAsia" w:cstheme="minorEastAsia" w:hint="eastAsia"/>
        </w:rPr>
        <w:t>5</w:t>
      </w:r>
      <w:r>
        <w:rPr>
          <w:rFonts w:asciiTheme="minorEastAsia" w:eastAsiaTheme="minorEastAsia" w:hAnsiTheme="minorEastAsia" w:cstheme="minorEastAsia" w:hint="eastAsia"/>
          <w:spacing w:val="-35"/>
        </w:rPr>
        <w:t xml:space="preserve"> 或 </w:t>
      </w:r>
      <w:r>
        <w:rPr>
          <w:rFonts w:asciiTheme="minorEastAsia" w:eastAsiaTheme="minorEastAsia" w:hAnsiTheme="minorEastAsia" w:cstheme="minorEastAsia" w:hint="eastAsia"/>
        </w:rPr>
        <w:t>6</w:t>
      </w:r>
      <w:r>
        <w:rPr>
          <w:rFonts w:asciiTheme="minorEastAsia" w:eastAsiaTheme="minorEastAsia" w:hAnsiTheme="minorEastAsia" w:cstheme="minorEastAsia" w:hint="eastAsia"/>
          <w:spacing w:val="-7"/>
        </w:rPr>
        <w:t xml:space="preserve"> 个概括句或小标题，这些标题或文字分别是对文章各段落的概括和阐述，其中 </w:t>
      </w:r>
      <w:r>
        <w:rPr>
          <w:rFonts w:asciiTheme="minorEastAsia" w:eastAsiaTheme="minorEastAsia" w:hAnsiTheme="minorEastAsia" w:cstheme="minorEastAsia" w:hint="eastAsia"/>
        </w:rPr>
        <w:t>1</w:t>
      </w:r>
      <w:r>
        <w:rPr>
          <w:rFonts w:asciiTheme="minorEastAsia" w:eastAsiaTheme="minorEastAsia" w:hAnsiTheme="minorEastAsia" w:cstheme="minorEastAsia" w:hint="eastAsia"/>
          <w:spacing w:val="-27"/>
        </w:rPr>
        <w:t xml:space="preserve"> 个</w:t>
      </w:r>
      <w:r>
        <w:rPr>
          <w:rFonts w:asciiTheme="minorEastAsia" w:eastAsiaTheme="minorEastAsia" w:hAnsiTheme="minorEastAsia" w:cstheme="minorEastAsia" w:hint="eastAsia"/>
        </w:rPr>
        <w:t>为干扰项，要求考生根据文章内容选出最恰当的段落大意或小标题。补全句子部分主要考查</w:t>
      </w:r>
      <w:r>
        <w:rPr>
          <w:rFonts w:asciiTheme="minorEastAsia" w:eastAsiaTheme="minorEastAsia" w:hAnsiTheme="minorEastAsia" w:cstheme="minorEastAsia" w:hint="eastAsia"/>
          <w:spacing w:val="-5"/>
        </w:rPr>
        <w:t xml:space="preserve">考生定位查找关键信息的能力。该任务设有 </w:t>
      </w:r>
      <w:r>
        <w:rPr>
          <w:rFonts w:asciiTheme="minorEastAsia" w:eastAsiaTheme="minorEastAsia" w:hAnsiTheme="minorEastAsia" w:cstheme="minorEastAsia" w:hint="eastAsia"/>
        </w:rPr>
        <w:t>5</w:t>
      </w:r>
      <w:r>
        <w:rPr>
          <w:rFonts w:asciiTheme="minorEastAsia" w:eastAsiaTheme="minorEastAsia" w:hAnsiTheme="minorEastAsia" w:cstheme="minorEastAsia" w:hint="eastAsia"/>
          <w:spacing w:val="-36"/>
        </w:rPr>
        <w:t xml:space="preserve"> 或 </w:t>
      </w:r>
      <w:r>
        <w:rPr>
          <w:rFonts w:asciiTheme="minorEastAsia" w:eastAsiaTheme="minorEastAsia" w:hAnsiTheme="minorEastAsia" w:cstheme="minorEastAsia" w:hint="eastAsia"/>
        </w:rPr>
        <w:t>6</w:t>
      </w:r>
      <w:r>
        <w:rPr>
          <w:rFonts w:asciiTheme="minorEastAsia" w:eastAsiaTheme="minorEastAsia" w:hAnsiTheme="minorEastAsia" w:cstheme="minorEastAsia" w:hint="eastAsia"/>
          <w:spacing w:val="-13"/>
        </w:rPr>
        <w:t xml:space="preserve"> 个不完整的句子和 </w:t>
      </w:r>
      <w:r>
        <w:rPr>
          <w:rFonts w:asciiTheme="minorEastAsia" w:eastAsiaTheme="minorEastAsia" w:hAnsiTheme="minorEastAsia" w:cstheme="minorEastAsia" w:hint="eastAsia"/>
        </w:rPr>
        <w:t>6</w:t>
      </w:r>
      <w:r>
        <w:rPr>
          <w:rFonts w:asciiTheme="minorEastAsia" w:eastAsiaTheme="minorEastAsia" w:hAnsiTheme="minorEastAsia" w:cstheme="minorEastAsia" w:hint="eastAsia"/>
          <w:spacing w:val="-37"/>
        </w:rPr>
        <w:t xml:space="preserve"> 或 </w:t>
      </w:r>
      <w:r>
        <w:rPr>
          <w:rFonts w:asciiTheme="minorEastAsia" w:eastAsiaTheme="minorEastAsia" w:hAnsiTheme="minorEastAsia" w:cstheme="minorEastAsia" w:hint="eastAsia"/>
        </w:rPr>
        <w:t>7</w:t>
      </w:r>
      <w:r>
        <w:rPr>
          <w:rFonts w:asciiTheme="minorEastAsia" w:eastAsiaTheme="minorEastAsia" w:hAnsiTheme="minorEastAsia" w:cstheme="minorEastAsia" w:hint="eastAsia"/>
          <w:spacing w:val="-17"/>
        </w:rPr>
        <w:t xml:space="preserve"> 个备选项</w:t>
      </w:r>
      <w:r>
        <w:rPr>
          <w:rFonts w:asciiTheme="minorEastAsia" w:eastAsiaTheme="minorEastAsia" w:hAnsiTheme="minorEastAsia" w:cstheme="minorEastAsia" w:hint="eastAsia"/>
        </w:rPr>
        <w:t>（1</w:t>
      </w:r>
      <w:r>
        <w:rPr>
          <w:rFonts w:asciiTheme="minorEastAsia" w:eastAsiaTheme="minorEastAsia" w:hAnsiTheme="minorEastAsia" w:cstheme="minorEastAsia" w:hint="eastAsia"/>
          <w:spacing w:val="-18"/>
        </w:rPr>
        <w:t xml:space="preserve"> 个干</w:t>
      </w:r>
      <w:r>
        <w:rPr>
          <w:rFonts w:asciiTheme="minorEastAsia" w:eastAsiaTheme="minorEastAsia" w:hAnsiTheme="minorEastAsia" w:cstheme="minorEastAsia" w:hint="eastAsia"/>
          <w:w w:val="99"/>
        </w:rPr>
        <w:t>扰项</w:t>
      </w:r>
      <w:r>
        <w:rPr>
          <w:rFonts w:asciiTheme="minorEastAsia" w:eastAsiaTheme="minorEastAsia" w:hAnsiTheme="minorEastAsia" w:cstheme="minorEastAsia" w:hint="eastAsia"/>
          <w:spacing w:val="-106"/>
          <w:w w:val="99"/>
        </w:rPr>
        <w:t>）</w:t>
      </w:r>
      <w:r>
        <w:rPr>
          <w:rFonts w:asciiTheme="minorEastAsia" w:eastAsiaTheme="minorEastAsia" w:hAnsiTheme="minorEastAsia" w:cstheme="minorEastAsia" w:hint="eastAsia"/>
          <w:spacing w:val="-1"/>
          <w:w w:val="99"/>
        </w:rPr>
        <w:t>，所填内容一般为名词短语、动宾短语、形容词结构、非谓语形式或简短的从句等，要</w:t>
      </w:r>
    </w:p>
    <w:p w:rsidR="00C24999" w:rsidRDefault="00C24999">
      <w:pPr>
        <w:spacing w:line="278" w:lineRule="auto"/>
        <w:jc w:val="both"/>
        <w:rPr>
          <w:rFonts w:asciiTheme="minorEastAsia" w:eastAsiaTheme="minorEastAsia" w:hAnsiTheme="minorEastAsia" w:cstheme="minorEastAsia"/>
        </w:rPr>
        <w:sectPr w:rsidR="00C24999">
          <w:type w:val="continuous"/>
          <w:pgSz w:w="11910" w:h="16840"/>
          <w:pgMar w:top="520" w:right="1480" w:bottom="840" w:left="1600" w:header="720" w:footer="643" w:gutter="0"/>
          <w:pgBorders w:offsetFrom="page">
            <w:top w:val="single" w:sz="12" w:space="28" w:color="000000"/>
            <w:left w:val="single" w:sz="12" w:space="28" w:color="000000"/>
            <w:bottom w:val="single" w:sz="12" w:space="28" w:color="000000"/>
            <w:right w:val="single" w:sz="12" w:space="28" w:color="000000"/>
          </w:pgBorders>
          <w:pgNumType w:start="1"/>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line="278" w:lineRule="auto"/>
        <w:ind w:right="3893" w:hanging="420"/>
        <w:rPr>
          <w:rFonts w:asciiTheme="minorEastAsia" w:eastAsiaTheme="minorEastAsia" w:hAnsiTheme="minorEastAsia" w:cstheme="minorEastAsia"/>
        </w:rPr>
      </w:pPr>
      <w:r>
        <w:rPr>
          <w:rFonts w:asciiTheme="minorEastAsia" w:eastAsiaTheme="minorEastAsia" w:hAnsiTheme="minorEastAsia" w:cstheme="minorEastAsia" w:hint="eastAsia"/>
        </w:rPr>
        <w:t>求考生把符合题意的选项填入空格，完成每个句子。</w:t>
      </w:r>
      <w:r>
        <w:rPr>
          <w:rFonts w:asciiTheme="minorEastAsia" w:eastAsiaTheme="minorEastAsia" w:hAnsiTheme="minorEastAsia" w:cstheme="minorEastAsia" w:hint="eastAsia"/>
          <w:spacing w:val="-11"/>
        </w:rPr>
        <w:t xml:space="preserve">本题型共 </w:t>
      </w:r>
      <w:r>
        <w:rPr>
          <w:rFonts w:asciiTheme="minorEastAsia" w:eastAsiaTheme="minorEastAsia" w:hAnsiTheme="minorEastAsia" w:cstheme="minorEastAsia" w:hint="eastAsia"/>
        </w:rPr>
        <w:t>10</w:t>
      </w:r>
      <w:r>
        <w:rPr>
          <w:rFonts w:asciiTheme="minorEastAsia" w:eastAsiaTheme="minorEastAsia" w:hAnsiTheme="minorEastAsia" w:cstheme="minorEastAsia" w:hint="eastAsia"/>
          <w:spacing w:val="-15"/>
        </w:rPr>
        <w:t xml:space="preserve"> 小题。每小题 </w:t>
      </w:r>
      <w:r>
        <w:rPr>
          <w:rFonts w:asciiTheme="minorEastAsia" w:eastAsiaTheme="minorEastAsia" w:hAnsiTheme="minorEastAsia" w:cstheme="minorEastAsia" w:hint="eastAsia"/>
        </w:rPr>
        <w:t>1</w:t>
      </w:r>
      <w:r>
        <w:rPr>
          <w:rFonts w:asciiTheme="minorEastAsia" w:eastAsiaTheme="minorEastAsia" w:hAnsiTheme="minorEastAsia" w:cstheme="minorEastAsia" w:hint="eastAsia"/>
          <w:spacing w:val="-19"/>
        </w:rPr>
        <w:t xml:space="preserve"> 分，共计 </w:t>
      </w:r>
      <w:r>
        <w:rPr>
          <w:rFonts w:asciiTheme="minorEastAsia" w:eastAsiaTheme="minorEastAsia" w:hAnsiTheme="minorEastAsia" w:cstheme="minorEastAsia" w:hint="eastAsia"/>
        </w:rPr>
        <w:t>10</w:t>
      </w:r>
      <w:r>
        <w:rPr>
          <w:rFonts w:asciiTheme="minorEastAsia" w:eastAsiaTheme="minorEastAsia" w:hAnsiTheme="minorEastAsia" w:cstheme="minorEastAsia" w:hint="eastAsia"/>
          <w:spacing w:val="-18"/>
        </w:rPr>
        <w:t xml:space="preserve"> 分。</w:t>
      </w:r>
    </w:p>
    <w:p w:rsidR="00C24999" w:rsidRDefault="0005513D">
      <w:pPr>
        <w:pStyle w:val="a3"/>
        <w:spacing w:before="0" w:line="278" w:lineRule="auto"/>
        <w:ind w:left="101" w:right="216" w:firstLine="420"/>
        <w:rPr>
          <w:rFonts w:asciiTheme="minorEastAsia" w:eastAsiaTheme="minorEastAsia" w:hAnsiTheme="minorEastAsia" w:cstheme="minorEastAsia"/>
        </w:rPr>
      </w:pPr>
      <w:r>
        <w:rPr>
          <w:rFonts w:asciiTheme="minorEastAsia" w:eastAsiaTheme="minorEastAsia" w:hAnsiTheme="minorEastAsia" w:cstheme="minorEastAsia" w:hint="eastAsia"/>
        </w:rPr>
        <w:t>特别提示：与以往《英语（二</w:t>
      </w:r>
      <w:r>
        <w:rPr>
          <w:rFonts w:asciiTheme="minorEastAsia" w:eastAsiaTheme="minorEastAsia" w:hAnsiTheme="minorEastAsia" w:cstheme="minorEastAsia" w:hint="eastAsia"/>
          <w:spacing w:val="-106"/>
        </w:rPr>
        <w:t>）</w:t>
      </w:r>
      <w:r>
        <w:rPr>
          <w:rFonts w:asciiTheme="minorEastAsia" w:eastAsiaTheme="minorEastAsia" w:hAnsiTheme="minorEastAsia" w:cstheme="minorEastAsia" w:hint="eastAsia"/>
        </w:rPr>
        <w:t>》的阅读理解设题形式，更注重读者的概括总结能力。补全句子部分需特别关注句子的结构特征。</w:t>
      </w:r>
    </w:p>
    <w:p w:rsidR="00C24999" w:rsidRDefault="0005513D">
      <w:pPr>
        <w:pStyle w:val="2"/>
        <w:spacing w:line="269" w:lineRule="exact"/>
        <w:ind w:left="3670"/>
        <w:rPr>
          <w:rFonts w:asciiTheme="minorEastAsia" w:eastAsiaTheme="minorEastAsia" w:hAnsiTheme="minorEastAsia" w:cstheme="minorEastAsia"/>
        </w:rPr>
      </w:pPr>
      <w:r>
        <w:rPr>
          <w:rFonts w:asciiTheme="minorEastAsia" w:eastAsiaTheme="minorEastAsia" w:hAnsiTheme="minorEastAsia" w:cstheme="minorEastAsia" w:hint="eastAsia"/>
        </w:rPr>
        <w:t>第四部分 填句补文</w:t>
      </w:r>
    </w:p>
    <w:p w:rsidR="00C24999" w:rsidRDefault="0005513D">
      <w:pPr>
        <w:pStyle w:val="a3"/>
        <w:spacing w:line="278" w:lineRule="auto"/>
        <w:ind w:left="101" w:right="219"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本题型主要考查考生对文章语段特征（如连贯性和一致性等）的识辨能力以及把握文章结构的能力。要求考生从整体上把握文章的逻辑结构和内容上的联系，理解句子之间、段落之间的关系，并具备运用语法知识分析理解长难句的能力。</w:t>
      </w:r>
    </w:p>
    <w:p w:rsidR="00C24999" w:rsidRDefault="0005513D">
      <w:pPr>
        <w:pStyle w:val="a3"/>
        <w:spacing w:before="0" w:line="269" w:lineRule="exact"/>
        <w:jc w:val="both"/>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546880" behindDoc="1" locked="0" layoutInCell="1" allowOverlap="1">
            <wp:simplePos x="0" y="0"/>
            <wp:positionH relativeFrom="page">
              <wp:posOffset>2157730</wp:posOffset>
            </wp:positionH>
            <wp:positionV relativeFrom="paragraph">
              <wp:posOffset>92710</wp:posOffset>
            </wp:positionV>
            <wp:extent cx="4257675" cy="5871845"/>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rPr>
        <w:t>本题型选用 1 篇总长度约 400 词的短文，所选材料多是观点鲜明、条理清楚的说明文或</w:t>
      </w:r>
    </w:p>
    <w:p w:rsidR="00C24999" w:rsidRDefault="0005513D">
      <w:pPr>
        <w:pStyle w:val="a3"/>
        <w:spacing w:line="278" w:lineRule="auto"/>
        <w:ind w:left="101" w:right="220"/>
        <w:jc w:val="both"/>
        <w:rPr>
          <w:rFonts w:asciiTheme="minorEastAsia" w:eastAsiaTheme="minorEastAsia" w:hAnsiTheme="minorEastAsia" w:cstheme="minorEastAsia"/>
        </w:rPr>
      </w:pPr>
      <w:r>
        <w:rPr>
          <w:rFonts w:asciiTheme="minorEastAsia" w:eastAsiaTheme="minorEastAsia" w:hAnsiTheme="minorEastAsia" w:cstheme="minorEastAsia" w:hint="eastAsia"/>
          <w:spacing w:val="1"/>
        </w:rPr>
        <w:t xml:space="preserve">议论文。要求考生在理解文章整体结构以及段落之间、单句之间关系的基础上，从所给的 </w:t>
      </w:r>
      <w:r>
        <w:rPr>
          <w:rFonts w:asciiTheme="minorEastAsia" w:eastAsiaTheme="minorEastAsia" w:hAnsiTheme="minorEastAsia" w:cstheme="minorEastAsia" w:hint="eastAsia"/>
        </w:rPr>
        <w:t xml:space="preserve">6 </w:t>
      </w:r>
      <w:r>
        <w:rPr>
          <w:rFonts w:asciiTheme="minorEastAsia" w:eastAsiaTheme="minorEastAsia" w:hAnsiTheme="minorEastAsia" w:cstheme="minorEastAsia" w:hint="eastAsia"/>
          <w:spacing w:val="-5"/>
        </w:rPr>
        <w:t xml:space="preserve">个备选项中选出对应的 </w:t>
      </w:r>
      <w:r>
        <w:rPr>
          <w:rFonts w:asciiTheme="minorEastAsia" w:eastAsiaTheme="minorEastAsia" w:hAnsiTheme="minorEastAsia" w:cstheme="minorEastAsia" w:hint="eastAsia"/>
        </w:rPr>
        <w:t>5</w:t>
      </w:r>
      <w:r>
        <w:rPr>
          <w:rFonts w:asciiTheme="minorEastAsia" w:eastAsiaTheme="minorEastAsia" w:hAnsiTheme="minorEastAsia" w:cstheme="minorEastAsia" w:hint="eastAsia"/>
          <w:spacing w:val="-26"/>
        </w:rPr>
        <w:t xml:space="preserve"> 项</w:t>
      </w:r>
      <w:r>
        <w:rPr>
          <w:rFonts w:asciiTheme="minorEastAsia" w:eastAsiaTheme="minorEastAsia" w:hAnsiTheme="minorEastAsia" w:cstheme="minorEastAsia" w:hint="eastAsia"/>
        </w:rPr>
        <w:t>（1</w:t>
      </w:r>
      <w:r>
        <w:rPr>
          <w:rFonts w:asciiTheme="minorEastAsia" w:eastAsiaTheme="minorEastAsia" w:hAnsiTheme="minorEastAsia" w:cstheme="minorEastAsia" w:hint="eastAsia"/>
          <w:spacing w:val="-12"/>
        </w:rPr>
        <w:t xml:space="preserve"> 个干扰项</w:t>
      </w:r>
      <w:r>
        <w:rPr>
          <w:rFonts w:asciiTheme="minorEastAsia" w:eastAsiaTheme="minorEastAsia" w:hAnsiTheme="minorEastAsia" w:cstheme="minorEastAsia" w:hint="eastAsia"/>
          <w:spacing w:val="-106"/>
        </w:rPr>
        <w:t>）</w:t>
      </w:r>
      <w:r>
        <w:rPr>
          <w:rFonts w:asciiTheme="minorEastAsia" w:eastAsiaTheme="minorEastAsia" w:hAnsiTheme="minorEastAsia" w:cstheme="minorEastAsia" w:hint="eastAsia"/>
        </w:rPr>
        <w:t>。</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本题型共 5 小题。每小题 2 分，共计 10 分。</w:t>
      </w:r>
    </w:p>
    <w:p w:rsidR="00C24999" w:rsidRDefault="0005513D">
      <w:pPr>
        <w:pStyle w:val="a3"/>
        <w:spacing w:line="278" w:lineRule="auto"/>
        <w:ind w:left="101" w:right="219" w:firstLine="420"/>
        <w:rPr>
          <w:rFonts w:asciiTheme="minorEastAsia" w:eastAsiaTheme="minorEastAsia" w:hAnsiTheme="minorEastAsia" w:cstheme="minorEastAsia"/>
        </w:rPr>
      </w:pPr>
      <w:r>
        <w:rPr>
          <w:rFonts w:asciiTheme="minorEastAsia" w:eastAsiaTheme="minorEastAsia" w:hAnsiTheme="minorEastAsia" w:cstheme="minorEastAsia" w:hint="eastAsia"/>
        </w:rPr>
        <w:t>特别提示：所需填的句子起着承上启下的作用，故应特别关注空格处的句子与前后句之间的衔接关系。</w:t>
      </w:r>
    </w:p>
    <w:p w:rsidR="00C24999" w:rsidRDefault="0005513D">
      <w:pPr>
        <w:pStyle w:val="2"/>
        <w:spacing w:line="240" w:lineRule="auto"/>
        <w:ind w:left="3670"/>
        <w:jc w:val="both"/>
        <w:rPr>
          <w:rFonts w:asciiTheme="minorEastAsia" w:eastAsiaTheme="minorEastAsia" w:hAnsiTheme="minorEastAsia" w:cstheme="minorEastAsia"/>
        </w:rPr>
      </w:pPr>
      <w:r>
        <w:rPr>
          <w:rFonts w:asciiTheme="minorEastAsia" w:eastAsiaTheme="minorEastAsia" w:hAnsiTheme="minorEastAsia" w:cstheme="minorEastAsia" w:hint="eastAsia"/>
        </w:rPr>
        <w:t>第五部分 填词补文</w:t>
      </w:r>
    </w:p>
    <w:p w:rsidR="00C24999" w:rsidRDefault="0005513D">
      <w:pPr>
        <w:pStyle w:val="a3"/>
        <w:spacing w:line="278" w:lineRule="auto"/>
        <w:ind w:left="101" w:right="219"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spacing w:val="-3"/>
        </w:rPr>
        <w:t xml:space="preserve">本题型考查考生对文章及语篇中词汇的理解能力。所选短文一般为 </w:t>
      </w:r>
      <w:r>
        <w:rPr>
          <w:rFonts w:asciiTheme="minorEastAsia" w:eastAsiaTheme="minorEastAsia" w:hAnsiTheme="minorEastAsia" w:cstheme="minorEastAsia" w:hint="eastAsia"/>
        </w:rPr>
        <w:t>250～300</w:t>
      </w:r>
      <w:r>
        <w:rPr>
          <w:rFonts w:asciiTheme="minorEastAsia" w:eastAsiaTheme="minorEastAsia" w:hAnsiTheme="minorEastAsia" w:cstheme="minorEastAsia" w:hint="eastAsia"/>
          <w:spacing w:val="-11"/>
        </w:rPr>
        <w:t xml:space="preserve"> 词，题材涉</w:t>
      </w:r>
      <w:r>
        <w:rPr>
          <w:rFonts w:asciiTheme="minorEastAsia" w:eastAsiaTheme="minorEastAsia" w:hAnsiTheme="minorEastAsia" w:cstheme="minorEastAsia" w:hint="eastAsia"/>
          <w:spacing w:val="-4"/>
        </w:rPr>
        <w:t xml:space="preserve">及科普知识、社会热点等。短文中留出 </w:t>
      </w:r>
      <w:r>
        <w:rPr>
          <w:rFonts w:asciiTheme="minorEastAsia" w:eastAsiaTheme="minorEastAsia" w:hAnsiTheme="minorEastAsia" w:cstheme="minorEastAsia" w:hint="eastAsia"/>
        </w:rPr>
        <w:t>10</w:t>
      </w:r>
      <w:r>
        <w:rPr>
          <w:rFonts w:asciiTheme="minorEastAsia" w:eastAsiaTheme="minorEastAsia" w:hAnsiTheme="minorEastAsia" w:cstheme="minorEastAsia" w:hint="eastAsia"/>
          <w:spacing w:val="-9"/>
        </w:rPr>
        <w:t xml:space="preserve"> 个词汇的空格，要求考生从所给 </w:t>
      </w:r>
      <w:r>
        <w:rPr>
          <w:rFonts w:asciiTheme="minorEastAsia" w:eastAsiaTheme="minorEastAsia" w:hAnsiTheme="minorEastAsia" w:cstheme="minorEastAsia" w:hint="eastAsia"/>
        </w:rPr>
        <w:t>12</w:t>
      </w:r>
      <w:r>
        <w:rPr>
          <w:rFonts w:asciiTheme="minorEastAsia" w:eastAsiaTheme="minorEastAsia" w:hAnsiTheme="minorEastAsia" w:cstheme="minorEastAsia" w:hint="eastAsia"/>
          <w:spacing w:val="-6"/>
        </w:rPr>
        <w:t xml:space="preserve"> 个备选单词中</w:t>
      </w:r>
      <w:r>
        <w:rPr>
          <w:rFonts w:asciiTheme="minorEastAsia" w:eastAsiaTheme="minorEastAsia" w:hAnsiTheme="minorEastAsia" w:cstheme="minorEastAsia" w:hint="eastAsia"/>
          <w:spacing w:val="-9"/>
        </w:rPr>
        <w:t>选择符合上下文语境的词汇填入相应空白处，使短文意思通顺、表达正确，2</w:t>
      </w:r>
      <w:r>
        <w:rPr>
          <w:rFonts w:asciiTheme="minorEastAsia" w:eastAsiaTheme="minorEastAsia" w:hAnsiTheme="minorEastAsia" w:cstheme="minorEastAsia" w:hint="eastAsia"/>
          <w:spacing w:val="-11"/>
        </w:rPr>
        <w:t xml:space="preserve"> 个非正确选项具</w:t>
      </w:r>
      <w:r>
        <w:rPr>
          <w:rFonts w:asciiTheme="minorEastAsia" w:eastAsiaTheme="minorEastAsia" w:hAnsiTheme="minorEastAsia" w:cstheme="minorEastAsia" w:hint="eastAsia"/>
        </w:rPr>
        <w:t>有强干扰性。考查的词汇主要涉及名词、动词、形容词、副词等。短文首句不设置空格，两个空格之间会有一定间隔，以保证考生对篇章的正确理解。</w:t>
      </w:r>
    </w:p>
    <w:p w:rsidR="00C24999" w:rsidRDefault="0005513D">
      <w:pPr>
        <w:pStyle w:val="a3"/>
        <w:spacing w:before="0" w:line="268" w:lineRule="exact"/>
        <w:jc w:val="both"/>
        <w:rPr>
          <w:rFonts w:asciiTheme="minorEastAsia" w:eastAsiaTheme="minorEastAsia" w:hAnsiTheme="minorEastAsia" w:cstheme="minorEastAsia"/>
        </w:rPr>
      </w:pPr>
      <w:r>
        <w:rPr>
          <w:rFonts w:asciiTheme="minorEastAsia" w:eastAsiaTheme="minorEastAsia" w:hAnsiTheme="minorEastAsia" w:cstheme="minorEastAsia" w:hint="eastAsia"/>
        </w:rPr>
        <w:t>本题型共 10 小题。每小题 1.5 分，共计 15 分。</w:t>
      </w:r>
    </w:p>
    <w:p w:rsidR="00C24999" w:rsidRDefault="0005513D">
      <w:pPr>
        <w:pStyle w:val="a3"/>
        <w:spacing w:line="278" w:lineRule="auto"/>
        <w:ind w:left="101" w:right="219"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spacing w:val="2"/>
          <w:w w:val="99"/>
        </w:rPr>
        <w:t>特别提示：类似于四六级考试中的阅读理解的第一部分选词填空（</w:t>
      </w:r>
      <w:r>
        <w:rPr>
          <w:rFonts w:asciiTheme="minorEastAsia" w:eastAsiaTheme="minorEastAsia" w:hAnsiTheme="minorEastAsia" w:cstheme="minorEastAsia" w:hint="eastAsia"/>
          <w:w w:val="99"/>
        </w:rPr>
        <w:t>即</w:t>
      </w:r>
      <w:r>
        <w:rPr>
          <w:rFonts w:asciiTheme="minorEastAsia" w:eastAsiaTheme="minorEastAsia" w:hAnsiTheme="minorEastAsia" w:cstheme="minorEastAsia" w:hint="eastAsia"/>
          <w:spacing w:val="1"/>
          <w:w w:val="99"/>
        </w:rPr>
        <w:t>1</w:t>
      </w:r>
      <w:r>
        <w:rPr>
          <w:rFonts w:asciiTheme="minorEastAsia" w:eastAsiaTheme="minorEastAsia" w:hAnsiTheme="minorEastAsia" w:cstheme="minorEastAsia" w:hint="eastAsia"/>
          <w:w w:val="99"/>
        </w:rPr>
        <w:t>5选</w:t>
      </w:r>
      <w:r>
        <w:rPr>
          <w:rFonts w:asciiTheme="minorEastAsia" w:eastAsiaTheme="minorEastAsia" w:hAnsiTheme="minorEastAsia" w:cstheme="minorEastAsia" w:hint="eastAsia"/>
          <w:spacing w:val="1"/>
          <w:w w:val="99"/>
        </w:rPr>
        <w:t>10</w:t>
      </w:r>
      <w:r>
        <w:rPr>
          <w:rFonts w:asciiTheme="minorEastAsia" w:eastAsiaTheme="minorEastAsia" w:hAnsiTheme="minorEastAsia" w:cstheme="minorEastAsia" w:hint="eastAsia"/>
          <w:spacing w:val="-101"/>
          <w:w w:val="99"/>
        </w:rPr>
        <w:t>）</w:t>
      </w:r>
      <w:r>
        <w:rPr>
          <w:rFonts w:asciiTheme="minorEastAsia" w:eastAsiaTheme="minorEastAsia" w:hAnsiTheme="minorEastAsia" w:cstheme="minorEastAsia" w:hint="eastAsia"/>
          <w:spacing w:val="1"/>
          <w:w w:val="99"/>
        </w:rPr>
        <w:t>，更注重</w:t>
      </w:r>
      <w:r>
        <w:rPr>
          <w:rFonts w:asciiTheme="minorEastAsia" w:eastAsiaTheme="minorEastAsia" w:hAnsiTheme="minorEastAsia" w:cstheme="minorEastAsia" w:hint="eastAsia"/>
          <w:spacing w:val="1"/>
        </w:rPr>
        <w:t>句子结构的分析。</w:t>
      </w:r>
    </w:p>
    <w:p w:rsidR="00C24999" w:rsidRDefault="0005513D">
      <w:pPr>
        <w:pStyle w:val="2"/>
        <w:spacing w:line="269" w:lineRule="exact"/>
        <w:ind w:left="3670"/>
        <w:jc w:val="both"/>
        <w:rPr>
          <w:rFonts w:asciiTheme="minorEastAsia" w:eastAsiaTheme="minorEastAsia" w:hAnsiTheme="minorEastAsia" w:cstheme="minorEastAsia"/>
        </w:rPr>
      </w:pPr>
      <w:r>
        <w:rPr>
          <w:rFonts w:asciiTheme="minorEastAsia" w:eastAsiaTheme="minorEastAsia" w:hAnsiTheme="minorEastAsia" w:cstheme="minorEastAsia" w:hint="eastAsia"/>
        </w:rPr>
        <w:t>第六部分 完形补文</w:t>
      </w:r>
    </w:p>
    <w:p w:rsidR="00C24999" w:rsidRDefault="0005513D">
      <w:pPr>
        <w:pStyle w:val="a3"/>
        <w:spacing w:line="278" w:lineRule="auto"/>
        <w:ind w:left="101" w:right="219"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本题型考查考生综合理解和运用语言的能力。要求考生准确掌握词语拼写，熟练掌握派生、屈折变化等构词方法；具备语篇分析能力，能够通过上下文意义和文章结构对具体词语的意义、词性、时体和情态等方面的应用作出有效分析。短文选自英语国家大众报纸杂志， 内容涉及传记、社会文化、日常知识、科普常识等常见话题。</w:t>
      </w:r>
    </w:p>
    <w:p w:rsidR="00C24999" w:rsidRDefault="0005513D">
      <w:pPr>
        <w:pStyle w:val="a3"/>
        <w:spacing w:before="0" w:line="278" w:lineRule="auto"/>
        <w:ind w:left="101" w:right="214"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spacing w:val="-5"/>
        </w:rPr>
        <w:t xml:space="preserve">本题型要求考生在通读 </w:t>
      </w:r>
      <w:r>
        <w:rPr>
          <w:rFonts w:asciiTheme="minorEastAsia" w:eastAsiaTheme="minorEastAsia" w:hAnsiTheme="minorEastAsia" w:cstheme="minorEastAsia" w:hint="eastAsia"/>
        </w:rPr>
        <w:t>l</w:t>
      </w:r>
      <w:r>
        <w:rPr>
          <w:rFonts w:asciiTheme="minorEastAsia" w:eastAsiaTheme="minorEastAsia" w:hAnsiTheme="minorEastAsia" w:cstheme="minorEastAsia" w:hint="eastAsia"/>
          <w:spacing w:val="-28"/>
        </w:rPr>
        <w:t xml:space="preserve"> 篇约 </w:t>
      </w:r>
      <w:r>
        <w:rPr>
          <w:rFonts w:asciiTheme="minorEastAsia" w:eastAsiaTheme="minorEastAsia" w:hAnsiTheme="minorEastAsia" w:cstheme="minorEastAsia" w:hint="eastAsia"/>
        </w:rPr>
        <w:t>150</w:t>
      </w:r>
      <w:r>
        <w:rPr>
          <w:rFonts w:asciiTheme="minorEastAsia" w:eastAsiaTheme="minorEastAsia" w:hAnsiTheme="minorEastAsia" w:cstheme="minorEastAsia" w:hint="eastAsia"/>
          <w:spacing w:val="-15"/>
        </w:rPr>
        <w:t xml:space="preserve"> 词短文</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spacing w:val="-14"/>
        </w:rPr>
        <w:t xml:space="preserve">被删除 </w:t>
      </w:r>
      <w:r>
        <w:rPr>
          <w:rFonts w:asciiTheme="minorEastAsia" w:eastAsiaTheme="minorEastAsia" w:hAnsiTheme="minorEastAsia" w:cstheme="minorEastAsia" w:hint="eastAsia"/>
        </w:rPr>
        <w:t>10</w:t>
      </w:r>
      <w:r>
        <w:rPr>
          <w:rFonts w:asciiTheme="minorEastAsia" w:eastAsiaTheme="minorEastAsia" w:hAnsiTheme="minorEastAsia" w:cstheme="minorEastAsia" w:hint="eastAsia"/>
          <w:spacing w:val="-15"/>
        </w:rPr>
        <w:t xml:space="preserve"> 个单词</w:t>
      </w:r>
      <w:r>
        <w:rPr>
          <w:rFonts w:asciiTheme="minorEastAsia" w:eastAsiaTheme="minorEastAsia" w:hAnsiTheme="minorEastAsia" w:cstheme="minorEastAsia" w:hint="eastAsia"/>
        </w:rPr>
        <w:t>）的基础上，将与空白处对应的提示词转换成适当的词汇形式填入文中，使短文意义完整、语法正确。</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本题型共 10 小题。每小题 1.5 分，共计 15 分。</w:t>
      </w:r>
    </w:p>
    <w:p w:rsidR="00C24999" w:rsidRDefault="0005513D">
      <w:pPr>
        <w:pStyle w:val="a3"/>
        <w:spacing w:before="42" w:line="278" w:lineRule="auto"/>
        <w:ind w:left="101" w:right="219" w:firstLine="420"/>
        <w:rPr>
          <w:rFonts w:asciiTheme="minorEastAsia" w:eastAsiaTheme="minorEastAsia" w:hAnsiTheme="minorEastAsia" w:cstheme="minorEastAsia"/>
        </w:rPr>
      </w:pPr>
      <w:r>
        <w:rPr>
          <w:rFonts w:asciiTheme="minorEastAsia" w:eastAsiaTheme="minorEastAsia" w:hAnsiTheme="minorEastAsia" w:cstheme="minorEastAsia" w:hint="eastAsia"/>
        </w:rPr>
        <w:t>特别提示：类似于以往考试中的词性转换的形式，注重句子成分的分析，同时注意上下文的连贯性。</w:t>
      </w:r>
    </w:p>
    <w:p w:rsidR="00C24999" w:rsidRDefault="0005513D">
      <w:pPr>
        <w:pStyle w:val="2"/>
        <w:spacing w:line="240" w:lineRule="auto"/>
        <w:ind w:left="3670"/>
        <w:jc w:val="both"/>
        <w:rPr>
          <w:rFonts w:asciiTheme="minorEastAsia" w:eastAsiaTheme="minorEastAsia" w:hAnsiTheme="minorEastAsia" w:cstheme="minorEastAsia"/>
        </w:rPr>
      </w:pPr>
      <w:r>
        <w:rPr>
          <w:rFonts w:asciiTheme="minorEastAsia" w:eastAsiaTheme="minorEastAsia" w:hAnsiTheme="minorEastAsia" w:cstheme="minorEastAsia" w:hint="eastAsia"/>
        </w:rPr>
        <w:t>第七部分 短文写作</w:t>
      </w:r>
    </w:p>
    <w:p w:rsidR="00C24999" w:rsidRDefault="0005513D">
      <w:pPr>
        <w:pStyle w:val="a3"/>
        <w:spacing w:line="278" w:lineRule="auto"/>
        <w:ind w:left="101" w:right="219"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本题型考查考生的书面表达能力。要求考生根据所给情境写出不少于 150 词（不计算标点符号）的文章。提供情境的形式有图画、图表、文字等。考生需要就具体或一般性抽象话题进行描述、阐释或说明，用词恰当，表达通顺；能正确反映客观情况，表达自己的观点： 能准确使用所学语言知识，根据写作要求清楚、有条理、连贯地表达自己的意思。</w:t>
      </w:r>
    </w:p>
    <w:p w:rsidR="00C24999" w:rsidRDefault="0005513D">
      <w:pPr>
        <w:pStyle w:val="a3"/>
        <w:spacing w:before="0" w:line="269" w:lineRule="exact"/>
        <w:jc w:val="both"/>
        <w:rPr>
          <w:rFonts w:asciiTheme="minorEastAsia" w:eastAsiaTheme="minorEastAsia" w:hAnsiTheme="minorEastAsia" w:cstheme="minorEastAsia"/>
        </w:rPr>
      </w:pPr>
      <w:r>
        <w:rPr>
          <w:rFonts w:asciiTheme="minorEastAsia" w:eastAsiaTheme="minorEastAsia" w:hAnsiTheme="minorEastAsia" w:cstheme="minorEastAsia" w:hint="eastAsia"/>
        </w:rPr>
        <w:t>本题型 1 个题目，30 分。</w:t>
      </w:r>
    </w:p>
    <w:p w:rsidR="00C24999" w:rsidRDefault="0005513D">
      <w:pPr>
        <w:pStyle w:val="a3"/>
        <w:spacing w:line="278" w:lineRule="auto"/>
        <w:ind w:left="101" w:right="219" w:firstLine="420"/>
        <w:rPr>
          <w:rFonts w:asciiTheme="minorEastAsia" w:eastAsiaTheme="minorEastAsia" w:hAnsiTheme="minorEastAsia" w:cstheme="minorEastAsia"/>
        </w:rPr>
      </w:pPr>
      <w:r>
        <w:rPr>
          <w:rFonts w:asciiTheme="minorEastAsia" w:eastAsiaTheme="minorEastAsia" w:hAnsiTheme="minorEastAsia" w:cstheme="minorEastAsia" w:hint="eastAsia"/>
        </w:rPr>
        <w:t>特别提示：新增考项。特别注重考生的词汇的应用能力和基本句型表达能力。特别关注各种体裁作文的格式及常用句型，全面提高语言表达能力。</w:t>
      </w:r>
    </w:p>
    <w:p w:rsidR="00C24999" w:rsidRDefault="0005513D">
      <w:pPr>
        <w:pStyle w:val="2"/>
        <w:spacing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三、考试分值</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《英语（二</w:t>
      </w:r>
      <w:r>
        <w:rPr>
          <w:rFonts w:asciiTheme="minorEastAsia" w:eastAsiaTheme="minorEastAsia" w:hAnsiTheme="minorEastAsia" w:cstheme="minorEastAsia" w:hint="eastAsia"/>
          <w:spacing w:val="-104"/>
        </w:rPr>
        <w:t>）</w:t>
      </w:r>
      <w:r>
        <w:rPr>
          <w:rFonts w:asciiTheme="minorEastAsia" w:eastAsiaTheme="minorEastAsia" w:hAnsiTheme="minorEastAsia" w:cstheme="minorEastAsia" w:hint="eastAsia"/>
          <w:spacing w:val="-3"/>
        </w:rPr>
        <w:t xml:space="preserve">》的考试采用闭卷方式，统考采用笔试。考试时间为 </w:t>
      </w:r>
      <w:r>
        <w:rPr>
          <w:rFonts w:asciiTheme="minorEastAsia" w:eastAsiaTheme="minorEastAsia" w:hAnsiTheme="minorEastAsia" w:cstheme="minorEastAsia" w:hint="eastAsia"/>
        </w:rPr>
        <w:t>150</w:t>
      </w:r>
      <w:r>
        <w:rPr>
          <w:rFonts w:asciiTheme="minorEastAsia" w:eastAsiaTheme="minorEastAsia" w:hAnsiTheme="minorEastAsia" w:cstheme="minorEastAsia" w:hint="eastAsia"/>
          <w:spacing w:val="-8"/>
        </w:rPr>
        <w:t xml:space="preserve"> 分钟。试卷满分为</w:t>
      </w:r>
    </w:p>
    <w:p w:rsidR="00C24999" w:rsidRDefault="0005513D">
      <w:pPr>
        <w:pStyle w:val="a3"/>
        <w:spacing w:line="278" w:lineRule="auto"/>
        <w:ind w:left="101" w:right="219"/>
        <w:rPr>
          <w:rFonts w:asciiTheme="minorEastAsia" w:eastAsiaTheme="minorEastAsia" w:hAnsiTheme="minorEastAsia" w:cstheme="minorEastAsia"/>
        </w:rPr>
      </w:pPr>
      <w:r>
        <w:rPr>
          <w:rFonts w:asciiTheme="minorEastAsia" w:eastAsiaTheme="minorEastAsia" w:hAnsiTheme="minorEastAsia" w:cstheme="minorEastAsia" w:hint="eastAsia"/>
        </w:rPr>
        <w:t>100</w:t>
      </w:r>
      <w:r>
        <w:rPr>
          <w:rFonts w:asciiTheme="minorEastAsia" w:eastAsiaTheme="minorEastAsia" w:hAnsiTheme="minorEastAsia" w:cstheme="minorEastAsia" w:hint="eastAsia"/>
          <w:spacing w:val="-18"/>
        </w:rPr>
        <w:t xml:space="preserve"> 分，</w:t>
      </w:r>
      <w:r>
        <w:rPr>
          <w:rFonts w:asciiTheme="minorEastAsia" w:eastAsiaTheme="minorEastAsia" w:hAnsiTheme="minorEastAsia" w:cstheme="minorEastAsia" w:hint="eastAsia"/>
        </w:rPr>
        <w:t>60</w:t>
      </w:r>
      <w:r>
        <w:rPr>
          <w:rFonts w:asciiTheme="minorEastAsia" w:eastAsiaTheme="minorEastAsia" w:hAnsiTheme="minorEastAsia" w:cstheme="minorEastAsia" w:hint="eastAsia"/>
          <w:spacing w:val="-20"/>
        </w:rPr>
        <w:t xml:space="preserve"> 分及格。《英语</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spacing w:val="7"/>
        </w:rPr>
        <w:t>二</w:t>
      </w:r>
      <w:r>
        <w:rPr>
          <w:rFonts w:asciiTheme="minorEastAsia" w:eastAsiaTheme="minorEastAsia" w:hAnsiTheme="minorEastAsia" w:cstheme="minorEastAsia" w:hint="eastAsia"/>
          <w:spacing w:val="-104"/>
        </w:rPr>
        <w:t>）</w:t>
      </w:r>
      <w:r>
        <w:rPr>
          <w:rFonts w:asciiTheme="minorEastAsia" w:eastAsiaTheme="minorEastAsia" w:hAnsiTheme="minorEastAsia" w:cstheme="minorEastAsia" w:hint="eastAsia"/>
        </w:rPr>
        <w:t>》考试采用统一设计的答题卡。考生必须将所有试题的答案按要求填涂和书写在答题卡对应的位置。</w:t>
      </w:r>
    </w:p>
    <w:p w:rsidR="00C24999" w:rsidRDefault="0005513D">
      <w:pPr>
        <w:pStyle w:val="2"/>
        <w:spacing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四、教材要求</w:t>
      </w:r>
    </w:p>
    <w:p w:rsidR="00C24999" w:rsidRDefault="00C24999">
      <w:pPr>
        <w:spacing w:line="269" w:lineRule="exact"/>
        <w:rPr>
          <w:rFonts w:asciiTheme="minorEastAsia" w:eastAsiaTheme="minorEastAsia" w:hAnsiTheme="minorEastAsia" w:cstheme="minorEastAsia"/>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9B158A">
      <w:pPr>
        <w:spacing w:before="22"/>
        <w:ind w:left="599"/>
        <w:rPr>
          <w:rFonts w:asciiTheme="minorEastAsia" w:eastAsiaTheme="minorEastAsia" w:hAnsiTheme="minorEastAsia" w:cstheme="minorEastAsia"/>
          <w:b/>
          <w:i/>
          <w:sz w:val="29"/>
        </w:rPr>
      </w:pPr>
      <w:r>
        <w:rPr>
          <w:rFonts w:asciiTheme="minorEastAsia" w:eastAsiaTheme="minorEastAsia" w:hAnsiTheme="minorEastAsia" w:cstheme="minorEastAsia"/>
        </w:rPr>
        <w:lastRenderedPageBreak/>
        <w:pict>
          <v:shape id="_x0000_s1028" style="position:absolute;left:0;text-align:left;margin-left:23.95pt;margin-top:24pt;width:547.3pt;height:793.9pt;z-index:-255766528;mso-position-horizontal-relative:page;mso-position-vertical-relative:page" coordorigin="480,480" coordsize="10946,15878" o:spt="100" adj="0,,0" path="m480,487r10945,m480,16351r10945,m487,480r,15878m11418,494r,15864e" filled="f" strokeweight=".72pt">
            <v:stroke joinstyle="round"/>
            <v:formulas/>
            <v:path arrowok="t" o:connecttype="segments"/>
            <w10:wrap anchorx="page" anchory="page"/>
          </v:shape>
        </w:pict>
      </w: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line="278" w:lineRule="auto"/>
        <w:ind w:left="101" w:right="220"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w w:val="95"/>
        </w:rPr>
        <w:t>《英语（二</w:t>
      </w:r>
      <w:r>
        <w:rPr>
          <w:rFonts w:asciiTheme="minorEastAsia" w:eastAsiaTheme="minorEastAsia" w:hAnsiTheme="minorEastAsia" w:cstheme="minorEastAsia" w:hint="eastAsia"/>
          <w:spacing w:val="-104"/>
          <w:w w:val="95"/>
        </w:rPr>
        <w:t>）</w:t>
      </w:r>
      <w:r>
        <w:rPr>
          <w:rFonts w:asciiTheme="minorEastAsia" w:eastAsiaTheme="minorEastAsia" w:hAnsiTheme="minorEastAsia" w:cstheme="minorEastAsia" w:hint="eastAsia"/>
          <w:w w:val="95"/>
        </w:rPr>
        <w:t>》考试为英语水平考试，主要按照设定的标准考查考生的语言能力。必读书   目为全国高等教育自学考试公共课《英语（二）</w:t>
      </w:r>
      <w:r>
        <w:rPr>
          <w:rFonts w:asciiTheme="minorEastAsia" w:eastAsiaTheme="minorEastAsia" w:hAnsiTheme="minorEastAsia" w:cstheme="minorEastAsia" w:hint="eastAsia"/>
          <w:spacing w:val="-11"/>
          <w:w w:val="95"/>
        </w:rPr>
        <w:t>自学教程》。考试命题虽不完全基于该教材，   但它提供了《英语（二</w:t>
      </w:r>
      <w:r>
        <w:rPr>
          <w:rFonts w:asciiTheme="minorEastAsia" w:eastAsiaTheme="minorEastAsia" w:hAnsiTheme="minorEastAsia" w:cstheme="minorEastAsia" w:hint="eastAsia"/>
          <w:spacing w:val="-106"/>
          <w:w w:val="95"/>
        </w:rPr>
        <w:t>）</w:t>
      </w:r>
      <w:r>
        <w:rPr>
          <w:rFonts w:asciiTheme="minorEastAsia" w:eastAsiaTheme="minorEastAsia" w:hAnsiTheme="minorEastAsia" w:cstheme="minorEastAsia" w:hint="eastAsia"/>
          <w:w w:val="95"/>
        </w:rPr>
        <w:t xml:space="preserve">》考试的内容和要求，是学习者和考生掌握英语和通过本考试的重要   </w:t>
      </w:r>
      <w:r>
        <w:rPr>
          <w:rFonts w:asciiTheme="minorEastAsia" w:eastAsiaTheme="minorEastAsia" w:hAnsiTheme="minorEastAsia" w:cstheme="minorEastAsia" w:hint="eastAsia"/>
        </w:rPr>
        <w:t>载体。</w:t>
      </w:r>
    </w:p>
    <w:p w:rsidR="00C24999" w:rsidRDefault="00C24999">
      <w:pPr>
        <w:pStyle w:val="a3"/>
        <w:spacing w:before="4"/>
        <w:ind w:left="0"/>
        <w:rPr>
          <w:rFonts w:asciiTheme="minorEastAsia" w:eastAsiaTheme="minorEastAsia" w:hAnsiTheme="minorEastAsia" w:cstheme="minorEastAsia"/>
          <w:sz w:val="24"/>
        </w:rPr>
      </w:pPr>
    </w:p>
    <w:p w:rsidR="00C24999" w:rsidRDefault="0005513D">
      <w:pPr>
        <w:pStyle w:val="2"/>
        <w:tabs>
          <w:tab w:val="left" w:pos="5259"/>
        </w:tabs>
        <w:spacing w:line="278" w:lineRule="auto"/>
        <w:ind w:left="3932" w:right="2718" w:hanging="893"/>
        <w:rPr>
          <w:rFonts w:asciiTheme="minorEastAsia" w:eastAsiaTheme="minorEastAsia" w:hAnsiTheme="minorEastAsia" w:cstheme="minorEastAsia"/>
        </w:rPr>
      </w:pPr>
      <w:r>
        <w:rPr>
          <w:rFonts w:asciiTheme="minorEastAsia" w:eastAsiaTheme="minorEastAsia" w:hAnsiTheme="minorEastAsia" w:cstheme="minorEastAsia" w:hint="eastAsia"/>
        </w:rPr>
        <w:t>Unit 1 ThePower of</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w w:val="95"/>
        </w:rPr>
        <w:t xml:space="preserve">Language </w:t>
      </w:r>
      <w:r>
        <w:rPr>
          <w:rFonts w:asciiTheme="minorEastAsia" w:eastAsiaTheme="minorEastAsia" w:hAnsiTheme="minorEastAsia" w:cstheme="minorEastAsia" w:hint="eastAsia"/>
        </w:rPr>
        <w:t>自考赢家整理</w:t>
      </w:r>
    </w:p>
    <w:p w:rsidR="00C24999" w:rsidRDefault="0005513D">
      <w:pPr>
        <w:pStyle w:val="a4"/>
        <w:numPr>
          <w:ilvl w:val="0"/>
          <w:numId w:val="1"/>
        </w:numPr>
        <w:tabs>
          <w:tab w:val="left" w:pos="836"/>
        </w:tabs>
        <w:spacing w:before="0" w:line="278" w:lineRule="auto"/>
        <w:ind w:right="5363" w:firstLine="0"/>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548928" behindDoc="1" locked="0" layoutInCell="1" allowOverlap="1">
            <wp:simplePos x="0" y="0"/>
            <wp:positionH relativeFrom="page">
              <wp:posOffset>2157730</wp:posOffset>
            </wp:positionH>
            <wp:positionV relativeFrom="paragraph">
              <wp:posOffset>290830</wp:posOffset>
            </wp:positionV>
            <wp:extent cx="4257675" cy="5871845"/>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New words and expressions Newwords</w:t>
      </w:r>
    </w:p>
    <w:p w:rsidR="00C24999" w:rsidRDefault="0005513D">
      <w:pPr>
        <w:pStyle w:val="a4"/>
        <w:numPr>
          <w:ilvl w:val="0"/>
          <w:numId w:val="2"/>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criticaladj</w:t>
      </w:r>
      <w:r>
        <w:rPr>
          <w:rFonts w:asciiTheme="minorEastAsia" w:eastAsiaTheme="minorEastAsia" w:hAnsiTheme="minorEastAsia" w:cstheme="minorEastAsia" w:hint="eastAsia"/>
          <w:spacing w:val="-1"/>
          <w:sz w:val="21"/>
        </w:rPr>
        <w:t>. 有判断力的；判断公正</w:t>
      </w:r>
      <w:r>
        <w:rPr>
          <w:rFonts w:asciiTheme="minorEastAsia" w:eastAsiaTheme="minorEastAsia" w:hAnsiTheme="minorEastAsia" w:cstheme="minorEastAsia" w:hint="eastAsia"/>
          <w:sz w:val="21"/>
        </w:rPr>
        <w:t>（或审慎）的</w:t>
      </w:r>
    </w:p>
    <w:p w:rsidR="00C24999" w:rsidRDefault="0005513D">
      <w:pPr>
        <w:pStyle w:val="a4"/>
        <w:numPr>
          <w:ilvl w:val="0"/>
          <w:numId w:val="2"/>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non-fictionn</w:t>
      </w:r>
      <w:r>
        <w:rPr>
          <w:rFonts w:asciiTheme="minorEastAsia" w:eastAsiaTheme="minorEastAsia" w:hAnsiTheme="minorEastAsia" w:cstheme="minorEastAsia" w:hint="eastAsia"/>
          <w:spacing w:val="-1"/>
          <w:sz w:val="21"/>
        </w:rPr>
        <w:t>. 纪实文学</w:t>
      </w:r>
    </w:p>
    <w:p w:rsidR="00C24999" w:rsidRDefault="0005513D">
      <w:pPr>
        <w:pStyle w:val="a4"/>
        <w:numPr>
          <w:ilvl w:val="0"/>
          <w:numId w:val="2"/>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positionn</w:t>
      </w:r>
      <w:r>
        <w:rPr>
          <w:rFonts w:asciiTheme="minorEastAsia" w:eastAsiaTheme="minorEastAsia" w:hAnsiTheme="minorEastAsia" w:cstheme="minorEastAsia" w:hint="eastAsia"/>
          <w:spacing w:val="-1"/>
          <w:sz w:val="21"/>
        </w:rPr>
        <w:t>. 观点；态度；立场</w:t>
      </w:r>
    </w:p>
    <w:p w:rsidR="00C24999" w:rsidRDefault="0005513D">
      <w:pPr>
        <w:pStyle w:val="a4"/>
        <w:numPr>
          <w:ilvl w:val="0"/>
          <w:numId w:val="2"/>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statementn. 说明；说法；表态</w:t>
      </w:r>
    </w:p>
    <w:p w:rsidR="00C24999" w:rsidRDefault="0005513D">
      <w:pPr>
        <w:pStyle w:val="a4"/>
        <w:numPr>
          <w:ilvl w:val="0"/>
          <w:numId w:val="2"/>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questionv</w:t>
      </w:r>
      <w:r>
        <w:rPr>
          <w:rFonts w:asciiTheme="minorEastAsia" w:eastAsiaTheme="minorEastAsia" w:hAnsiTheme="minorEastAsia" w:cstheme="minorEastAsia" w:hint="eastAsia"/>
          <w:spacing w:val="-2"/>
          <w:sz w:val="21"/>
        </w:rPr>
        <w:t>. 表示疑问；怀疑</w:t>
      </w:r>
    </w:p>
    <w:p w:rsidR="00C24999" w:rsidRPr="009B158A" w:rsidRDefault="0005513D">
      <w:pPr>
        <w:pStyle w:val="a3"/>
        <w:rPr>
          <w:rFonts w:asciiTheme="minorEastAsia" w:eastAsiaTheme="minorEastAsia" w:hAnsiTheme="minorEastAsia" w:cstheme="minorEastAsia"/>
          <w:lang w:val="en-US"/>
        </w:rPr>
      </w:pPr>
      <w:r w:rsidRPr="009B158A">
        <w:rPr>
          <w:rFonts w:asciiTheme="minorEastAsia" w:eastAsiaTheme="minorEastAsia" w:hAnsiTheme="minorEastAsia" w:cstheme="minorEastAsia" w:hint="eastAsia"/>
          <w:lang w:val="en-US"/>
        </w:rPr>
        <w:t>out of question / out of thequestion</w:t>
      </w:r>
    </w:p>
    <w:p w:rsidR="00C24999" w:rsidRDefault="0005513D">
      <w:pPr>
        <w:pStyle w:val="a4"/>
        <w:numPr>
          <w:ilvl w:val="0"/>
          <w:numId w:val="2"/>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evaluatev</w:t>
      </w:r>
      <w:r>
        <w:rPr>
          <w:rFonts w:asciiTheme="minorEastAsia" w:eastAsiaTheme="minorEastAsia" w:hAnsiTheme="minorEastAsia" w:cstheme="minorEastAsia" w:hint="eastAsia"/>
          <w:spacing w:val="-1"/>
          <w:sz w:val="21"/>
        </w:rPr>
        <w:t>. 估计；评价；评估</w:t>
      </w:r>
    </w:p>
    <w:p w:rsidR="00C24999" w:rsidRDefault="0005513D">
      <w:pPr>
        <w:pStyle w:val="a4"/>
        <w:numPr>
          <w:ilvl w:val="0"/>
          <w:numId w:val="2"/>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contextn</w:t>
      </w:r>
      <w:r>
        <w:rPr>
          <w:rFonts w:asciiTheme="minorEastAsia" w:eastAsiaTheme="minorEastAsia" w:hAnsiTheme="minorEastAsia" w:cstheme="minorEastAsia" w:hint="eastAsia"/>
          <w:spacing w:val="-1"/>
          <w:sz w:val="21"/>
        </w:rPr>
        <w:t>. 事情发生的背景，环境，来龙去脉</w:t>
      </w:r>
    </w:p>
    <w:p w:rsidR="00C24999" w:rsidRDefault="0005513D">
      <w:pPr>
        <w:pStyle w:val="a4"/>
        <w:numPr>
          <w:ilvl w:val="0"/>
          <w:numId w:val="2"/>
        </w:numPr>
        <w:tabs>
          <w:tab w:val="left" w:pos="836"/>
        </w:tabs>
        <w:spacing w:line="278" w:lineRule="auto"/>
        <w:ind w:left="521" w:right="410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valuen</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values</w:t>
      </w:r>
      <w:r>
        <w:rPr>
          <w:rFonts w:asciiTheme="minorEastAsia" w:eastAsiaTheme="minorEastAsia" w:hAnsiTheme="minorEastAsia" w:cstheme="minorEastAsia" w:hint="eastAsia"/>
          <w:spacing w:val="-2"/>
          <w:sz w:val="21"/>
        </w:rPr>
        <w:t xml:space="preserve"> [</w:t>
      </w:r>
      <w:r>
        <w:rPr>
          <w:rFonts w:asciiTheme="minorEastAsia" w:eastAsiaTheme="minorEastAsia" w:hAnsiTheme="minorEastAsia" w:cstheme="minorEastAsia" w:hint="eastAsia"/>
          <w:sz w:val="21"/>
        </w:rPr>
        <w:t>pl.]是非标准；价值观valuable</w:t>
      </w:r>
    </w:p>
    <w:p w:rsidR="00C24999" w:rsidRDefault="0005513D">
      <w:pPr>
        <w:pStyle w:val="a3"/>
        <w:spacing w:before="0" w:line="278" w:lineRule="auto"/>
        <w:ind w:right="6189"/>
        <w:rPr>
          <w:rFonts w:asciiTheme="minorEastAsia" w:eastAsiaTheme="minorEastAsia" w:hAnsiTheme="minorEastAsia" w:cstheme="minorEastAsia"/>
        </w:rPr>
      </w:pPr>
      <w:r>
        <w:rPr>
          <w:rFonts w:asciiTheme="minorEastAsia" w:eastAsiaTheme="minorEastAsia" w:hAnsiTheme="minorEastAsia" w:cstheme="minorEastAsia" w:hint="eastAsia"/>
        </w:rPr>
        <w:t>invaluable=priceless valueless</w:t>
      </w:r>
    </w:p>
    <w:p w:rsidR="00C24999" w:rsidRDefault="0005513D">
      <w:pPr>
        <w:pStyle w:val="a4"/>
        <w:numPr>
          <w:ilvl w:val="0"/>
          <w:numId w:val="2"/>
        </w:numPr>
        <w:tabs>
          <w:tab w:val="left" w:pos="836"/>
        </w:tabs>
        <w:spacing w:before="0" w:line="278" w:lineRule="auto"/>
        <w:ind w:left="521" w:right="557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representv</w:t>
      </w:r>
      <w:r>
        <w:rPr>
          <w:rFonts w:asciiTheme="minorEastAsia" w:eastAsiaTheme="minorEastAsia" w:hAnsiTheme="minorEastAsia" w:cstheme="minorEastAsia" w:hint="eastAsia"/>
          <w:spacing w:val="-3"/>
          <w:sz w:val="21"/>
        </w:rPr>
        <w:t>. 描述；表现</w:t>
      </w:r>
      <w:r>
        <w:rPr>
          <w:rFonts w:asciiTheme="minorEastAsia" w:eastAsiaTheme="minorEastAsia" w:hAnsiTheme="minorEastAsia" w:cstheme="minorEastAsia" w:hint="eastAsia"/>
          <w:sz w:val="21"/>
        </w:rPr>
        <w:t>representativeadj./n.</w:t>
      </w:r>
    </w:p>
    <w:p w:rsidR="00C24999" w:rsidRDefault="0005513D">
      <w:pPr>
        <w:pStyle w:val="a4"/>
        <w:numPr>
          <w:ilvl w:val="0"/>
          <w:numId w:val="2"/>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assertionn</w:t>
      </w:r>
      <w:r>
        <w:rPr>
          <w:rFonts w:asciiTheme="minorEastAsia" w:eastAsiaTheme="minorEastAsia" w:hAnsiTheme="minorEastAsia" w:cstheme="minorEastAsia" w:hint="eastAsia"/>
          <w:spacing w:val="-1"/>
          <w:sz w:val="21"/>
        </w:rPr>
        <w:t>. 明确肯定；断言</w:t>
      </w:r>
    </w:p>
    <w:p w:rsidR="00C24999" w:rsidRDefault="0005513D">
      <w:pPr>
        <w:pStyle w:val="a4"/>
        <w:numPr>
          <w:ilvl w:val="0"/>
          <w:numId w:val="2"/>
        </w:numPr>
        <w:tabs>
          <w:tab w:val="left" w:pos="942"/>
        </w:tabs>
        <w:spacing w:before="42" w:line="278" w:lineRule="auto"/>
        <w:ind w:left="521" w:right="473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sufficientadj</w:t>
      </w:r>
      <w:r>
        <w:rPr>
          <w:rFonts w:asciiTheme="minorEastAsia" w:eastAsiaTheme="minorEastAsia" w:hAnsiTheme="minorEastAsia" w:cstheme="minorEastAsia" w:hint="eastAsia"/>
          <w:spacing w:val="-3"/>
          <w:sz w:val="21"/>
        </w:rPr>
        <w:t>. 足够的；充足的</w:t>
      </w:r>
      <w:r>
        <w:rPr>
          <w:rFonts w:asciiTheme="minorEastAsia" w:eastAsiaTheme="minorEastAsia" w:hAnsiTheme="minorEastAsia" w:cstheme="minorEastAsia" w:hint="eastAsia"/>
          <w:sz w:val="21"/>
        </w:rPr>
        <w:t>sufficiency</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insufficient</w:t>
      </w:r>
    </w:p>
    <w:p w:rsidR="00C24999" w:rsidRDefault="0005513D">
      <w:pPr>
        <w:pStyle w:val="a4"/>
        <w:numPr>
          <w:ilvl w:val="0"/>
          <w:numId w:val="2"/>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statisticn</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statistics [pl.]统计数字；统计资料</w:t>
      </w:r>
    </w:p>
    <w:p w:rsidR="00C24999" w:rsidRDefault="0005513D">
      <w:pPr>
        <w:pStyle w:val="a4"/>
        <w:numPr>
          <w:ilvl w:val="0"/>
          <w:numId w:val="2"/>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integratev.（使）合并，成为一体</w:t>
      </w:r>
    </w:p>
    <w:p w:rsidR="00C24999" w:rsidRDefault="0005513D">
      <w:pPr>
        <w:pStyle w:val="a4"/>
        <w:numPr>
          <w:ilvl w:val="0"/>
          <w:numId w:val="2"/>
        </w:numPr>
        <w:tabs>
          <w:tab w:val="left" w:pos="942"/>
        </w:tabs>
        <w:spacing w:line="278" w:lineRule="auto"/>
        <w:ind w:left="521" w:right="452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authorityn.专家；学术权威；泰斗an/the authority onsth.</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authorize</w:t>
      </w:r>
    </w:p>
    <w:p w:rsidR="00C24999" w:rsidRDefault="0005513D">
      <w:pPr>
        <w:pStyle w:val="a4"/>
        <w:numPr>
          <w:ilvl w:val="0"/>
          <w:numId w:val="2"/>
        </w:numPr>
        <w:tabs>
          <w:tab w:val="left" w:pos="942"/>
        </w:tabs>
        <w:spacing w:line="278" w:lineRule="auto"/>
        <w:ind w:left="521" w:right="5679"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comparev</w:t>
      </w:r>
      <w:r>
        <w:rPr>
          <w:rFonts w:asciiTheme="minorEastAsia" w:eastAsiaTheme="minorEastAsia" w:hAnsiTheme="minorEastAsia" w:cstheme="minorEastAsia" w:hint="eastAsia"/>
          <w:spacing w:val="-4"/>
          <w:sz w:val="21"/>
        </w:rPr>
        <w:t>. 比较；对比</w:t>
      </w:r>
      <w:r>
        <w:rPr>
          <w:rFonts w:asciiTheme="minorEastAsia" w:eastAsiaTheme="minorEastAsia" w:hAnsiTheme="minorEastAsia" w:cstheme="minorEastAsia" w:hint="eastAsia"/>
          <w:sz w:val="21"/>
        </w:rPr>
        <w:t>compare A withB</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compare A to B</w:t>
      </w:r>
    </w:p>
    <w:p w:rsidR="00C24999" w:rsidRDefault="0005513D">
      <w:pPr>
        <w:pStyle w:val="a4"/>
        <w:numPr>
          <w:ilvl w:val="0"/>
          <w:numId w:val="2"/>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subjectn</w:t>
      </w:r>
      <w:r>
        <w:rPr>
          <w:rFonts w:asciiTheme="minorEastAsia" w:eastAsiaTheme="minorEastAsia" w:hAnsiTheme="minorEastAsia" w:cstheme="minorEastAsia" w:hint="eastAsia"/>
          <w:spacing w:val="-1"/>
          <w:sz w:val="21"/>
        </w:rPr>
        <w:t>. 主题；题目；题材</w:t>
      </w:r>
    </w:p>
    <w:p w:rsidR="00C24999" w:rsidRDefault="0005513D">
      <w:pPr>
        <w:pStyle w:val="a4"/>
        <w:numPr>
          <w:ilvl w:val="0"/>
          <w:numId w:val="2"/>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consistentadj</w:t>
      </w:r>
      <w:r>
        <w:rPr>
          <w:rFonts w:asciiTheme="minorEastAsia" w:eastAsiaTheme="minorEastAsia" w:hAnsiTheme="minorEastAsia" w:cstheme="minorEastAsia" w:hint="eastAsia"/>
          <w:spacing w:val="-1"/>
          <w:sz w:val="21"/>
        </w:rPr>
        <w:t>. 相符的；符合的</w:t>
      </w:r>
    </w:p>
    <w:p w:rsidR="00C24999" w:rsidRDefault="0005513D">
      <w:pPr>
        <w:pStyle w:val="a4"/>
        <w:numPr>
          <w:ilvl w:val="0"/>
          <w:numId w:val="2"/>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inconsistencyn</w:t>
      </w:r>
      <w:r>
        <w:rPr>
          <w:rFonts w:asciiTheme="minorEastAsia" w:eastAsiaTheme="minorEastAsia" w:hAnsiTheme="minorEastAsia" w:cstheme="minorEastAsia" w:hint="eastAsia"/>
          <w:spacing w:val="-1"/>
          <w:sz w:val="21"/>
        </w:rPr>
        <w:t>. 不一致</w:t>
      </w:r>
    </w:p>
    <w:p w:rsidR="00C24999" w:rsidRDefault="0005513D">
      <w:pPr>
        <w:pStyle w:val="a4"/>
        <w:numPr>
          <w:ilvl w:val="0"/>
          <w:numId w:val="2"/>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assumptionn</w:t>
      </w:r>
      <w:r>
        <w:rPr>
          <w:rFonts w:asciiTheme="minorEastAsia" w:eastAsiaTheme="minorEastAsia" w:hAnsiTheme="minorEastAsia" w:cstheme="minorEastAsia" w:hint="eastAsia"/>
          <w:spacing w:val="-1"/>
          <w:sz w:val="21"/>
        </w:rPr>
        <w:t>. 假定；假设</w:t>
      </w:r>
    </w:p>
    <w:p w:rsidR="00C24999" w:rsidRDefault="0005513D">
      <w:pPr>
        <w:pStyle w:val="a4"/>
        <w:numPr>
          <w:ilvl w:val="0"/>
          <w:numId w:val="2"/>
        </w:numPr>
        <w:tabs>
          <w:tab w:val="left" w:pos="942"/>
        </w:tabs>
        <w:spacing w:line="278" w:lineRule="auto"/>
        <w:ind w:left="521" w:right="557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casen</w:t>
      </w:r>
      <w:r>
        <w:rPr>
          <w:rFonts w:asciiTheme="minorEastAsia" w:eastAsiaTheme="minorEastAsia" w:hAnsiTheme="minorEastAsia" w:cstheme="minorEastAsia" w:hint="eastAsia"/>
          <w:spacing w:val="-3"/>
          <w:sz w:val="21"/>
        </w:rPr>
        <w:t>. 具体情况；事例</w:t>
      </w:r>
      <w:r>
        <w:rPr>
          <w:rFonts w:asciiTheme="minorEastAsia" w:eastAsiaTheme="minorEastAsia" w:hAnsiTheme="minorEastAsia" w:cstheme="minorEastAsia" w:hint="eastAsia"/>
          <w:sz w:val="21"/>
        </w:rPr>
        <w:t>incase</w:t>
      </w:r>
    </w:p>
    <w:p w:rsidR="00C24999" w:rsidRDefault="0005513D">
      <w:pPr>
        <w:pStyle w:val="a3"/>
        <w:spacing w:before="0" w:line="278" w:lineRule="auto"/>
        <w:ind w:right="6726"/>
        <w:rPr>
          <w:rFonts w:asciiTheme="minorEastAsia" w:eastAsiaTheme="minorEastAsia" w:hAnsiTheme="minorEastAsia" w:cstheme="minorEastAsia"/>
        </w:rPr>
      </w:pPr>
      <w:r>
        <w:rPr>
          <w:rFonts w:asciiTheme="minorEastAsia" w:eastAsiaTheme="minorEastAsia" w:hAnsiTheme="minorEastAsia" w:cstheme="minorEastAsia" w:hint="eastAsia"/>
        </w:rPr>
        <w:t xml:space="preserve">in case of </w:t>
      </w:r>
      <w:r>
        <w:rPr>
          <w:rFonts w:asciiTheme="minorEastAsia" w:eastAsiaTheme="minorEastAsia" w:hAnsiTheme="minorEastAsia" w:cstheme="minorEastAsia" w:hint="eastAsia"/>
          <w:spacing w:val="-4"/>
        </w:rPr>
        <w:t xml:space="preserve">fire </w:t>
      </w:r>
      <w:r>
        <w:rPr>
          <w:rFonts w:asciiTheme="minorEastAsia" w:eastAsiaTheme="minorEastAsia" w:hAnsiTheme="minorEastAsia" w:cstheme="minorEastAsia" w:hint="eastAsia"/>
        </w:rPr>
        <w:t>in case that… a case in</w:t>
      </w:r>
      <w:r>
        <w:rPr>
          <w:rFonts w:asciiTheme="minorEastAsia" w:eastAsiaTheme="minorEastAsia" w:hAnsiTheme="minorEastAsia" w:cstheme="minorEastAsia" w:hint="eastAsia"/>
          <w:spacing w:val="-3"/>
        </w:rPr>
        <w:t>point</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confirmed/suspected cases</w:t>
      </w:r>
    </w:p>
    <w:p w:rsidR="00C24999" w:rsidRDefault="0005513D">
      <w:pPr>
        <w:pStyle w:val="a4"/>
        <w:numPr>
          <w:ilvl w:val="0"/>
          <w:numId w:val="2"/>
        </w:numPr>
        <w:tabs>
          <w:tab w:val="left" w:pos="942"/>
        </w:tabs>
        <w:spacing w:before="42"/>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directlyadv</w:t>
      </w:r>
      <w:r>
        <w:rPr>
          <w:rFonts w:asciiTheme="minorEastAsia" w:eastAsiaTheme="minorEastAsia" w:hAnsiTheme="minorEastAsia" w:cstheme="minorEastAsia" w:hint="eastAsia"/>
          <w:spacing w:val="-1"/>
          <w:sz w:val="21"/>
        </w:rPr>
        <w:t>. 直接地；径直地</w:t>
      </w:r>
    </w:p>
    <w:p w:rsidR="00C24999" w:rsidRDefault="00C24999">
      <w:pPr>
        <w:rPr>
          <w:rFonts w:asciiTheme="minorEastAsia" w:eastAsiaTheme="minorEastAsia" w:hAnsiTheme="minorEastAsia" w:cstheme="minorEastAsia"/>
          <w:sz w:val="2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4"/>
        <w:numPr>
          <w:ilvl w:val="0"/>
          <w:numId w:val="2"/>
        </w:numPr>
        <w:tabs>
          <w:tab w:val="left" w:pos="942"/>
        </w:tabs>
        <w:spacing w:before="69"/>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identifyv. 找到；发现</w:t>
      </w:r>
    </w:p>
    <w:p w:rsidR="00C24999" w:rsidRDefault="0005513D">
      <w:pPr>
        <w:pStyle w:val="a4"/>
        <w:numPr>
          <w:ilvl w:val="0"/>
          <w:numId w:val="2"/>
        </w:numPr>
        <w:tabs>
          <w:tab w:val="left" w:pos="942"/>
        </w:tabs>
        <w:spacing w:line="278" w:lineRule="auto"/>
        <w:ind w:left="521" w:right="3999"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validadj</w:t>
      </w:r>
      <w:r>
        <w:rPr>
          <w:rFonts w:asciiTheme="minorEastAsia" w:eastAsiaTheme="minorEastAsia" w:hAnsiTheme="minorEastAsia" w:cstheme="minorEastAsia" w:hint="eastAsia"/>
          <w:spacing w:val="-2"/>
          <w:sz w:val="21"/>
        </w:rPr>
        <w:t xml:space="preserve">. 符合逻辑的；合理的；确凿的validity </w:t>
      </w:r>
      <w:r>
        <w:rPr>
          <w:rFonts w:asciiTheme="minorEastAsia" w:eastAsiaTheme="minorEastAsia" w:hAnsiTheme="minorEastAsia" w:cstheme="minorEastAsia" w:hint="eastAsia"/>
          <w:sz w:val="21"/>
        </w:rPr>
        <w:t>n. 有效性，正确（性）</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invalid</w:t>
      </w:r>
    </w:p>
    <w:p w:rsidR="00C24999" w:rsidRDefault="0005513D">
      <w:pPr>
        <w:pStyle w:val="a4"/>
        <w:numPr>
          <w:ilvl w:val="0"/>
          <w:numId w:val="2"/>
        </w:numPr>
        <w:tabs>
          <w:tab w:val="left" w:pos="942"/>
        </w:tabs>
        <w:spacing w:line="278" w:lineRule="auto"/>
        <w:ind w:left="521" w:right="494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credibleadj</w:t>
      </w:r>
      <w:r>
        <w:rPr>
          <w:rFonts w:asciiTheme="minorEastAsia" w:eastAsiaTheme="minorEastAsia" w:hAnsiTheme="minorEastAsia" w:cstheme="minorEastAsia" w:hint="eastAsia"/>
          <w:spacing w:val="-3"/>
          <w:sz w:val="21"/>
        </w:rPr>
        <w:t>. 可信的；可靠的</w:t>
      </w:r>
      <w:r>
        <w:rPr>
          <w:rFonts w:asciiTheme="minorEastAsia" w:eastAsiaTheme="minorEastAsia" w:hAnsiTheme="minorEastAsia" w:cstheme="minorEastAsia" w:hint="eastAsia"/>
          <w:sz w:val="21"/>
        </w:rPr>
        <w:t>incredible=unbelievable</w:t>
      </w:r>
    </w:p>
    <w:p w:rsidR="00C24999" w:rsidRDefault="0005513D">
      <w:pPr>
        <w:pStyle w:val="a4"/>
        <w:numPr>
          <w:ilvl w:val="0"/>
          <w:numId w:val="2"/>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landmarkn.（标志重要阶段的）里程碑</w:t>
      </w:r>
    </w:p>
    <w:p w:rsidR="00C24999" w:rsidRDefault="0005513D">
      <w:pPr>
        <w:pStyle w:val="a4"/>
        <w:numPr>
          <w:ilvl w:val="0"/>
          <w:numId w:val="2"/>
        </w:numPr>
        <w:tabs>
          <w:tab w:val="left" w:pos="942"/>
        </w:tabs>
        <w:spacing w:line="278" w:lineRule="auto"/>
        <w:ind w:left="521" w:right="4524" w:firstLine="0"/>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550976" behindDoc="1" locked="0" layoutInCell="1" allowOverlap="1">
            <wp:simplePos x="0" y="0"/>
            <wp:positionH relativeFrom="page">
              <wp:posOffset>2157730</wp:posOffset>
            </wp:positionH>
            <wp:positionV relativeFrom="paragraph">
              <wp:posOffset>318135</wp:posOffset>
            </wp:positionV>
            <wp:extent cx="4257675" cy="5871845"/>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relevantadj</w:t>
      </w:r>
      <w:r>
        <w:rPr>
          <w:rFonts w:asciiTheme="minorEastAsia" w:eastAsiaTheme="minorEastAsia" w:hAnsiTheme="minorEastAsia" w:cstheme="minorEastAsia" w:hint="eastAsia"/>
          <w:spacing w:val="-2"/>
          <w:sz w:val="21"/>
        </w:rPr>
        <w:t xml:space="preserve">. 紧密相关的；切题的relevancy </w:t>
      </w:r>
      <w:r>
        <w:rPr>
          <w:rFonts w:asciiTheme="minorEastAsia" w:eastAsiaTheme="minorEastAsia" w:hAnsiTheme="minorEastAsia" w:cstheme="minorEastAsia" w:hint="eastAsia"/>
          <w:sz w:val="21"/>
        </w:rPr>
        <w:t>n</w:t>
      </w:r>
      <w:r>
        <w:rPr>
          <w:rFonts w:asciiTheme="minorEastAsia" w:eastAsiaTheme="minorEastAsia" w:hAnsiTheme="minorEastAsia" w:cstheme="minorEastAsia" w:hint="eastAsia"/>
          <w:spacing w:val="-1"/>
          <w:sz w:val="21"/>
        </w:rPr>
        <w:t>. 关联；恰当</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irrelevant</w:t>
      </w:r>
    </w:p>
    <w:p w:rsidR="00C24999" w:rsidRDefault="0005513D">
      <w:pPr>
        <w:pStyle w:val="a4"/>
        <w:numPr>
          <w:ilvl w:val="0"/>
          <w:numId w:val="2"/>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currentadj</w:t>
      </w:r>
      <w:r>
        <w:rPr>
          <w:rFonts w:asciiTheme="minorEastAsia" w:eastAsiaTheme="minorEastAsia" w:hAnsiTheme="minorEastAsia" w:cstheme="minorEastAsia" w:hint="eastAsia"/>
          <w:spacing w:val="-1"/>
          <w:sz w:val="21"/>
        </w:rPr>
        <w:t>. 现时发生的；当前的</w:t>
      </w:r>
    </w:p>
    <w:p w:rsidR="00C24999" w:rsidRDefault="0005513D">
      <w:pPr>
        <w:pStyle w:val="a4"/>
        <w:numPr>
          <w:ilvl w:val="0"/>
          <w:numId w:val="2"/>
        </w:numPr>
        <w:tabs>
          <w:tab w:val="left" w:pos="942"/>
        </w:tabs>
        <w:spacing w:line="278" w:lineRule="auto"/>
        <w:ind w:left="521" w:right="4630"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appropriateadj</w:t>
      </w:r>
      <w:r>
        <w:rPr>
          <w:rFonts w:asciiTheme="minorEastAsia" w:eastAsiaTheme="minorEastAsia" w:hAnsiTheme="minorEastAsia" w:cstheme="minorEastAsia" w:hint="eastAsia"/>
          <w:spacing w:val="-3"/>
          <w:sz w:val="21"/>
        </w:rPr>
        <w:t>. 合适的；恰当的</w:t>
      </w:r>
      <w:r>
        <w:rPr>
          <w:rFonts w:asciiTheme="minorEastAsia" w:eastAsiaTheme="minorEastAsia" w:hAnsiTheme="minorEastAsia" w:cstheme="minorEastAsia" w:hint="eastAsia"/>
          <w:sz w:val="21"/>
        </w:rPr>
        <w:t>inappropriate</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It's (not) appropriate that ….</w:t>
      </w:r>
    </w:p>
    <w:p w:rsidR="00C24999" w:rsidRDefault="0005513D">
      <w:pPr>
        <w:pStyle w:val="a4"/>
        <w:numPr>
          <w:ilvl w:val="0"/>
          <w:numId w:val="2"/>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biasn. 偏见；偏心；偏向</w:t>
      </w:r>
    </w:p>
    <w:p w:rsidR="00C24999" w:rsidRDefault="0005513D">
      <w:pPr>
        <w:pStyle w:val="a4"/>
        <w:numPr>
          <w:ilvl w:val="0"/>
          <w:numId w:val="2"/>
        </w:numPr>
        <w:tabs>
          <w:tab w:val="left" w:pos="942"/>
        </w:tabs>
        <w:spacing w:line="278" w:lineRule="auto"/>
        <w:ind w:left="521" w:right="410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considerablyadv</w:t>
      </w:r>
      <w:r>
        <w:rPr>
          <w:rFonts w:asciiTheme="minorEastAsia" w:eastAsiaTheme="minorEastAsia" w:hAnsiTheme="minorEastAsia" w:cstheme="minorEastAsia" w:hint="eastAsia"/>
          <w:spacing w:val="-2"/>
          <w:sz w:val="21"/>
        </w:rPr>
        <w:t>. 非常；很；相当多地consider</w:t>
      </w:r>
    </w:p>
    <w:p w:rsidR="00C24999" w:rsidRDefault="0005513D">
      <w:pPr>
        <w:pStyle w:val="a3"/>
        <w:spacing w:before="0" w:line="278" w:lineRule="auto"/>
        <w:ind w:right="6924"/>
        <w:rPr>
          <w:rFonts w:asciiTheme="minorEastAsia" w:eastAsiaTheme="minorEastAsia" w:hAnsiTheme="minorEastAsia" w:cstheme="minorEastAsia"/>
        </w:rPr>
      </w:pPr>
      <w:r>
        <w:rPr>
          <w:rFonts w:asciiTheme="minorEastAsia" w:eastAsiaTheme="minorEastAsia" w:hAnsiTheme="minorEastAsia" w:cstheme="minorEastAsia" w:hint="eastAsia"/>
        </w:rPr>
        <w:t>considering considerable considerate consideration</w:t>
      </w:r>
    </w:p>
    <w:p w:rsidR="00C24999" w:rsidRDefault="0005513D">
      <w:pPr>
        <w:pStyle w:val="a4"/>
        <w:numPr>
          <w:ilvl w:val="0"/>
          <w:numId w:val="2"/>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Democratn. （美国）</w:t>
      </w:r>
      <w:r>
        <w:rPr>
          <w:rFonts w:asciiTheme="minorEastAsia" w:eastAsiaTheme="minorEastAsia" w:hAnsiTheme="minorEastAsia" w:cstheme="minorEastAsia" w:hint="eastAsia"/>
          <w:spacing w:val="-1"/>
          <w:sz w:val="21"/>
        </w:rPr>
        <w:t xml:space="preserve"> 民主党党员，民主党支持者民</w:t>
      </w:r>
    </w:p>
    <w:p w:rsidR="00C24999" w:rsidRDefault="0005513D">
      <w:pPr>
        <w:pStyle w:val="a4"/>
        <w:numPr>
          <w:ilvl w:val="0"/>
          <w:numId w:val="2"/>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Republicann</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（美国）共和党党员，共和党支持者</w:t>
      </w:r>
    </w:p>
    <w:p w:rsidR="00C24999" w:rsidRDefault="0005513D">
      <w:pPr>
        <w:pStyle w:val="a4"/>
        <w:numPr>
          <w:ilvl w:val="0"/>
          <w:numId w:val="2"/>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reflectv</w:t>
      </w:r>
      <w:r>
        <w:rPr>
          <w:rFonts w:asciiTheme="minorEastAsia" w:eastAsiaTheme="minorEastAsia" w:hAnsiTheme="minorEastAsia" w:cstheme="minorEastAsia" w:hint="eastAsia"/>
          <w:spacing w:val="-1"/>
          <w:sz w:val="21"/>
        </w:rPr>
        <w:t>. 显示；表明；表达</w:t>
      </w:r>
    </w:p>
    <w:p w:rsidR="00C24999" w:rsidRDefault="0005513D">
      <w:pPr>
        <w:pStyle w:val="a4"/>
        <w:numPr>
          <w:ilvl w:val="0"/>
          <w:numId w:val="2"/>
        </w:numPr>
        <w:tabs>
          <w:tab w:val="left" w:pos="942"/>
        </w:tabs>
        <w:spacing w:line="278" w:lineRule="auto"/>
        <w:ind w:left="521" w:right="452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informedadj</w:t>
      </w:r>
      <w:r>
        <w:rPr>
          <w:rFonts w:asciiTheme="minorEastAsia" w:eastAsiaTheme="minorEastAsia" w:hAnsiTheme="minorEastAsia" w:cstheme="minorEastAsia" w:hint="eastAsia"/>
          <w:spacing w:val="-2"/>
          <w:sz w:val="21"/>
        </w:rPr>
        <w:t>. 有学问的；有见识的well-informed</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ill-informed</w:t>
      </w:r>
    </w:p>
    <w:p w:rsidR="00C24999" w:rsidRDefault="0005513D">
      <w:pPr>
        <w:pStyle w:val="a3"/>
        <w:spacing w:before="42"/>
        <w:rPr>
          <w:rFonts w:asciiTheme="minorEastAsia" w:eastAsiaTheme="minorEastAsia" w:hAnsiTheme="minorEastAsia" w:cstheme="minorEastAsia"/>
        </w:rPr>
      </w:pPr>
      <w:r>
        <w:rPr>
          <w:rFonts w:asciiTheme="minorEastAsia" w:eastAsiaTheme="minorEastAsia" w:hAnsiTheme="minorEastAsia" w:cstheme="minorEastAsia" w:hint="eastAsia"/>
        </w:rPr>
        <w:t>Phrases and Expressions</w:t>
      </w:r>
    </w:p>
    <w:p w:rsidR="00C24999" w:rsidRDefault="0005513D">
      <w:pPr>
        <w:pStyle w:val="a4"/>
        <w:numPr>
          <w:ilvl w:val="0"/>
          <w:numId w:val="3"/>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applyto 使用；应用</w:t>
      </w:r>
    </w:p>
    <w:p w:rsidR="00C24999" w:rsidRDefault="0005513D">
      <w:pPr>
        <w:pStyle w:val="a4"/>
        <w:numPr>
          <w:ilvl w:val="0"/>
          <w:numId w:val="3"/>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putforth</w:t>
      </w:r>
      <w:r>
        <w:rPr>
          <w:rFonts w:asciiTheme="minorEastAsia" w:eastAsiaTheme="minorEastAsia" w:hAnsiTheme="minorEastAsia" w:cstheme="minorEastAsia" w:hint="eastAsia"/>
          <w:spacing w:val="-1"/>
          <w:sz w:val="21"/>
        </w:rPr>
        <w:t xml:space="preserve"> 提出；产生</w:t>
      </w:r>
    </w:p>
    <w:p w:rsidR="00C24999" w:rsidRDefault="0005513D">
      <w:pPr>
        <w:pStyle w:val="a4"/>
        <w:numPr>
          <w:ilvl w:val="0"/>
          <w:numId w:val="3"/>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take</w:t>
      </w:r>
      <w:r>
        <w:rPr>
          <w:rFonts w:asciiTheme="minorEastAsia" w:eastAsiaTheme="minorEastAsia" w:hAnsiTheme="minorEastAsia" w:cstheme="minorEastAsia" w:hint="eastAsia"/>
          <w:spacing w:val="-1"/>
          <w:sz w:val="21"/>
        </w:rPr>
        <w:t xml:space="preserve"> … </w:t>
      </w:r>
      <w:r>
        <w:rPr>
          <w:rFonts w:asciiTheme="minorEastAsia" w:eastAsiaTheme="minorEastAsia" w:hAnsiTheme="minorEastAsia" w:cstheme="minorEastAsia" w:hint="eastAsia"/>
          <w:sz w:val="21"/>
        </w:rPr>
        <w:t>intoaccount</w:t>
      </w:r>
      <w:r>
        <w:rPr>
          <w:rFonts w:asciiTheme="minorEastAsia" w:eastAsiaTheme="minorEastAsia" w:hAnsiTheme="minorEastAsia" w:cstheme="minorEastAsia" w:hint="eastAsia"/>
          <w:spacing w:val="-1"/>
          <w:sz w:val="21"/>
        </w:rPr>
        <w:t xml:space="preserve"> 考虑到；顾及</w:t>
      </w:r>
    </w:p>
    <w:p w:rsidR="00C24999" w:rsidRDefault="0005513D">
      <w:pPr>
        <w:pStyle w:val="a4"/>
        <w:numPr>
          <w:ilvl w:val="0"/>
          <w:numId w:val="3"/>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accept/take</w:t>
      </w:r>
      <w:r>
        <w:rPr>
          <w:rFonts w:asciiTheme="minorEastAsia" w:eastAsiaTheme="minorEastAsia" w:hAnsiTheme="minorEastAsia" w:cstheme="minorEastAsia" w:hint="eastAsia"/>
          <w:spacing w:val="-1"/>
          <w:sz w:val="21"/>
        </w:rPr>
        <w:t xml:space="preserve"> … </w:t>
      </w:r>
      <w:r>
        <w:rPr>
          <w:rFonts w:asciiTheme="minorEastAsia" w:eastAsiaTheme="minorEastAsia" w:hAnsiTheme="minorEastAsia" w:cstheme="minorEastAsia" w:hint="eastAsia"/>
          <w:sz w:val="21"/>
        </w:rPr>
        <w:t>atfacevalue 相信表面；信以为真</w:t>
      </w:r>
    </w:p>
    <w:p w:rsidR="00C24999" w:rsidRDefault="0005513D">
      <w:pPr>
        <w:pStyle w:val="a4"/>
        <w:numPr>
          <w:ilvl w:val="0"/>
          <w:numId w:val="3"/>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withagrainofsalt</w:t>
      </w:r>
      <w:r>
        <w:rPr>
          <w:rFonts w:asciiTheme="minorEastAsia" w:eastAsiaTheme="minorEastAsia" w:hAnsiTheme="minorEastAsia" w:cstheme="minorEastAsia" w:hint="eastAsia"/>
          <w:spacing w:val="-1"/>
          <w:sz w:val="21"/>
        </w:rPr>
        <w:t xml:space="preserve"> 有保留地；持怀疑态度地</w:t>
      </w:r>
    </w:p>
    <w:p w:rsidR="00C24999" w:rsidRDefault="0005513D">
      <w:pPr>
        <w:pStyle w:val="a4"/>
        <w:numPr>
          <w:ilvl w:val="0"/>
          <w:numId w:val="1"/>
        </w:numPr>
        <w:tabs>
          <w:tab w:val="left" w:pos="942"/>
        </w:tabs>
        <w:spacing w:line="278" w:lineRule="auto"/>
        <w:ind w:right="6517"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Text Learning CriticalReading</w:t>
      </w:r>
    </w:p>
    <w:p w:rsidR="00C24999" w:rsidRDefault="0005513D">
      <w:pPr>
        <w:pStyle w:val="a3"/>
        <w:spacing w:before="0" w:line="278" w:lineRule="auto"/>
        <w:ind w:left="101" w:right="208"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spacing w:val="-1"/>
        </w:rPr>
        <w:t xml:space="preserve">① </w:t>
      </w:r>
      <w:r>
        <w:rPr>
          <w:rFonts w:asciiTheme="minorEastAsia" w:eastAsiaTheme="minorEastAsia" w:hAnsiTheme="minorEastAsia" w:cstheme="minorEastAsia" w:hint="eastAsia"/>
        </w:rPr>
        <w:t>(1)Criticalreadingappliestonon-fictionwritinginwhichtheauthorputs forthapositionorseekstomakeastatement</w:t>
      </w:r>
      <w:r>
        <w:rPr>
          <w:rFonts w:asciiTheme="minorEastAsia" w:eastAsiaTheme="minorEastAsia" w:hAnsiTheme="minorEastAsia" w:cstheme="minorEastAsia" w:hint="eastAsia"/>
          <w:spacing w:val="-5"/>
        </w:rPr>
        <w:t xml:space="preserve">. </w:t>
      </w:r>
      <w:r>
        <w:rPr>
          <w:rFonts w:asciiTheme="minorEastAsia" w:eastAsiaTheme="minorEastAsia" w:hAnsiTheme="minorEastAsia" w:cstheme="minorEastAsia" w:hint="eastAsia"/>
        </w:rPr>
        <w:t>Criticalreadingisactivereading. Itinvolvesmorethan</w:t>
      </w:r>
      <w:r>
        <w:rPr>
          <w:rFonts w:asciiTheme="minorEastAsia" w:eastAsiaTheme="minorEastAsia" w:hAnsiTheme="minorEastAsia" w:cstheme="minorEastAsia" w:hint="eastAsia"/>
          <w:spacing w:val="-4"/>
        </w:rPr>
        <w:t>just（不只是，不仅仅是</w:t>
      </w:r>
      <w:r>
        <w:rPr>
          <w:rFonts w:asciiTheme="minorEastAsia" w:eastAsiaTheme="minorEastAsia" w:hAnsiTheme="minorEastAsia" w:cstheme="minorEastAsia" w:hint="eastAsia"/>
        </w:rPr>
        <w:t>）understandingwhatanauthorissaying. Criticalreadinginvolvesquestioningandevaluatingwhattheauthorissaying</w:t>
      </w:r>
      <w:r>
        <w:rPr>
          <w:rFonts w:asciiTheme="minorEastAsia" w:eastAsiaTheme="minorEastAsia" w:hAnsiTheme="minorEastAsia" w:cstheme="minorEastAsia" w:hint="eastAsia"/>
          <w:spacing w:val="-9"/>
        </w:rPr>
        <w:t xml:space="preserve">, </w:t>
      </w:r>
      <w:r>
        <w:rPr>
          <w:rFonts w:asciiTheme="minorEastAsia" w:eastAsiaTheme="minorEastAsia" w:hAnsiTheme="minorEastAsia" w:cstheme="minorEastAsia" w:hint="eastAsia"/>
        </w:rPr>
        <w:t>and formingyourownopinionsaboutwhattheauthorissaying</w:t>
      </w:r>
      <w:r>
        <w:rPr>
          <w:rFonts w:asciiTheme="minorEastAsia" w:eastAsiaTheme="minorEastAsia" w:hAnsiTheme="minorEastAsia" w:cstheme="minorEastAsia" w:hint="eastAsia"/>
          <w:spacing w:val="-4"/>
        </w:rPr>
        <w:t xml:space="preserve">. </w:t>
      </w:r>
      <w:r>
        <w:rPr>
          <w:rFonts w:asciiTheme="minorEastAsia" w:eastAsiaTheme="minorEastAsia" w:hAnsiTheme="minorEastAsia" w:cstheme="minorEastAsia" w:hint="eastAsia"/>
        </w:rPr>
        <w:t>Herearethethingsyou shoulddotobeacriticalreader.（启下句）</w:t>
      </w:r>
    </w:p>
    <w:p w:rsidR="00C24999" w:rsidRDefault="0005513D">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4"/>
        </w:numPr>
        <w:tabs>
          <w:tab w:val="left" w:pos="800"/>
        </w:tabs>
        <w:spacing w:line="278" w:lineRule="auto"/>
        <w:ind w:right="208"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Criticalreadingappliestonon-fictionwritinginwhichtheauthorputsforth a position or seeks to make astatement.</w:t>
      </w:r>
    </w:p>
    <w:p w:rsidR="00C24999" w:rsidRDefault="0005513D">
      <w:pPr>
        <w:pStyle w:val="a3"/>
        <w:spacing w:before="0" w:line="278" w:lineRule="auto"/>
        <w:ind w:right="3105"/>
        <w:rPr>
          <w:rFonts w:asciiTheme="minorEastAsia" w:eastAsiaTheme="minorEastAsia" w:hAnsiTheme="minorEastAsia" w:cstheme="minorEastAsia"/>
        </w:rPr>
      </w:pPr>
      <w:r>
        <w:rPr>
          <w:rFonts w:asciiTheme="minorEastAsia" w:eastAsiaTheme="minorEastAsia" w:hAnsiTheme="minorEastAsia" w:cstheme="minorEastAsia" w:hint="eastAsia"/>
        </w:rPr>
        <w:t>apply to sb./sth.= be applicable to sb./sth. apply</w:t>
      </w:r>
      <w:r>
        <w:rPr>
          <w:rFonts w:asciiTheme="minorEastAsia" w:eastAsiaTheme="minorEastAsia" w:hAnsiTheme="minorEastAsia" w:cstheme="minorEastAsia" w:hint="eastAsia"/>
          <w:spacing w:val="-10"/>
        </w:rPr>
        <w:t xml:space="preserve"> 的派生词：</w:t>
      </w:r>
      <w:r>
        <w:rPr>
          <w:rFonts w:asciiTheme="minorEastAsia" w:eastAsiaTheme="minorEastAsia" w:hAnsiTheme="minorEastAsia" w:cstheme="minorEastAsia" w:hint="eastAsia"/>
        </w:rPr>
        <w:t>application</w:t>
      </w:r>
      <w:r>
        <w:rPr>
          <w:rFonts w:asciiTheme="minorEastAsia" w:eastAsiaTheme="minorEastAsia" w:hAnsiTheme="minorEastAsia" w:cstheme="minorEastAsia" w:hint="eastAsia"/>
          <w:spacing w:val="-3"/>
        </w:rPr>
        <w:t xml:space="preserve">, </w:t>
      </w:r>
      <w:r>
        <w:rPr>
          <w:rFonts w:asciiTheme="minorEastAsia" w:eastAsiaTheme="minorEastAsia" w:hAnsiTheme="minorEastAsia" w:cstheme="minorEastAsia" w:hint="eastAsia"/>
        </w:rPr>
        <w:t>applicant</w:t>
      </w:r>
      <w:r>
        <w:rPr>
          <w:rFonts w:asciiTheme="minorEastAsia" w:eastAsiaTheme="minorEastAsia" w:hAnsiTheme="minorEastAsia" w:cstheme="minorEastAsia" w:hint="eastAsia"/>
          <w:spacing w:val="-2"/>
        </w:rPr>
        <w:t xml:space="preserve">, </w:t>
      </w:r>
      <w:r>
        <w:rPr>
          <w:rFonts w:asciiTheme="minorEastAsia" w:eastAsiaTheme="minorEastAsia" w:hAnsiTheme="minorEastAsia" w:cstheme="minorEastAsia" w:hint="eastAsia"/>
        </w:rPr>
        <w:t>applicable</w:t>
      </w:r>
    </w:p>
    <w:p w:rsidR="00C24999" w:rsidRDefault="00C24999">
      <w:pPr>
        <w:spacing w:line="278" w:lineRule="auto"/>
        <w:rPr>
          <w:rFonts w:asciiTheme="minorEastAsia" w:eastAsiaTheme="minorEastAsia" w:hAnsiTheme="minorEastAsia" w:cstheme="minorEastAsia"/>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line="278" w:lineRule="auto"/>
        <w:ind w:left="101" w:right="208"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② Consider the context of what is written. You may be reading something that was written by an author from a different cultural context than yours. (2)Or, you maybereadingsomethingwrittensometimeagoinadifferenttimecontextthanyours. (3)Ineithercase,youmustrecognizeandtakeintoaccountanydifferencesbetween your values and attitudes and those represented by theauthor.</w:t>
      </w:r>
    </w:p>
    <w:p w:rsidR="00C24999" w:rsidRDefault="0005513D">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4"/>
        </w:numPr>
        <w:tabs>
          <w:tab w:val="left" w:pos="836"/>
        </w:tabs>
        <w:spacing w:line="278" w:lineRule="auto"/>
        <w:ind w:right="205"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Or, you may be reading something written some time ago in a different time context thanyours.</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553024" behindDoc="1" locked="0" layoutInCell="1" allowOverlap="1">
            <wp:simplePos x="0" y="0"/>
            <wp:positionH relativeFrom="page">
              <wp:posOffset>2157730</wp:posOffset>
            </wp:positionH>
            <wp:positionV relativeFrom="paragraph">
              <wp:posOffset>92710</wp:posOffset>
            </wp:positionV>
            <wp:extent cx="4257675" cy="5871845"/>
            <wp:effectExtent l="0" t="0" r="0" b="0"/>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rPr>
        <w:t>some time</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注意区分：sometime / sometimes / some times</w:t>
      </w:r>
    </w:p>
    <w:p w:rsidR="00C24999" w:rsidRDefault="0005513D">
      <w:pPr>
        <w:pStyle w:val="a4"/>
        <w:numPr>
          <w:ilvl w:val="0"/>
          <w:numId w:val="4"/>
        </w:numPr>
        <w:tabs>
          <w:tab w:val="left" w:pos="788"/>
        </w:tabs>
        <w:spacing w:line="278" w:lineRule="auto"/>
        <w:ind w:right="213"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Ineithercase,youmustrecognizeandtakeintoaccountanydifferencesbetween your values and attitudes and those represented by theauthor.</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不论哪种情况，你必须注意并考虑你的价值观和态度与作者所述的价值观和态度有何不</w:t>
      </w:r>
    </w:p>
    <w:p w:rsidR="00C24999" w:rsidRDefault="0005513D">
      <w:pPr>
        <w:pStyle w:val="a3"/>
        <w:ind w:left="101"/>
        <w:rPr>
          <w:rFonts w:asciiTheme="minorEastAsia" w:eastAsiaTheme="minorEastAsia" w:hAnsiTheme="minorEastAsia" w:cstheme="minorEastAsia"/>
        </w:rPr>
      </w:pPr>
      <w:r>
        <w:rPr>
          <w:rFonts w:asciiTheme="minorEastAsia" w:eastAsiaTheme="minorEastAsia" w:hAnsiTheme="minorEastAsia" w:cstheme="minorEastAsia" w:hint="eastAsia"/>
        </w:rPr>
        <w:t>同。</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those 是代词，代替前面的复数名词 values and attitudes。代替可数名词单数或不可</w:t>
      </w:r>
    </w:p>
    <w:p w:rsidR="00C24999" w:rsidRDefault="0005513D">
      <w:pPr>
        <w:pStyle w:val="a3"/>
        <w:ind w:left="101"/>
        <w:rPr>
          <w:rFonts w:asciiTheme="minorEastAsia" w:eastAsiaTheme="minorEastAsia" w:hAnsiTheme="minorEastAsia" w:cstheme="minorEastAsia"/>
        </w:rPr>
      </w:pPr>
      <w:r>
        <w:rPr>
          <w:rFonts w:asciiTheme="minorEastAsia" w:eastAsiaTheme="minorEastAsia" w:hAnsiTheme="minorEastAsia" w:cstheme="minorEastAsia" w:hint="eastAsia"/>
        </w:rPr>
        <w:t>数名词用 that。例如：</w:t>
      </w:r>
    </w:p>
    <w:p w:rsidR="00C24999" w:rsidRDefault="0005513D">
      <w:pPr>
        <w:pStyle w:val="a3"/>
        <w:spacing w:line="278" w:lineRule="auto"/>
        <w:ind w:right="624"/>
        <w:rPr>
          <w:rFonts w:asciiTheme="minorEastAsia" w:eastAsiaTheme="minorEastAsia" w:hAnsiTheme="minorEastAsia" w:cstheme="minorEastAsia"/>
        </w:rPr>
      </w:pPr>
      <w:r>
        <w:rPr>
          <w:rFonts w:asciiTheme="minorEastAsia" w:eastAsiaTheme="minorEastAsia" w:hAnsiTheme="minorEastAsia" w:cstheme="minorEastAsia" w:hint="eastAsia"/>
        </w:rPr>
        <w:t>The students in your class are more hard-working than those in his class. The values of the young people differ from those of their elders.</w:t>
      </w:r>
    </w:p>
    <w:p w:rsidR="00C24999" w:rsidRDefault="0005513D">
      <w:pPr>
        <w:pStyle w:val="a3"/>
        <w:spacing w:before="0" w:line="278" w:lineRule="auto"/>
        <w:ind w:right="2199"/>
        <w:rPr>
          <w:rFonts w:asciiTheme="minorEastAsia" w:eastAsiaTheme="minorEastAsia" w:hAnsiTheme="minorEastAsia" w:cstheme="minorEastAsia"/>
        </w:rPr>
      </w:pPr>
      <w:r>
        <w:rPr>
          <w:rFonts w:asciiTheme="minorEastAsia" w:eastAsiaTheme="minorEastAsia" w:hAnsiTheme="minorEastAsia" w:cstheme="minorEastAsia" w:hint="eastAsia"/>
        </w:rPr>
        <w:t>Your voice is more beautiful that that of your classmates. The price of that book is higher than that of this one.</w:t>
      </w:r>
    </w:p>
    <w:p w:rsidR="00C24999" w:rsidRDefault="0005513D">
      <w:pPr>
        <w:pStyle w:val="a3"/>
        <w:tabs>
          <w:tab w:val="left" w:pos="4510"/>
        </w:tabs>
        <w:spacing w:before="0" w:line="278" w:lineRule="auto"/>
        <w:ind w:left="101" w:right="115" w:firstLine="420"/>
        <w:rPr>
          <w:rFonts w:asciiTheme="minorEastAsia" w:eastAsiaTheme="minorEastAsia" w:hAnsiTheme="minorEastAsia" w:cstheme="minorEastAsia"/>
        </w:rPr>
      </w:pPr>
      <w:r>
        <w:rPr>
          <w:rFonts w:asciiTheme="minorEastAsia" w:eastAsiaTheme="minorEastAsia" w:hAnsiTheme="minorEastAsia" w:cstheme="minorEastAsia" w:hint="eastAsia"/>
        </w:rPr>
        <w:t>请认真答题，答题结果将记入知识点测评的成绩</w:t>
      </w:r>
      <w:r>
        <w:rPr>
          <w:rFonts w:asciiTheme="minorEastAsia" w:eastAsiaTheme="minorEastAsia" w:hAnsiTheme="minorEastAsia" w:cstheme="minorEastAsia" w:hint="eastAsia"/>
          <w:spacing w:val="-104"/>
        </w:rPr>
        <w:t>！</w:t>
      </w:r>
      <w:r>
        <w:rPr>
          <w:rFonts w:asciiTheme="minorEastAsia" w:eastAsiaTheme="minorEastAsia" w:hAnsiTheme="minorEastAsia" w:cstheme="minorEastAsia" w:hint="eastAsia"/>
        </w:rPr>
        <w:t>【单选题】1.Thenecklacehersister iswearingismuchmorebeautifulthan</w:t>
      </w:r>
      <w:r>
        <w:rPr>
          <w:rFonts w:asciiTheme="minorEastAsia" w:eastAsiaTheme="minorEastAsia" w:hAnsiTheme="minorEastAsia" w:cstheme="minorEastAsia" w:hint="eastAsia"/>
          <w:u w:val="single"/>
        </w:rPr>
        <w:tab/>
      </w:r>
      <w:r>
        <w:rPr>
          <w:rFonts w:asciiTheme="minorEastAsia" w:eastAsiaTheme="minorEastAsia" w:hAnsiTheme="minorEastAsia" w:cstheme="minorEastAsia" w:hint="eastAsia"/>
        </w:rPr>
        <w:t>wornbyMary.A．thisB．thatC．theseD．</w:t>
      </w:r>
    </w:p>
    <w:p w:rsidR="00C24999" w:rsidRDefault="0005513D">
      <w:pPr>
        <w:spacing w:line="269" w:lineRule="exact"/>
        <w:ind w:left="5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those</w:t>
      </w:r>
      <w:r>
        <w:rPr>
          <w:rFonts w:asciiTheme="minorEastAsia" w:eastAsiaTheme="minorEastAsia" w:hAnsiTheme="minorEastAsia" w:cstheme="minorEastAsia" w:hint="eastAsia"/>
          <w:b/>
          <w:sz w:val="21"/>
        </w:rPr>
        <w:t>【答案】</w:t>
      </w:r>
      <w:r>
        <w:rPr>
          <w:rFonts w:asciiTheme="minorEastAsia" w:eastAsiaTheme="minorEastAsia" w:hAnsiTheme="minorEastAsia" w:cstheme="minorEastAsia" w:hint="eastAsia"/>
          <w:sz w:val="21"/>
        </w:rPr>
        <w:t>B</w:t>
      </w:r>
    </w:p>
    <w:p w:rsidR="00C24999" w:rsidRDefault="0005513D">
      <w:pPr>
        <w:pStyle w:val="a3"/>
        <w:spacing w:before="42" w:line="278" w:lineRule="auto"/>
        <w:ind w:left="101" w:right="113" w:firstLine="420"/>
        <w:rPr>
          <w:rFonts w:asciiTheme="minorEastAsia" w:eastAsiaTheme="minorEastAsia" w:hAnsiTheme="minorEastAsia" w:cstheme="minorEastAsia"/>
        </w:rPr>
      </w:pPr>
      <w:r>
        <w:rPr>
          <w:rFonts w:asciiTheme="minorEastAsia" w:eastAsiaTheme="minorEastAsia" w:hAnsiTheme="minorEastAsia" w:cstheme="minorEastAsia" w:hint="eastAsia"/>
          <w:b/>
        </w:rPr>
        <w:t>【解析】</w:t>
      </w:r>
      <w:r>
        <w:rPr>
          <w:rFonts w:asciiTheme="minorEastAsia" w:eastAsiaTheme="minorEastAsia" w:hAnsiTheme="minorEastAsia" w:cstheme="minorEastAsia" w:hint="eastAsia"/>
          <w:spacing w:val="-7"/>
        </w:rPr>
        <w:t xml:space="preserve">本题考查指代词 </w:t>
      </w:r>
      <w:r>
        <w:rPr>
          <w:rFonts w:asciiTheme="minorEastAsia" w:eastAsiaTheme="minorEastAsia" w:hAnsiTheme="minorEastAsia" w:cstheme="minorEastAsia" w:hint="eastAsia"/>
        </w:rPr>
        <w:t>those/that</w:t>
      </w:r>
      <w:r>
        <w:rPr>
          <w:rFonts w:asciiTheme="minorEastAsia" w:eastAsiaTheme="minorEastAsia" w:hAnsiTheme="minorEastAsia" w:cstheme="minorEastAsia" w:hint="eastAsia"/>
          <w:spacing w:val="-8"/>
        </w:rPr>
        <w:t xml:space="preserve"> 的用法。英语句子中为了避免重复常使用代词代替</w:t>
      </w:r>
      <w:r>
        <w:rPr>
          <w:rFonts w:asciiTheme="minorEastAsia" w:eastAsiaTheme="minorEastAsia" w:hAnsiTheme="minorEastAsia" w:cstheme="minorEastAsia" w:hint="eastAsia"/>
          <w:spacing w:val="-11"/>
        </w:rPr>
        <w:t xml:space="preserve">前面出现过的名词。代替前面的复数名词用 </w:t>
      </w:r>
      <w:r>
        <w:rPr>
          <w:rFonts w:asciiTheme="minorEastAsia" w:eastAsiaTheme="minorEastAsia" w:hAnsiTheme="minorEastAsia" w:cstheme="minorEastAsia" w:hint="eastAsia"/>
        </w:rPr>
        <w:t>those</w:t>
      </w:r>
      <w:r>
        <w:rPr>
          <w:rFonts w:asciiTheme="minorEastAsia" w:eastAsiaTheme="minorEastAsia" w:hAnsiTheme="minorEastAsia" w:cstheme="minorEastAsia" w:hint="eastAsia"/>
          <w:spacing w:val="-4"/>
        </w:rPr>
        <w:t xml:space="preserve">；代替可数名词单数或不可数名词用 </w:t>
      </w:r>
      <w:r>
        <w:rPr>
          <w:rFonts w:asciiTheme="minorEastAsia" w:eastAsiaTheme="minorEastAsia" w:hAnsiTheme="minorEastAsia" w:cstheme="minorEastAsia" w:hint="eastAsia"/>
        </w:rPr>
        <w:t>that。</w:t>
      </w:r>
      <w:r>
        <w:rPr>
          <w:rFonts w:asciiTheme="minorEastAsia" w:eastAsiaTheme="minorEastAsia" w:hAnsiTheme="minorEastAsia" w:cstheme="minorEastAsia" w:hint="eastAsia"/>
          <w:spacing w:val="-3"/>
        </w:rPr>
        <w:t xml:space="preserve">本句中空格处要填的词代替代替单数可数名词 </w:t>
      </w:r>
      <w:r>
        <w:rPr>
          <w:rFonts w:asciiTheme="minorEastAsia" w:eastAsiaTheme="minorEastAsia" w:hAnsiTheme="minorEastAsia" w:cstheme="minorEastAsia" w:hint="eastAsia"/>
        </w:rPr>
        <w:t>necklace</w:t>
      </w:r>
      <w:r>
        <w:rPr>
          <w:rFonts w:asciiTheme="minorEastAsia" w:eastAsiaTheme="minorEastAsia" w:hAnsiTheme="minorEastAsia" w:cstheme="minorEastAsia" w:hint="eastAsia"/>
          <w:spacing w:val="-13"/>
        </w:rPr>
        <w:t xml:space="preserve">，故选 </w:t>
      </w:r>
      <w:r>
        <w:rPr>
          <w:rFonts w:asciiTheme="minorEastAsia" w:eastAsiaTheme="minorEastAsia" w:hAnsiTheme="minorEastAsia" w:cstheme="minorEastAsia" w:hint="eastAsia"/>
        </w:rPr>
        <w:t>A</w:t>
      </w:r>
      <w:r>
        <w:rPr>
          <w:rFonts w:asciiTheme="minorEastAsia" w:eastAsiaTheme="minorEastAsia" w:hAnsiTheme="minorEastAsia" w:cstheme="minorEastAsia" w:hint="eastAsia"/>
          <w:spacing w:val="-14"/>
        </w:rPr>
        <w:t xml:space="preserve">。此处 </w:t>
      </w:r>
      <w:r>
        <w:rPr>
          <w:rFonts w:asciiTheme="minorEastAsia" w:eastAsiaTheme="minorEastAsia" w:hAnsiTheme="minorEastAsia" w:cstheme="minorEastAsia" w:hint="eastAsia"/>
        </w:rPr>
        <w:t>that</w:t>
      </w:r>
      <w:r>
        <w:rPr>
          <w:rFonts w:asciiTheme="minorEastAsia" w:eastAsiaTheme="minorEastAsia" w:hAnsiTheme="minorEastAsia" w:cstheme="minorEastAsia" w:hint="eastAsia"/>
          <w:spacing w:val="-17"/>
        </w:rPr>
        <w:t xml:space="preserve"> 也可以换成 </w:t>
      </w:r>
      <w:r>
        <w:rPr>
          <w:rFonts w:asciiTheme="minorEastAsia" w:eastAsiaTheme="minorEastAsia" w:hAnsiTheme="minorEastAsia" w:cstheme="minorEastAsia" w:hint="eastAsia"/>
        </w:rPr>
        <w:t>the</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one。【知识点】指代词 those/that 的用法</w:t>
      </w:r>
    </w:p>
    <w:p w:rsidR="00C24999" w:rsidRDefault="0005513D">
      <w:pPr>
        <w:pStyle w:val="a3"/>
        <w:spacing w:line="278" w:lineRule="auto"/>
        <w:ind w:left="101" w:right="213"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spacing w:val="-1"/>
        </w:rPr>
        <w:t xml:space="preserve">③ </w:t>
      </w:r>
      <w:r>
        <w:rPr>
          <w:rFonts w:asciiTheme="minorEastAsia" w:eastAsiaTheme="minorEastAsia" w:hAnsiTheme="minorEastAsia" w:cstheme="minorEastAsia" w:hint="eastAsia"/>
        </w:rPr>
        <w:t>Questionassertionsmadebytheauthor</w:t>
      </w:r>
      <w:r>
        <w:rPr>
          <w:rFonts w:asciiTheme="minorEastAsia" w:eastAsiaTheme="minorEastAsia" w:hAnsiTheme="minorEastAsia" w:cstheme="minorEastAsia" w:hint="eastAsia"/>
          <w:spacing w:val="-9"/>
        </w:rPr>
        <w:t xml:space="preserve">. </w:t>
      </w:r>
      <w:r>
        <w:rPr>
          <w:rFonts w:asciiTheme="minorEastAsia" w:eastAsiaTheme="minorEastAsia" w:hAnsiTheme="minorEastAsia" w:cstheme="minorEastAsia" w:hint="eastAsia"/>
        </w:rPr>
        <w:t>Don'tacceptwhatiswrittenatface value. Before accepting what is written, be certain that the author provides sufficientsupportforanyassertionsmade</w:t>
      </w:r>
      <w:r>
        <w:rPr>
          <w:rFonts w:asciiTheme="minorEastAsia" w:eastAsiaTheme="minorEastAsia" w:hAnsiTheme="minorEastAsia" w:cstheme="minorEastAsia" w:hint="eastAsia"/>
          <w:spacing w:val="-16"/>
        </w:rPr>
        <w:t xml:space="preserve">. </w:t>
      </w:r>
      <w:r>
        <w:rPr>
          <w:rFonts w:asciiTheme="minorEastAsia" w:eastAsiaTheme="minorEastAsia" w:hAnsiTheme="minorEastAsia" w:cstheme="minorEastAsia" w:hint="eastAsia"/>
        </w:rPr>
        <w:t>Lookforfacts</w:t>
      </w:r>
      <w:r>
        <w:rPr>
          <w:rFonts w:asciiTheme="minorEastAsia" w:eastAsiaTheme="minorEastAsia" w:hAnsiTheme="minorEastAsia" w:cstheme="minorEastAsia" w:hint="eastAsia"/>
          <w:spacing w:val="-15"/>
        </w:rPr>
        <w:t xml:space="preserve">, </w:t>
      </w:r>
      <w:r>
        <w:rPr>
          <w:rFonts w:asciiTheme="minorEastAsia" w:eastAsiaTheme="minorEastAsia" w:hAnsiTheme="minorEastAsia" w:cstheme="minorEastAsia" w:hint="eastAsia"/>
        </w:rPr>
        <w:t>examples</w:t>
      </w:r>
      <w:r>
        <w:rPr>
          <w:rFonts w:asciiTheme="minorEastAsia" w:eastAsiaTheme="minorEastAsia" w:hAnsiTheme="minorEastAsia" w:cstheme="minorEastAsia" w:hint="eastAsia"/>
          <w:spacing w:val="-16"/>
        </w:rPr>
        <w:t xml:space="preserve">, </w:t>
      </w:r>
      <w:r>
        <w:rPr>
          <w:rFonts w:asciiTheme="minorEastAsia" w:eastAsiaTheme="minorEastAsia" w:hAnsiTheme="minorEastAsia" w:cstheme="minorEastAsia" w:hint="eastAsia"/>
        </w:rPr>
        <w:t>andstatistics thatprovidesupport.（承上句）Also</w:t>
      </w:r>
      <w:r>
        <w:rPr>
          <w:rFonts w:asciiTheme="minorEastAsia" w:eastAsiaTheme="minorEastAsia" w:hAnsiTheme="minorEastAsia" w:cstheme="minorEastAsia" w:hint="eastAsia"/>
          <w:spacing w:val="-4"/>
        </w:rPr>
        <w:t xml:space="preserve">, </w:t>
      </w:r>
      <w:r>
        <w:rPr>
          <w:rFonts w:asciiTheme="minorEastAsia" w:eastAsiaTheme="minorEastAsia" w:hAnsiTheme="minorEastAsia" w:cstheme="minorEastAsia" w:hint="eastAsia"/>
        </w:rPr>
        <w:t>looktoseeiftheauthorhasintegratedthe work ofauthorities.</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④ Compare what is written with other written work on the subject. (4)Look to seethatwhatiswrittenisconsistentwithwhatothershavewrittenaboutthesubject. Ifthereareinconsistencies</w:t>
      </w:r>
      <w:r>
        <w:rPr>
          <w:rFonts w:asciiTheme="minorEastAsia" w:eastAsiaTheme="minorEastAsia" w:hAnsiTheme="minorEastAsia" w:cstheme="minorEastAsia" w:hint="eastAsia"/>
          <w:spacing w:val="-14"/>
        </w:rPr>
        <w:t xml:space="preserve">, </w:t>
      </w:r>
      <w:r>
        <w:rPr>
          <w:rFonts w:asciiTheme="minorEastAsia" w:eastAsiaTheme="minorEastAsia" w:hAnsiTheme="minorEastAsia" w:cstheme="minorEastAsia" w:hint="eastAsia"/>
        </w:rPr>
        <w:t>carefullyevaluatethesupporttheauthorprovidesfor theinconsistencies</w:t>
      </w:r>
      <w:r>
        <w:rPr>
          <w:rFonts w:asciiTheme="minorEastAsia" w:eastAsiaTheme="minorEastAsia" w:hAnsiTheme="minorEastAsia" w:cstheme="minorEastAsia" w:hint="eastAsia"/>
          <w:spacing w:val="-1"/>
        </w:rPr>
        <w:t xml:space="preserve">. </w:t>
      </w:r>
      <w:r>
        <w:rPr>
          <w:rFonts w:asciiTheme="minorEastAsia" w:eastAsiaTheme="minorEastAsia" w:hAnsiTheme="minorEastAsia" w:cstheme="minorEastAsia" w:hint="eastAsia"/>
        </w:rPr>
        <w:t>（承上句）</w:t>
      </w:r>
    </w:p>
    <w:p w:rsidR="00C24999" w:rsidRDefault="0005513D">
      <w:pPr>
        <w:pStyle w:val="2"/>
        <w:spacing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4"/>
        </w:numPr>
        <w:tabs>
          <w:tab w:val="left" w:pos="822"/>
        </w:tabs>
        <w:spacing w:line="278" w:lineRule="auto"/>
        <w:ind w:right="205"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Looktoseethatwhatiswrittenisconsistentwithwhatothershavewritten about thesubject.</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be consistent with 与……一致</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spacing w:val="1"/>
          <w:w w:val="99"/>
        </w:rPr>
        <w:t>co</w:t>
      </w:r>
      <w:r>
        <w:rPr>
          <w:rFonts w:asciiTheme="minorEastAsia" w:eastAsiaTheme="minorEastAsia" w:hAnsiTheme="minorEastAsia" w:cstheme="minorEastAsia" w:hint="eastAsia"/>
          <w:spacing w:val="-2"/>
          <w:w w:val="99"/>
        </w:rPr>
        <w:t>n</w:t>
      </w:r>
      <w:r>
        <w:rPr>
          <w:rFonts w:asciiTheme="minorEastAsia" w:eastAsiaTheme="minorEastAsia" w:hAnsiTheme="minorEastAsia" w:cstheme="minorEastAsia" w:hint="eastAsia"/>
          <w:spacing w:val="1"/>
          <w:w w:val="99"/>
        </w:rPr>
        <w:t>sis</w:t>
      </w:r>
      <w:r>
        <w:rPr>
          <w:rFonts w:asciiTheme="minorEastAsia" w:eastAsiaTheme="minorEastAsia" w:hAnsiTheme="minorEastAsia" w:cstheme="minorEastAsia" w:hint="eastAsia"/>
          <w:w w:val="99"/>
        </w:rPr>
        <w:t>t</w:t>
      </w:r>
      <w:r>
        <w:rPr>
          <w:rFonts w:asciiTheme="minorEastAsia" w:eastAsiaTheme="minorEastAsia" w:hAnsiTheme="minorEastAsia" w:cstheme="minorEastAsia" w:hint="eastAsia"/>
          <w:spacing w:val="1"/>
          <w:w w:val="99"/>
        </w:rPr>
        <w:t>vi</w:t>
      </w:r>
      <w:r>
        <w:rPr>
          <w:rFonts w:asciiTheme="minorEastAsia" w:eastAsiaTheme="minorEastAsia" w:hAnsiTheme="minorEastAsia" w:cstheme="minorEastAsia" w:hint="eastAsia"/>
          <w:w w:val="99"/>
        </w:rPr>
        <w:t>.组成</w:t>
      </w:r>
      <w:r>
        <w:rPr>
          <w:rFonts w:asciiTheme="minorEastAsia" w:eastAsiaTheme="minorEastAsia" w:hAnsiTheme="minorEastAsia" w:cstheme="minorEastAsia" w:hint="eastAsia"/>
          <w:spacing w:val="-1"/>
          <w:w w:val="99"/>
        </w:rPr>
        <w:t>（</w:t>
      </w:r>
      <w:r>
        <w:rPr>
          <w:rFonts w:asciiTheme="minorEastAsia" w:eastAsiaTheme="minorEastAsia" w:hAnsiTheme="minorEastAsia" w:cstheme="minorEastAsia" w:hint="eastAsia"/>
          <w:spacing w:val="1"/>
          <w:w w:val="99"/>
        </w:rPr>
        <w:t>of</w:t>
      </w:r>
      <w:r>
        <w:rPr>
          <w:rFonts w:asciiTheme="minorEastAsia" w:eastAsiaTheme="minorEastAsia" w:hAnsiTheme="minorEastAsia" w:cstheme="minorEastAsia" w:hint="eastAsia"/>
          <w:spacing w:val="-106"/>
          <w:w w:val="99"/>
        </w:rPr>
        <w:t>）</w:t>
      </w:r>
      <w:r>
        <w:rPr>
          <w:rFonts w:asciiTheme="minorEastAsia" w:eastAsiaTheme="minorEastAsia" w:hAnsiTheme="minorEastAsia" w:cstheme="minorEastAsia" w:hint="eastAsia"/>
          <w:spacing w:val="-1"/>
          <w:w w:val="99"/>
        </w:rPr>
        <w:t>；在于</w:t>
      </w:r>
      <w:r>
        <w:rPr>
          <w:rFonts w:asciiTheme="minorEastAsia" w:eastAsiaTheme="minorEastAsia" w:hAnsiTheme="minorEastAsia" w:cstheme="minorEastAsia" w:hint="eastAsia"/>
          <w:spacing w:val="2"/>
          <w:w w:val="99"/>
        </w:rPr>
        <w:t>（</w:t>
      </w:r>
      <w:r>
        <w:rPr>
          <w:rFonts w:asciiTheme="minorEastAsia" w:eastAsiaTheme="minorEastAsia" w:hAnsiTheme="minorEastAsia" w:cstheme="minorEastAsia" w:hint="eastAsia"/>
          <w:spacing w:val="1"/>
          <w:w w:val="99"/>
        </w:rPr>
        <w:t>in</w:t>
      </w:r>
      <w:r>
        <w:rPr>
          <w:rFonts w:asciiTheme="minorEastAsia" w:eastAsiaTheme="minorEastAsia" w:hAnsiTheme="minorEastAsia" w:cstheme="minorEastAsia" w:hint="eastAsia"/>
          <w:spacing w:val="-104"/>
          <w:w w:val="99"/>
        </w:rPr>
        <w:t>）</w:t>
      </w:r>
      <w:r>
        <w:rPr>
          <w:rFonts w:asciiTheme="minorEastAsia" w:eastAsiaTheme="minorEastAsia" w:hAnsiTheme="minorEastAsia" w:cstheme="minorEastAsia" w:hint="eastAsia"/>
          <w:spacing w:val="-1"/>
          <w:w w:val="99"/>
        </w:rPr>
        <w:t>；符合</w:t>
      </w:r>
      <w:r>
        <w:rPr>
          <w:rFonts w:asciiTheme="minorEastAsia" w:eastAsiaTheme="minorEastAsia" w:hAnsiTheme="minorEastAsia" w:cstheme="minorEastAsia" w:hint="eastAsia"/>
          <w:spacing w:val="2"/>
          <w:w w:val="99"/>
        </w:rPr>
        <w:t>（</w:t>
      </w:r>
      <w:r>
        <w:rPr>
          <w:rFonts w:asciiTheme="minorEastAsia" w:eastAsiaTheme="minorEastAsia" w:hAnsiTheme="minorEastAsia" w:cstheme="minorEastAsia" w:hint="eastAsia"/>
          <w:spacing w:val="1"/>
          <w:w w:val="99"/>
        </w:rPr>
        <w:t>wi</w:t>
      </w:r>
      <w:r>
        <w:rPr>
          <w:rFonts w:asciiTheme="minorEastAsia" w:eastAsiaTheme="minorEastAsia" w:hAnsiTheme="minorEastAsia" w:cstheme="minorEastAsia" w:hint="eastAsia"/>
          <w:spacing w:val="-2"/>
          <w:w w:val="99"/>
        </w:rPr>
        <w:t>t</w:t>
      </w:r>
      <w:r>
        <w:rPr>
          <w:rFonts w:asciiTheme="minorEastAsia" w:eastAsiaTheme="minorEastAsia" w:hAnsiTheme="minorEastAsia" w:cstheme="minorEastAsia" w:hint="eastAsia"/>
          <w:spacing w:val="1"/>
          <w:w w:val="99"/>
        </w:rPr>
        <w:t>h</w:t>
      </w:r>
      <w:r>
        <w:rPr>
          <w:rFonts w:asciiTheme="minorEastAsia" w:eastAsiaTheme="minorEastAsia" w:hAnsiTheme="minorEastAsia" w:cstheme="minorEastAsia" w:hint="eastAsia"/>
          <w:w w:val="99"/>
        </w:rPr>
        <w:t>）</w:t>
      </w:r>
    </w:p>
    <w:p w:rsidR="00C24999" w:rsidRDefault="0005513D">
      <w:pPr>
        <w:pStyle w:val="a3"/>
        <w:spacing w:line="278" w:lineRule="auto"/>
        <w:ind w:left="101" w:right="204" w:firstLine="420"/>
        <w:rPr>
          <w:rFonts w:asciiTheme="minorEastAsia" w:eastAsiaTheme="minorEastAsia" w:hAnsiTheme="minorEastAsia" w:cstheme="minorEastAsia"/>
        </w:rPr>
      </w:pPr>
      <w:r>
        <w:rPr>
          <w:rFonts w:asciiTheme="minorEastAsia" w:eastAsiaTheme="minorEastAsia" w:hAnsiTheme="minorEastAsia" w:cstheme="minorEastAsia" w:hint="eastAsia"/>
        </w:rPr>
        <w:t>The United Kingdom consists of Great Britain and Northern Ireland. The beauty of the plan consists in its simplicity.</w:t>
      </w:r>
    </w:p>
    <w:p w:rsidR="00C24999" w:rsidRDefault="0005513D">
      <w:pPr>
        <w:pStyle w:val="a3"/>
        <w:spacing w:before="0" w:line="278" w:lineRule="auto"/>
        <w:ind w:right="115"/>
        <w:rPr>
          <w:rFonts w:asciiTheme="minorEastAsia" w:eastAsiaTheme="minorEastAsia" w:hAnsiTheme="minorEastAsia" w:cstheme="minorEastAsia"/>
        </w:rPr>
      </w:pPr>
      <w:r>
        <w:rPr>
          <w:rFonts w:asciiTheme="minorEastAsia" w:eastAsiaTheme="minorEastAsia" w:hAnsiTheme="minorEastAsia" w:cstheme="minorEastAsia" w:hint="eastAsia"/>
        </w:rPr>
        <w:t>This doesn't consist with what you told me earlier. 这和你先前告诉我的不符合。consist 的派生词：consistent, inconsistent, consistency, inconsistency</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请认真答题，答题结果将记入知识点测评的成绩！【单选题】2. To tell you the truth,</w:t>
      </w:r>
    </w:p>
    <w:p w:rsidR="00C24999" w:rsidRDefault="00C24999">
      <w:pPr>
        <w:spacing w:line="269" w:lineRule="exact"/>
        <w:rPr>
          <w:rFonts w:asciiTheme="minorEastAsia" w:eastAsiaTheme="minorEastAsia" w:hAnsiTheme="minorEastAsia" w:cstheme="minorEastAsia"/>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5"/>
        <w:ind w:left="0"/>
        <w:rPr>
          <w:rFonts w:asciiTheme="minorEastAsia" w:eastAsiaTheme="minorEastAsia" w:hAnsiTheme="minorEastAsia" w:cstheme="minorEastAsia"/>
          <w:b/>
          <w:i/>
          <w:sz w:val="11"/>
        </w:rPr>
      </w:pPr>
    </w:p>
    <w:p w:rsidR="00C24999" w:rsidRDefault="00C24999">
      <w:pPr>
        <w:rPr>
          <w:rFonts w:asciiTheme="minorEastAsia" w:eastAsiaTheme="minorEastAsia" w:hAnsiTheme="minorEastAsia" w:cstheme="minorEastAsia"/>
          <w:sz w:val="1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05513D">
      <w:pPr>
        <w:pStyle w:val="a3"/>
        <w:tabs>
          <w:tab w:val="left" w:pos="444"/>
          <w:tab w:val="left" w:pos="1313"/>
          <w:tab w:val="left" w:pos="1971"/>
          <w:tab w:val="left" w:pos="2628"/>
          <w:tab w:val="left" w:pos="3288"/>
          <w:tab w:val="left" w:pos="4260"/>
          <w:tab w:val="left" w:pos="4920"/>
          <w:tab w:val="left" w:pos="5892"/>
          <w:tab w:val="left" w:pos="6574"/>
        </w:tabs>
        <w:spacing w:before="76"/>
        <w:ind w:left="101"/>
        <w:rPr>
          <w:rFonts w:asciiTheme="minorEastAsia" w:eastAsiaTheme="minorEastAsia" w:hAnsiTheme="minorEastAsia" w:cstheme="minorEastAsia"/>
        </w:rPr>
      </w:pPr>
      <w:r>
        <w:rPr>
          <w:rFonts w:asciiTheme="minorEastAsia" w:eastAsiaTheme="minorEastAsia" w:hAnsiTheme="minorEastAsia" w:cstheme="minorEastAsia" w:hint="eastAsia"/>
        </w:rPr>
        <w:t>I</w:t>
      </w:r>
      <w:r>
        <w:rPr>
          <w:rFonts w:asciiTheme="minorEastAsia" w:eastAsiaTheme="minorEastAsia" w:hAnsiTheme="minorEastAsia" w:cstheme="minorEastAsia" w:hint="eastAsia"/>
        </w:rPr>
        <w:tab/>
        <w:t>really</w:t>
      </w:r>
      <w:r>
        <w:rPr>
          <w:rFonts w:asciiTheme="minorEastAsia" w:eastAsiaTheme="minorEastAsia" w:hAnsiTheme="minorEastAsia" w:cstheme="minorEastAsia" w:hint="eastAsia"/>
        </w:rPr>
        <w:tab/>
        <w:t>hope</w:t>
      </w:r>
      <w:r>
        <w:rPr>
          <w:rFonts w:asciiTheme="minorEastAsia" w:eastAsiaTheme="minorEastAsia" w:hAnsiTheme="minorEastAsia" w:cstheme="minorEastAsia" w:hint="eastAsia"/>
        </w:rPr>
        <w:tab/>
        <w:t>that</w:t>
      </w:r>
      <w:r>
        <w:rPr>
          <w:rFonts w:asciiTheme="minorEastAsia" w:eastAsiaTheme="minorEastAsia" w:hAnsiTheme="minorEastAsia" w:cstheme="minorEastAsia" w:hint="eastAsia"/>
        </w:rPr>
        <w:tab/>
        <w:t>your</w:t>
      </w:r>
      <w:r>
        <w:rPr>
          <w:rFonts w:asciiTheme="minorEastAsia" w:eastAsiaTheme="minorEastAsia" w:hAnsiTheme="minorEastAsia" w:cstheme="minorEastAsia" w:hint="eastAsia"/>
        </w:rPr>
        <w:tab/>
        <w:t>actions</w:t>
      </w:r>
      <w:r>
        <w:rPr>
          <w:rFonts w:asciiTheme="minorEastAsia" w:eastAsiaTheme="minorEastAsia" w:hAnsiTheme="minorEastAsia" w:cstheme="minorEastAsia" w:hint="eastAsia"/>
        </w:rPr>
        <w:tab/>
        <w:t>will</w:t>
      </w:r>
      <w:r>
        <w:rPr>
          <w:rFonts w:asciiTheme="minorEastAsia" w:eastAsiaTheme="minorEastAsia" w:hAnsiTheme="minorEastAsia" w:cstheme="minorEastAsia" w:hint="eastAsia"/>
        </w:rPr>
        <w:tab/>
        <w:t>consist</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u w:val="single"/>
        </w:rPr>
        <w:tab/>
      </w:r>
    </w:p>
    <w:p w:rsidR="00C24999" w:rsidRDefault="0005513D">
      <w:pPr>
        <w:pStyle w:val="a3"/>
        <w:spacing w:line="278" w:lineRule="auto"/>
        <w:ind w:right="3764" w:hanging="420"/>
        <w:rPr>
          <w:rFonts w:asciiTheme="minorEastAsia" w:eastAsiaTheme="minorEastAsia" w:hAnsiTheme="minorEastAsia" w:cstheme="minorEastAsia"/>
        </w:rPr>
      </w:pPr>
      <w:r>
        <w:rPr>
          <w:rFonts w:asciiTheme="minorEastAsia" w:eastAsiaTheme="minorEastAsia" w:hAnsiTheme="minorEastAsia" w:cstheme="minorEastAsia" w:hint="eastAsia"/>
        </w:rPr>
        <w:t>time.A． ofB． inC． atD． with</w:t>
      </w:r>
      <w:r>
        <w:rPr>
          <w:rFonts w:asciiTheme="minorEastAsia" w:eastAsiaTheme="minorEastAsia" w:hAnsiTheme="minorEastAsia" w:cstheme="minorEastAsia" w:hint="eastAsia"/>
          <w:b/>
        </w:rPr>
        <w:t>【答案】</w:t>
      </w:r>
      <w:r>
        <w:rPr>
          <w:rFonts w:asciiTheme="minorEastAsia" w:eastAsiaTheme="minorEastAsia" w:hAnsiTheme="minorEastAsia" w:cstheme="minorEastAsia" w:hint="eastAsia"/>
        </w:rPr>
        <w:t>D</w:t>
      </w:r>
    </w:p>
    <w:p w:rsidR="00C24999" w:rsidRDefault="0005513D">
      <w:pPr>
        <w:pStyle w:val="a3"/>
        <w:tabs>
          <w:tab w:val="left" w:pos="761"/>
          <w:tab w:val="left" w:pos="1524"/>
        </w:tabs>
        <w:spacing w:before="76"/>
        <w:ind w:left="101"/>
        <w:rPr>
          <w:rFonts w:asciiTheme="minorEastAsia" w:eastAsiaTheme="minorEastAsia" w:hAnsiTheme="minorEastAsia" w:cstheme="minorEastAsia"/>
        </w:rPr>
      </w:pPr>
      <w:r>
        <w:rPr>
          <w:rFonts w:asciiTheme="minorEastAsia" w:eastAsiaTheme="minorEastAsia" w:hAnsiTheme="minorEastAsia" w:cstheme="minorEastAsia" w:hint="eastAsia"/>
        </w:rPr>
        <w:br w:type="column"/>
      </w:r>
      <w:r>
        <w:rPr>
          <w:rFonts w:asciiTheme="minorEastAsia" w:eastAsiaTheme="minorEastAsia" w:hAnsiTheme="minorEastAsia" w:cstheme="minorEastAsia" w:hint="eastAsia"/>
        </w:rPr>
        <w:t>your</w:t>
      </w:r>
      <w:r>
        <w:rPr>
          <w:rFonts w:asciiTheme="minorEastAsia" w:eastAsiaTheme="minorEastAsia" w:hAnsiTheme="minorEastAsia" w:cstheme="minorEastAsia" w:hint="eastAsia"/>
        </w:rPr>
        <w:tab/>
        <w:t>words</w:t>
      </w:r>
      <w:r>
        <w:rPr>
          <w:rFonts w:asciiTheme="minorEastAsia" w:eastAsiaTheme="minorEastAsia" w:hAnsiTheme="minorEastAsia" w:cstheme="minorEastAsia" w:hint="eastAsia"/>
        </w:rPr>
        <w:tab/>
        <w:t>this</w:t>
      </w:r>
    </w:p>
    <w:p w:rsidR="00C24999" w:rsidRDefault="00C24999">
      <w:pPr>
        <w:rPr>
          <w:rFonts w:asciiTheme="minorEastAsia" w:eastAsiaTheme="minorEastAsia" w:hAnsiTheme="minorEastAsia" w:cstheme="minorEastAsia"/>
        </w:rPr>
        <w:sectPr w:rsidR="00C24999">
          <w:type w:val="continuous"/>
          <w:pgSz w:w="11910" w:h="16840"/>
          <w:pgMar w:top="520" w:right="1480" w:bottom="840" w:left="1600" w:header="720" w:footer="720" w:gutter="0"/>
          <w:pgBorders w:offsetFrom="page">
            <w:top w:val="single" w:sz="12" w:space="28" w:color="000000"/>
            <w:left w:val="single" w:sz="12" w:space="28" w:color="000000"/>
            <w:bottom w:val="single" w:sz="12" w:space="28" w:color="000000"/>
            <w:right w:val="single" w:sz="12" w:space="28" w:color="000000"/>
          </w:pgBorders>
          <w:cols w:num="2" w:space="720" w:equalWidth="0">
            <w:col w:w="6615" w:space="45"/>
            <w:col w:w="2170"/>
          </w:cols>
        </w:sectPr>
      </w:pPr>
    </w:p>
    <w:p w:rsidR="00C24999" w:rsidRDefault="009B158A">
      <w:pPr>
        <w:pStyle w:val="a3"/>
        <w:spacing w:before="0" w:line="278" w:lineRule="auto"/>
        <w:ind w:left="101" w:right="215" w:firstLine="420"/>
        <w:jc w:val="both"/>
        <w:rPr>
          <w:rFonts w:asciiTheme="minorEastAsia" w:eastAsiaTheme="minorEastAsia" w:hAnsiTheme="minorEastAsia" w:cstheme="minorEastAsia"/>
        </w:rPr>
      </w:pPr>
      <w:r>
        <w:rPr>
          <w:rFonts w:asciiTheme="minorEastAsia" w:eastAsiaTheme="minorEastAsia" w:hAnsiTheme="minorEastAsia" w:cstheme="minorEastAsia"/>
        </w:rPr>
        <w:pict>
          <v:shape id="_x0000_s1031" style="position:absolute;left:0;text-align:left;margin-left:23.95pt;margin-top:24pt;width:547.3pt;height:793.9pt;z-index:-255760384;mso-position-horizontal-relative:page;mso-position-vertical-relative:page" coordorigin="480,480" coordsize="10946,15878" o:spt="100" adj="0,,0" path="m480,487r10945,m480,16351r10945,m487,480r,15878m11418,494r,15864e" filled="f" strokeweight=".72pt">
            <v:stroke joinstyle="round"/>
            <v:formulas/>
            <v:path arrowok="t" o:connecttype="segments"/>
            <w10:wrap anchorx="page" anchory="page"/>
          </v:shape>
        </w:pict>
      </w:r>
      <w:r w:rsidR="0005513D">
        <w:rPr>
          <w:rFonts w:asciiTheme="minorEastAsia" w:eastAsiaTheme="minorEastAsia" w:hAnsiTheme="minorEastAsia" w:cstheme="minorEastAsia" w:hint="eastAsia"/>
          <w:b/>
          <w:spacing w:val="4"/>
        </w:rPr>
        <w:t>【解析】</w:t>
      </w:r>
      <w:r w:rsidR="0005513D">
        <w:rPr>
          <w:rFonts w:asciiTheme="minorEastAsia" w:eastAsiaTheme="minorEastAsia" w:hAnsiTheme="minorEastAsia" w:cstheme="minorEastAsia" w:hint="eastAsia"/>
          <w:spacing w:val="-8"/>
        </w:rPr>
        <w:t xml:space="preserve">本题考查 </w:t>
      </w:r>
      <w:r w:rsidR="0005513D">
        <w:rPr>
          <w:rFonts w:asciiTheme="minorEastAsia" w:eastAsiaTheme="minorEastAsia" w:hAnsiTheme="minorEastAsia" w:cstheme="minorEastAsia" w:hint="eastAsia"/>
        </w:rPr>
        <w:t>consist</w:t>
      </w:r>
      <w:r w:rsidR="0005513D">
        <w:rPr>
          <w:rFonts w:asciiTheme="minorEastAsia" w:eastAsiaTheme="minorEastAsia" w:hAnsiTheme="minorEastAsia" w:cstheme="minorEastAsia" w:hint="eastAsia"/>
          <w:spacing w:val="-8"/>
        </w:rPr>
        <w:t xml:space="preserve"> 的用法。</w:t>
      </w:r>
      <w:r w:rsidR="0005513D">
        <w:rPr>
          <w:rFonts w:asciiTheme="minorEastAsia" w:eastAsiaTheme="minorEastAsia" w:hAnsiTheme="minorEastAsia" w:cstheme="minorEastAsia" w:hint="eastAsia"/>
        </w:rPr>
        <w:t>consist of</w:t>
      </w:r>
      <w:r w:rsidR="0005513D">
        <w:rPr>
          <w:rFonts w:asciiTheme="minorEastAsia" w:eastAsiaTheme="minorEastAsia" w:hAnsiTheme="minorEastAsia" w:cstheme="minorEastAsia" w:hint="eastAsia"/>
          <w:spacing w:val="-4"/>
        </w:rPr>
        <w:t xml:space="preserve"> 意为"由……组成"；</w:t>
      </w:r>
      <w:r w:rsidR="0005513D">
        <w:rPr>
          <w:rFonts w:asciiTheme="minorEastAsia" w:eastAsiaTheme="minorEastAsia" w:hAnsiTheme="minorEastAsia" w:cstheme="minorEastAsia" w:hint="eastAsia"/>
        </w:rPr>
        <w:t>consist in</w:t>
      </w:r>
      <w:r w:rsidR="0005513D">
        <w:rPr>
          <w:rFonts w:asciiTheme="minorEastAsia" w:eastAsiaTheme="minorEastAsia" w:hAnsiTheme="minorEastAsia" w:cstheme="minorEastAsia" w:hint="eastAsia"/>
          <w:spacing w:val="-12"/>
        </w:rPr>
        <w:t xml:space="preserve"> 意为" 在于"；consist</w:t>
      </w:r>
    </w:p>
    <w:p w:rsidR="00C24999" w:rsidRDefault="0005513D">
      <w:pPr>
        <w:pStyle w:val="a3"/>
        <w:spacing w:before="0" w:line="278" w:lineRule="auto"/>
        <w:ind w:left="101" w:right="214"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with</w:t>
      </w:r>
      <w:r>
        <w:rPr>
          <w:rFonts w:asciiTheme="minorEastAsia" w:eastAsiaTheme="minorEastAsia" w:hAnsiTheme="minorEastAsia" w:cstheme="minorEastAsia" w:hint="eastAsia"/>
          <w:spacing w:val="-12"/>
        </w:rPr>
        <w:t xml:space="preserve"> 意为"与……一致"，故选 </w:t>
      </w:r>
      <w:r>
        <w:rPr>
          <w:rFonts w:asciiTheme="minorEastAsia" w:eastAsiaTheme="minorEastAsia" w:hAnsiTheme="minorEastAsia" w:cstheme="minorEastAsia" w:hint="eastAsia"/>
        </w:rPr>
        <w:t>D。consistat</w:t>
      </w:r>
      <w:r>
        <w:rPr>
          <w:rFonts w:asciiTheme="minorEastAsia" w:eastAsiaTheme="minorEastAsia" w:hAnsiTheme="minorEastAsia" w:cstheme="minorEastAsia" w:hint="eastAsia"/>
          <w:spacing w:val="-8"/>
        </w:rPr>
        <w:t xml:space="preserve"> 不存在。该句的意思是"说实话，我真希望</w:t>
      </w:r>
      <w:r>
        <w:rPr>
          <w:rFonts w:asciiTheme="minorEastAsia" w:eastAsiaTheme="minorEastAsia" w:hAnsiTheme="minorEastAsia" w:cstheme="minorEastAsia" w:hint="eastAsia"/>
          <w:spacing w:val="-14"/>
        </w:rPr>
        <w:t>这次你的言行能一致"。【知识点】</w:t>
      </w:r>
      <w:r>
        <w:rPr>
          <w:rFonts w:asciiTheme="minorEastAsia" w:eastAsiaTheme="minorEastAsia" w:hAnsiTheme="minorEastAsia" w:cstheme="minorEastAsia" w:hint="eastAsia"/>
        </w:rPr>
        <w:t>consist</w:t>
      </w:r>
      <w:r>
        <w:rPr>
          <w:rFonts w:asciiTheme="minorEastAsia" w:eastAsiaTheme="minorEastAsia" w:hAnsiTheme="minorEastAsia" w:cstheme="minorEastAsia" w:hint="eastAsia"/>
          <w:spacing w:val="-15"/>
        </w:rPr>
        <w:t xml:space="preserve"> 的用法</w:t>
      </w:r>
    </w:p>
    <w:p w:rsidR="00C24999" w:rsidRDefault="0005513D">
      <w:pPr>
        <w:pStyle w:val="a3"/>
        <w:spacing w:before="0" w:line="278" w:lineRule="auto"/>
        <w:ind w:left="101" w:right="208"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555072" behindDoc="1" locked="0" layoutInCell="1" allowOverlap="1">
            <wp:simplePos x="0" y="0"/>
            <wp:positionH relativeFrom="page">
              <wp:posOffset>2157730</wp:posOffset>
            </wp:positionH>
            <wp:positionV relativeFrom="paragraph">
              <wp:posOffset>290830</wp:posOffset>
            </wp:positionV>
            <wp:extent cx="4257675" cy="5871845"/>
            <wp:effectExtent l="0" t="0" r="0" b="0"/>
            <wp:wrapNone/>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pacing w:val="-1"/>
        </w:rPr>
        <w:t xml:space="preserve">⑤ </w:t>
      </w:r>
      <w:r>
        <w:rPr>
          <w:rFonts w:asciiTheme="minorEastAsia" w:eastAsiaTheme="minorEastAsia" w:hAnsiTheme="minorEastAsia" w:cstheme="minorEastAsia" w:hint="eastAsia"/>
        </w:rPr>
        <w:t>Analyzeassumptionsmadebytheauthor</w:t>
      </w:r>
      <w:r>
        <w:rPr>
          <w:rFonts w:asciiTheme="minorEastAsia" w:eastAsiaTheme="minorEastAsia" w:hAnsiTheme="minorEastAsia" w:cstheme="minorEastAsia" w:hint="eastAsia"/>
          <w:spacing w:val="-22"/>
        </w:rPr>
        <w:t xml:space="preserve">. </w:t>
      </w:r>
      <w:r>
        <w:rPr>
          <w:rFonts w:asciiTheme="minorEastAsia" w:eastAsiaTheme="minorEastAsia" w:hAnsiTheme="minorEastAsia" w:cstheme="minorEastAsia" w:hint="eastAsia"/>
        </w:rPr>
        <w:t>(5)Assumptionsarewhatevertheauthor must believe is true in order to make assertions. In many cases, the author's assumptionsarenotdirectlystated</w:t>
      </w:r>
      <w:r>
        <w:rPr>
          <w:rFonts w:asciiTheme="minorEastAsia" w:eastAsiaTheme="minorEastAsia" w:hAnsiTheme="minorEastAsia" w:cstheme="minorEastAsia" w:hint="eastAsia"/>
          <w:spacing w:val="-10"/>
        </w:rPr>
        <w:t xml:space="preserve">. </w:t>
      </w:r>
      <w:r>
        <w:rPr>
          <w:rFonts w:asciiTheme="minorEastAsia" w:eastAsiaTheme="minorEastAsia" w:hAnsiTheme="minorEastAsia" w:cstheme="minorEastAsia" w:hint="eastAsia"/>
        </w:rPr>
        <w:t>Thismeansyoumustreadcarefullyinorderto identifyanyassumptions.（承上启下句）Onceyouidentifyan assumption</w:t>
      </w:r>
      <w:r>
        <w:rPr>
          <w:rFonts w:asciiTheme="minorEastAsia" w:eastAsiaTheme="minorEastAsia" w:hAnsiTheme="minorEastAsia" w:cstheme="minorEastAsia" w:hint="eastAsia"/>
          <w:spacing w:val="-1"/>
        </w:rPr>
        <w:t xml:space="preserve">, </w:t>
      </w:r>
      <w:r>
        <w:rPr>
          <w:rFonts w:asciiTheme="minorEastAsia" w:eastAsiaTheme="minorEastAsia" w:hAnsiTheme="minorEastAsia" w:cstheme="minorEastAsia" w:hint="eastAsia"/>
        </w:rPr>
        <w:t>youmust decide whether or not the assumption isvalid.</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spacing w:val="-1"/>
        </w:rPr>
        <w:t xml:space="preserve">⑥ </w:t>
      </w:r>
      <w:r>
        <w:rPr>
          <w:rFonts w:asciiTheme="minorEastAsia" w:eastAsiaTheme="minorEastAsia" w:hAnsiTheme="minorEastAsia" w:cstheme="minorEastAsia" w:hint="eastAsia"/>
        </w:rPr>
        <w:t>Evaluatethesourcestheauthoruses</w:t>
      </w:r>
      <w:r>
        <w:rPr>
          <w:rFonts w:asciiTheme="minorEastAsia" w:eastAsiaTheme="minorEastAsia" w:hAnsiTheme="minorEastAsia" w:cstheme="minorEastAsia" w:hint="eastAsia"/>
          <w:spacing w:val="-25"/>
        </w:rPr>
        <w:t xml:space="preserve">. </w:t>
      </w:r>
      <w:r>
        <w:rPr>
          <w:rFonts w:asciiTheme="minorEastAsia" w:eastAsiaTheme="minorEastAsia" w:hAnsiTheme="minorEastAsia" w:cstheme="minorEastAsia" w:hint="eastAsia"/>
        </w:rPr>
        <w:t>Indoingthis</w:t>
      </w:r>
      <w:r>
        <w:rPr>
          <w:rFonts w:asciiTheme="minorEastAsia" w:eastAsiaTheme="minorEastAsia" w:hAnsiTheme="minorEastAsia" w:cstheme="minorEastAsia" w:hint="eastAsia"/>
          <w:spacing w:val="-25"/>
        </w:rPr>
        <w:t xml:space="preserve">, </w:t>
      </w:r>
      <w:r>
        <w:rPr>
          <w:rFonts w:asciiTheme="minorEastAsia" w:eastAsiaTheme="minorEastAsia" w:hAnsiTheme="minorEastAsia" w:cstheme="minorEastAsia" w:hint="eastAsia"/>
        </w:rPr>
        <w:t>becertainthatthesources are credible. For example, Einstein is a credible source if the author is writing aboutlandmarkachievementsinphysics</w:t>
      </w:r>
      <w:r>
        <w:rPr>
          <w:rFonts w:asciiTheme="minorEastAsia" w:eastAsiaTheme="minorEastAsia" w:hAnsiTheme="minorEastAsia" w:cstheme="minorEastAsia" w:hint="eastAsia"/>
          <w:spacing w:val="-24"/>
        </w:rPr>
        <w:t xml:space="preserve">. </w:t>
      </w:r>
      <w:r>
        <w:rPr>
          <w:rFonts w:asciiTheme="minorEastAsia" w:eastAsiaTheme="minorEastAsia" w:hAnsiTheme="minorEastAsia" w:cstheme="minorEastAsia" w:hint="eastAsia"/>
        </w:rPr>
        <w:t>Alsobecertainthatthesourcesarerelevant. Einsteinisnotarelevantsourcewhenthesubjectispoetry.（承上句）Finallyif theauthoriswritingaboutasubjectinitscurrentstate</w:t>
      </w:r>
      <w:r>
        <w:rPr>
          <w:rFonts w:asciiTheme="minorEastAsia" w:eastAsiaTheme="minorEastAsia" w:hAnsiTheme="minorEastAsia" w:cstheme="minorEastAsia" w:hint="eastAsia"/>
          <w:spacing w:val="-10"/>
        </w:rPr>
        <w:t xml:space="preserve">, </w:t>
      </w:r>
      <w:r>
        <w:rPr>
          <w:rFonts w:asciiTheme="minorEastAsia" w:eastAsiaTheme="minorEastAsia" w:hAnsiTheme="minorEastAsia" w:cstheme="minorEastAsia" w:hint="eastAsia"/>
        </w:rPr>
        <w:t>besurethatthesources arecurrent（启下句）</w:t>
      </w:r>
      <w:r>
        <w:rPr>
          <w:rFonts w:asciiTheme="minorEastAsia" w:eastAsiaTheme="minorEastAsia" w:hAnsiTheme="minorEastAsia" w:cstheme="minorEastAsia" w:hint="eastAsia"/>
          <w:spacing w:val="-21"/>
        </w:rPr>
        <w:t xml:space="preserve">. </w:t>
      </w:r>
      <w:r>
        <w:rPr>
          <w:rFonts w:asciiTheme="minorEastAsia" w:eastAsiaTheme="minorEastAsia" w:hAnsiTheme="minorEastAsia" w:cstheme="minorEastAsia" w:hint="eastAsia"/>
        </w:rPr>
        <w:t>Forexample</w:t>
      </w:r>
      <w:r>
        <w:rPr>
          <w:rFonts w:asciiTheme="minorEastAsia" w:eastAsiaTheme="minorEastAsia" w:hAnsiTheme="minorEastAsia" w:cstheme="minorEastAsia" w:hint="eastAsia"/>
          <w:spacing w:val="-22"/>
        </w:rPr>
        <w:t xml:space="preserve">, </w:t>
      </w:r>
      <w:r>
        <w:rPr>
          <w:rFonts w:asciiTheme="minorEastAsia" w:eastAsiaTheme="minorEastAsia" w:hAnsiTheme="minorEastAsia" w:cstheme="minorEastAsia" w:hint="eastAsia"/>
        </w:rPr>
        <w:t>studiesdonebyEinsteinintheearly20thcentury may not be appropriate if the writer is discussing the current state of knowledge inphysics.</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⑦ Identify any possible author bias. (6)A written discussion of American politicswilllikelylookconsiderablydifferentdependingonwhetherthewriteris aDemocratoraRepublican.(7)Whatiswrittenmayverywellreflectabiasedposition. You need to take this possible bias into account when reading what the author has written with "a grain ofsalt."</w:t>
      </w:r>
    </w:p>
    <w:p w:rsidR="00C24999" w:rsidRDefault="0005513D">
      <w:pPr>
        <w:pStyle w:val="a3"/>
        <w:spacing w:before="0" w:line="278" w:lineRule="auto"/>
        <w:ind w:left="101" w:right="208"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⑧ By being a critical reader, you will become better informed and may change your views as appropriate.</w:t>
      </w:r>
    </w:p>
    <w:p w:rsidR="00C24999" w:rsidRDefault="0005513D">
      <w:pPr>
        <w:pStyle w:val="2"/>
        <w:spacing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4"/>
        </w:numPr>
        <w:tabs>
          <w:tab w:val="left" w:pos="844"/>
        </w:tabs>
        <w:spacing w:before="41" w:line="278" w:lineRule="auto"/>
        <w:ind w:right="217"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Assumptions are whatever the author must believe is true in order to make assertions.</w:t>
      </w:r>
    </w:p>
    <w:p w:rsidR="00C24999" w:rsidRDefault="0005513D">
      <w:pPr>
        <w:pStyle w:val="a3"/>
        <w:spacing w:before="0" w:line="278" w:lineRule="auto"/>
        <w:ind w:left="101" w:right="219" w:firstLine="420"/>
        <w:rPr>
          <w:rFonts w:asciiTheme="minorEastAsia" w:eastAsiaTheme="minorEastAsia" w:hAnsiTheme="minorEastAsia" w:cstheme="minorEastAsia"/>
        </w:rPr>
      </w:pPr>
      <w:r>
        <w:rPr>
          <w:rFonts w:asciiTheme="minorEastAsia" w:eastAsiaTheme="minorEastAsia" w:hAnsiTheme="minorEastAsia" w:cstheme="minorEastAsia" w:hint="eastAsia"/>
        </w:rPr>
        <w:t>whatever</w:t>
      </w:r>
      <w:r>
        <w:rPr>
          <w:rFonts w:asciiTheme="minorEastAsia" w:eastAsiaTheme="minorEastAsia" w:hAnsiTheme="minorEastAsia" w:cstheme="minorEastAsia" w:hint="eastAsia"/>
          <w:spacing w:val="-11"/>
        </w:rPr>
        <w:t xml:space="preserve"> 引导的是表语从句，不能换成 </w:t>
      </w:r>
      <w:r>
        <w:rPr>
          <w:rFonts w:asciiTheme="minorEastAsia" w:eastAsiaTheme="minorEastAsia" w:hAnsiTheme="minorEastAsia" w:cstheme="minorEastAsia" w:hint="eastAsia"/>
        </w:rPr>
        <w:t>no matter what。名词性从句（主语，宾语，表语，同位语从句）</w:t>
      </w:r>
      <w:r>
        <w:rPr>
          <w:rFonts w:asciiTheme="minorEastAsia" w:eastAsiaTheme="minorEastAsia" w:hAnsiTheme="minorEastAsia" w:cstheme="minorEastAsia" w:hint="eastAsia"/>
          <w:spacing w:val="-8"/>
        </w:rPr>
        <w:t xml:space="preserve">中，"疑问词 </w:t>
      </w:r>
      <w:r>
        <w:rPr>
          <w:rFonts w:asciiTheme="minorEastAsia" w:eastAsiaTheme="minorEastAsia" w:hAnsiTheme="minorEastAsia" w:cstheme="minorEastAsia" w:hint="eastAsia"/>
        </w:rPr>
        <w:t>ever"不能换成"no</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matter+疑问词"，状语从句中可以换用。例如：</w:t>
      </w:r>
    </w:p>
    <w:p w:rsidR="00C24999" w:rsidRDefault="0005513D">
      <w:pPr>
        <w:pStyle w:val="a3"/>
        <w:spacing w:before="42" w:line="278" w:lineRule="auto"/>
        <w:ind w:right="1254"/>
        <w:rPr>
          <w:rFonts w:asciiTheme="minorEastAsia" w:eastAsiaTheme="minorEastAsia" w:hAnsiTheme="minorEastAsia" w:cstheme="minorEastAsia"/>
        </w:rPr>
      </w:pPr>
      <w:r>
        <w:rPr>
          <w:rFonts w:asciiTheme="minorEastAsia" w:eastAsiaTheme="minorEastAsia" w:hAnsiTheme="minorEastAsia" w:cstheme="minorEastAsia" w:hint="eastAsia"/>
        </w:rPr>
        <w:t>Whoever comes to our party is welcome. （不能换成 no matter who…） He will lend a helping hand to whoever needs his help. (不能换)</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He will buy whatever his son wants. （不能换）</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Whatever you do, I will support you. (能换成 no matter what…)</w:t>
      </w:r>
    </w:p>
    <w:p w:rsidR="00C24999" w:rsidRDefault="0005513D">
      <w:pPr>
        <w:pStyle w:val="a4"/>
        <w:numPr>
          <w:ilvl w:val="0"/>
          <w:numId w:val="4"/>
        </w:numPr>
        <w:tabs>
          <w:tab w:val="left" w:pos="868"/>
        </w:tabs>
        <w:spacing w:line="278" w:lineRule="auto"/>
        <w:ind w:right="217"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 written discussion of American politics will likely look considerably different depending on whether the writer is a Democrat or aRepublican.</w:t>
      </w:r>
    </w:p>
    <w:p w:rsidR="00C24999" w:rsidRDefault="0005513D">
      <w:pPr>
        <w:pStyle w:val="a3"/>
        <w:spacing w:before="0" w:line="278" w:lineRule="auto"/>
        <w:ind w:right="6099"/>
        <w:rPr>
          <w:rFonts w:asciiTheme="minorEastAsia" w:eastAsiaTheme="minorEastAsia" w:hAnsiTheme="minorEastAsia" w:cstheme="minorEastAsia"/>
        </w:rPr>
      </w:pPr>
      <w:r>
        <w:rPr>
          <w:rFonts w:asciiTheme="minorEastAsia" w:eastAsiaTheme="minorEastAsia" w:hAnsiTheme="minorEastAsia" w:cstheme="minorEastAsia" w:hint="eastAsia"/>
        </w:rPr>
        <w:t>likely</w:t>
      </w:r>
      <w:r>
        <w:rPr>
          <w:rFonts w:asciiTheme="minorEastAsia" w:eastAsiaTheme="minorEastAsia" w:hAnsiTheme="minorEastAsia" w:cstheme="minorEastAsia" w:hint="eastAsia"/>
          <w:spacing w:val="-4"/>
        </w:rPr>
        <w:t xml:space="preserve"> 在该句中是副词</w:t>
      </w:r>
      <w:r>
        <w:rPr>
          <w:rFonts w:asciiTheme="minorEastAsia" w:eastAsiaTheme="minorEastAsia" w:hAnsiTheme="minorEastAsia" w:cstheme="minorEastAsia" w:hint="eastAsia"/>
        </w:rPr>
        <w:t>likely adj. /  adv. be likely to dosth.</w:t>
      </w:r>
    </w:p>
    <w:p w:rsidR="00C24999" w:rsidRDefault="0005513D">
      <w:pPr>
        <w:pStyle w:val="a3"/>
        <w:spacing w:before="0" w:line="278" w:lineRule="auto"/>
        <w:ind w:right="6399"/>
        <w:rPr>
          <w:rFonts w:asciiTheme="minorEastAsia" w:eastAsiaTheme="minorEastAsia" w:hAnsiTheme="minorEastAsia" w:cstheme="minorEastAsia"/>
        </w:rPr>
      </w:pPr>
      <w:r>
        <w:rPr>
          <w:rFonts w:asciiTheme="minorEastAsia" w:eastAsiaTheme="minorEastAsia" w:hAnsiTheme="minorEastAsia" w:cstheme="minorEastAsia" w:hint="eastAsia"/>
        </w:rPr>
        <w:t>It's likely that… a likely result</w:t>
      </w:r>
    </w:p>
    <w:p w:rsidR="00C24999" w:rsidRDefault="0005513D">
      <w:pPr>
        <w:pStyle w:val="a3"/>
        <w:spacing w:before="0" w:line="278" w:lineRule="auto"/>
        <w:ind w:left="101" w:right="220" w:firstLine="420"/>
        <w:rPr>
          <w:rFonts w:asciiTheme="minorEastAsia" w:eastAsiaTheme="minorEastAsia" w:hAnsiTheme="minorEastAsia" w:cstheme="minorEastAsia"/>
        </w:rPr>
      </w:pPr>
      <w:r>
        <w:rPr>
          <w:rFonts w:asciiTheme="minorEastAsia" w:eastAsiaTheme="minorEastAsia" w:hAnsiTheme="minorEastAsia" w:cstheme="minorEastAsia" w:hint="eastAsia"/>
        </w:rPr>
        <w:t>Profit will most likely have risen by about ?2 million. 利润极可能增加 200 万英镑左右。（副词）</w:t>
      </w:r>
    </w:p>
    <w:p w:rsidR="00C24999" w:rsidRDefault="00C24999">
      <w:pPr>
        <w:spacing w:line="278" w:lineRule="auto"/>
        <w:rPr>
          <w:rFonts w:asciiTheme="minorEastAsia" w:eastAsiaTheme="minorEastAsia" w:hAnsiTheme="minorEastAsia" w:cstheme="minorEastAsia"/>
        </w:rPr>
        <w:sectPr w:rsidR="00C24999">
          <w:type w:val="continuous"/>
          <w:pgSz w:w="11910" w:h="16840"/>
          <w:pgMar w:top="520" w:right="1480" w:bottom="840" w:left="1600" w:header="720" w:footer="720"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rPr>
          <w:rFonts w:asciiTheme="minorEastAsia" w:eastAsiaTheme="minorEastAsia" w:hAnsiTheme="minorEastAsia" w:cstheme="minorEastAsia"/>
        </w:rPr>
      </w:pPr>
      <w:r>
        <w:rPr>
          <w:rFonts w:asciiTheme="minorEastAsia" w:eastAsiaTheme="minorEastAsia" w:hAnsiTheme="minorEastAsia" w:cstheme="minorEastAsia" w:hint="eastAsia"/>
        </w:rPr>
        <w:t>likely 的派生词：unlikely, likelihood。例如：</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The likelihood of infection is minimal. 感染的可能性极小。</w:t>
      </w:r>
    </w:p>
    <w:p w:rsidR="00C24999" w:rsidRDefault="0005513D">
      <w:pPr>
        <w:pStyle w:val="a4"/>
        <w:numPr>
          <w:ilvl w:val="0"/>
          <w:numId w:val="4"/>
        </w:numPr>
        <w:tabs>
          <w:tab w:val="left" w:pos="836"/>
        </w:tabs>
        <w:spacing w:line="278" w:lineRule="auto"/>
        <w:ind w:left="521" w:right="2109"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What is written may very well reflect a biased position. a biased position be biasedto/toward(s)/against</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w w:val="95"/>
        </w:rPr>
        <w:t>反义词：unbiased</w:t>
      </w:r>
    </w:p>
    <w:p w:rsidR="00C24999" w:rsidRDefault="0005513D">
      <w:pPr>
        <w:pStyle w:val="a4"/>
        <w:numPr>
          <w:ilvl w:val="0"/>
          <w:numId w:val="1"/>
        </w:numPr>
        <w:tabs>
          <w:tab w:val="left" w:pos="1045"/>
        </w:tabs>
        <w:spacing w:line="278" w:lineRule="auto"/>
        <w:ind w:right="6097"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部分练习讲解 P111 Bridging the</w:t>
      </w:r>
      <w:r>
        <w:rPr>
          <w:rFonts w:asciiTheme="minorEastAsia" w:eastAsiaTheme="minorEastAsia" w:hAnsiTheme="minorEastAsia" w:cstheme="minorEastAsia" w:hint="eastAsia"/>
          <w:spacing w:val="-5"/>
          <w:sz w:val="21"/>
        </w:rPr>
        <w:t>Gap</w:t>
      </w:r>
    </w:p>
    <w:p w:rsidR="00C24999" w:rsidRDefault="0005513D">
      <w:pPr>
        <w:pStyle w:val="a3"/>
        <w:spacing w:before="0" w:line="278" w:lineRule="auto"/>
        <w:ind w:left="101" w:right="211" w:firstLine="420"/>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557120" behindDoc="1" locked="0" layoutInCell="1" allowOverlap="1">
            <wp:simplePos x="0" y="0"/>
            <wp:positionH relativeFrom="page">
              <wp:posOffset>2157730</wp:posOffset>
            </wp:positionH>
            <wp:positionV relativeFrom="paragraph">
              <wp:posOffset>290830</wp:posOffset>
            </wp:positionV>
            <wp:extent cx="4257675" cy="5871845"/>
            <wp:effectExtent l="0" t="0" r="0" b="0"/>
            <wp:wrapNone/>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rPr>
        <w:t>Directions:Fillintheblankswithawordoraphrasethatbestcompletesthe passage. You may choose a suitable one from the listgiven.</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解题方法：把词分类</w:t>
      </w:r>
    </w:p>
    <w:p w:rsidR="00C24999" w:rsidRDefault="0005513D">
      <w:pPr>
        <w:pStyle w:val="a3"/>
        <w:tabs>
          <w:tab w:val="left" w:pos="1884"/>
          <w:tab w:val="left" w:pos="3250"/>
          <w:tab w:val="left" w:pos="3355"/>
          <w:tab w:val="left" w:pos="4721"/>
          <w:tab w:val="left" w:pos="4824"/>
        </w:tabs>
        <w:spacing w:line="278" w:lineRule="auto"/>
        <w:ind w:right="3052"/>
        <w:rPr>
          <w:rFonts w:asciiTheme="minorEastAsia" w:eastAsiaTheme="minorEastAsia" w:hAnsiTheme="minorEastAsia" w:cstheme="minorEastAsia"/>
        </w:rPr>
      </w:pPr>
      <w:r>
        <w:rPr>
          <w:rFonts w:asciiTheme="minorEastAsia" w:eastAsiaTheme="minorEastAsia" w:hAnsiTheme="minorEastAsia" w:cstheme="minorEastAsia" w:hint="eastAsia"/>
        </w:rPr>
        <w:t>动词</w:t>
      </w:r>
      <w:r>
        <w:rPr>
          <w:rFonts w:asciiTheme="minorEastAsia" w:eastAsiaTheme="minorEastAsia" w:hAnsiTheme="minorEastAsia" w:cstheme="minorEastAsia" w:hint="eastAsia"/>
        </w:rPr>
        <w:tab/>
        <w:t>名词</w:t>
      </w:r>
      <w:r>
        <w:rPr>
          <w:rFonts w:asciiTheme="minorEastAsia" w:eastAsiaTheme="minorEastAsia" w:hAnsiTheme="minorEastAsia" w:cstheme="minorEastAsia" w:hint="eastAsia"/>
        </w:rPr>
        <w:tab/>
        <w:t>形容词</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副词define</w:t>
      </w:r>
      <w:r>
        <w:rPr>
          <w:rFonts w:asciiTheme="minorEastAsia" w:eastAsiaTheme="minorEastAsia" w:hAnsiTheme="minorEastAsia" w:cstheme="minorEastAsia" w:hint="eastAsia"/>
        </w:rPr>
        <w:tab/>
        <w:t>action</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powerful</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w w:val="95"/>
        </w:rPr>
        <w:t xml:space="preserve">internally </w:t>
      </w:r>
      <w:r>
        <w:rPr>
          <w:rFonts w:asciiTheme="minorEastAsia" w:eastAsiaTheme="minorEastAsia" w:hAnsiTheme="minorEastAsia" w:cstheme="minorEastAsia" w:hint="eastAsia"/>
        </w:rPr>
        <w:t>express</w:t>
      </w:r>
      <w:r>
        <w:rPr>
          <w:rFonts w:asciiTheme="minorEastAsia" w:eastAsiaTheme="minorEastAsia" w:hAnsiTheme="minorEastAsia" w:cstheme="minorEastAsia" w:hint="eastAsia"/>
        </w:rPr>
        <w:tab/>
        <w:t>tears</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personal</w:t>
      </w:r>
    </w:p>
    <w:p w:rsidR="00C24999" w:rsidRDefault="0005513D">
      <w:pPr>
        <w:pStyle w:val="a3"/>
        <w:tabs>
          <w:tab w:val="left" w:pos="1781"/>
          <w:tab w:val="left" w:pos="1990"/>
          <w:tab w:val="left" w:pos="3461"/>
        </w:tabs>
        <w:spacing w:before="0" w:line="278" w:lineRule="auto"/>
        <w:ind w:right="4943"/>
        <w:rPr>
          <w:rFonts w:asciiTheme="minorEastAsia" w:eastAsiaTheme="minorEastAsia" w:hAnsiTheme="minorEastAsia" w:cstheme="minorEastAsia"/>
        </w:rPr>
      </w:pPr>
      <w:r>
        <w:rPr>
          <w:rFonts w:asciiTheme="minorEastAsia" w:eastAsiaTheme="minorEastAsia" w:hAnsiTheme="minorEastAsia" w:cstheme="minorEastAsia" w:hint="eastAsia"/>
        </w:rPr>
        <w:t>shape</w:t>
      </w:r>
      <w:r>
        <w:rPr>
          <w:rFonts w:asciiTheme="minorEastAsia" w:eastAsiaTheme="minorEastAsia" w:hAnsiTheme="minorEastAsia" w:cstheme="minorEastAsia" w:hint="eastAsia"/>
        </w:rPr>
        <w:tab/>
        <w:t>shape</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spacing w:val="-4"/>
        </w:rPr>
        <w:t xml:space="preserve">good </w:t>
      </w:r>
      <w:r>
        <w:rPr>
          <w:rFonts w:asciiTheme="minorEastAsia" w:eastAsiaTheme="minorEastAsia" w:hAnsiTheme="minorEastAsia" w:cstheme="minorEastAsia" w:hint="eastAsia"/>
        </w:rPr>
        <w:t>respond</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to</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Language is one of the things that sets us apart as beings, one of the things thatessentially1definesusashumans</w:t>
      </w:r>
      <w:r>
        <w:rPr>
          <w:rFonts w:asciiTheme="minorEastAsia" w:eastAsiaTheme="minorEastAsia" w:hAnsiTheme="minorEastAsia" w:cstheme="minorEastAsia" w:hint="eastAsia"/>
          <w:spacing w:val="-15"/>
        </w:rPr>
        <w:t xml:space="preserve">. </w:t>
      </w:r>
      <w:r>
        <w:rPr>
          <w:rFonts w:asciiTheme="minorEastAsia" w:eastAsiaTheme="minorEastAsia" w:hAnsiTheme="minorEastAsia" w:cstheme="minorEastAsia" w:hint="eastAsia"/>
        </w:rPr>
        <w:t>Whenlanguageisusedwellitcanelicitvery deep feeling in others, motivate others to 2 actionand define the nature of our relationships</w:t>
      </w:r>
      <w:r>
        <w:rPr>
          <w:rFonts w:asciiTheme="minorEastAsia" w:eastAsiaTheme="minorEastAsia" w:hAnsiTheme="minorEastAsia" w:cstheme="minorEastAsia" w:hint="eastAsia"/>
          <w:spacing w:val="-23"/>
        </w:rPr>
        <w:t xml:space="preserve">. </w:t>
      </w:r>
      <w:r>
        <w:rPr>
          <w:rFonts w:asciiTheme="minorEastAsia" w:eastAsiaTheme="minorEastAsia" w:hAnsiTheme="minorEastAsia" w:cstheme="minorEastAsia" w:hint="eastAsia"/>
        </w:rPr>
        <w:t>Sometimesinpoetrythejuxtaposition（并列）oftwowordsoracertain phrasecanbring3tearstotheeyes</w:t>
      </w:r>
      <w:r>
        <w:rPr>
          <w:rFonts w:asciiTheme="minorEastAsia" w:eastAsiaTheme="minorEastAsia" w:hAnsiTheme="minorEastAsia" w:cstheme="minorEastAsia" w:hint="eastAsia"/>
          <w:spacing w:val="-21"/>
        </w:rPr>
        <w:t xml:space="preserve">, </w:t>
      </w:r>
      <w:r>
        <w:rPr>
          <w:rFonts w:asciiTheme="minorEastAsia" w:eastAsiaTheme="minorEastAsia" w:hAnsiTheme="minorEastAsia" w:cstheme="minorEastAsia" w:hint="eastAsia"/>
        </w:rPr>
        <w:t>callupawholehostofimageryandmoveusdeeply. Wehaveseenlanguagerecentlyusedinthepoliticsofpersuasion</w:t>
      </w:r>
      <w:r>
        <w:rPr>
          <w:rFonts w:asciiTheme="minorEastAsia" w:eastAsiaTheme="minorEastAsia" w:hAnsiTheme="minorEastAsia" w:cstheme="minorEastAsia" w:hint="eastAsia"/>
          <w:spacing w:val="-12"/>
        </w:rPr>
        <w:t xml:space="preserve">, </w:t>
      </w:r>
      <w:r>
        <w:rPr>
          <w:rFonts w:asciiTheme="minorEastAsia" w:eastAsiaTheme="minorEastAsia" w:hAnsiTheme="minorEastAsia" w:cstheme="minorEastAsia" w:hint="eastAsia"/>
        </w:rPr>
        <w:t>usedfor4goodor ill</w:t>
      </w:r>
      <w:r>
        <w:rPr>
          <w:rFonts w:asciiTheme="minorEastAsia" w:eastAsiaTheme="minorEastAsia" w:hAnsiTheme="minorEastAsia" w:cstheme="minorEastAsia" w:hint="eastAsia"/>
          <w:spacing w:val="-21"/>
        </w:rPr>
        <w:t xml:space="preserve"> - </w:t>
      </w:r>
      <w:r>
        <w:rPr>
          <w:rFonts w:asciiTheme="minorEastAsia" w:eastAsiaTheme="minorEastAsia" w:hAnsiTheme="minorEastAsia" w:cstheme="minorEastAsia" w:hint="eastAsia"/>
        </w:rPr>
        <w:t>dependingonyourviewpoint</w:t>
      </w:r>
      <w:r>
        <w:rPr>
          <w:rFonts w:asciiTheme="minorEastAsia" w:eastAsiaTheme="minorEastAsia" w:hAnsiTheme="minorEastAsia" w:cstheme="minorEastAsia" w:hint="eastAsia"/>
          <w:spacing w:val="-15"/>
        </w:rPr>
        <w:t xml:space="preserve">. </w:t>
      </w:r>
      <w:r>
        <w:rPr>
          <w:rFonts w:asciiTheme="minorEastAsia" w:eastAsiaTheme="minorEastAsia" w:hAnsiTheme="minorEastAsia" w:cstheme="minorEastAsia" w:hint="eastAsia"/>
        </w:rPr>
        <w:t>Whenweuselanguageto5expressourtruefeelings to someone it can open and deepen the connection between us. Language is a very 6 powerfultool</w:t>
      </w:r>
      <w:r>
        <w:rPr>
          <w:rFonts w:asciiTheme="minorEastAsia" w:eastAsiaTheme="minorEastAsia" w:hAnsiTheme="minorEastAsia" w:cstheme="minorEastAsia" w:hint="eastAsia"/>
          <w:spacing w:val="-11"/>
        </w:rPr>
        <w:t xml:space="preserve">. </w:t>
      </w:r>
      <w:r>
        <w:rPr>
          <w:rFonts w:asciiTheme="minorEastAsia" w:eastAsiaTheme="minorEastAsia" w:hAnsiTheme="minorEastAsia" w:cstheme="minorEastAsia" w:hint="eastAsia"/>
        </w:rPr>
        <w:t>Howweuselanguageshapesourworldboth7internallyandexternally. Howyouuseself-talk</w:t>
      </w:r>
      <w:r>
        <w:rPr>
          <w:rFonts w:asciiTheme="minorEastAsia" w:eastAsiaTheme="minorEastAsia" w:hAnsiTheme="minorEastAsia" w:cstheme="minorEastAsia" w:hint="eastAsia"/>
          <w:spacing w:val="-9"/>
        </w:rPr>
        <w:t xml:space="preserve"> - </w:t>
      </w:r>
      <w:r>
        <w:rPr>
          <w:rFonts w:asciiTheme="minorEastAsia" w:eastAsiaTheme="minorEastAsia" w:hAnsiTheme="minorEastAsia" w:cstheme="minorEastAsia" w:hint="eastAsia"/>
        </w:rPr>
        <w:t>whatyousaytoyourselfaboutyourselfandabouttheworld directly8 shapes（塑造，使成形）yourexperienceof both yourselfandtheworld. Howyoudelivercommunicationshapesthewaytheworld9respondstoyou</w:t>
      </w:r>
      <w:r>
        <w:rPr>
          <w:rFonts w:asciiTheme="minorEastAsia" w:eastAsiaTheme="minorEastAsia" w:hAnsiTheme="minorEastAsia" w:cstheme="minorEastAsia" w:hint="eastAsia"/>
          <w:spacing w:val="-7"/>
        </w:rPr>
        <w:t xml:space="preserve">. </w:t>
      </w:r>
      <w:r>
        <w:rPr>
          <w:rFonts w:asciiTheme="minorEastAsia" w:eastAsiaTheme="minorEastAsia" w:hAnsiTheme="minorEastAsia" w:cstheme="minorEastAsia" w:hint="eastAsia"/>
        </w:rPr>
        <w:t>Wecanuse language moreeffectively</w:t>
      </w:r>
    </w:p>
    <w:p w:rsidR="00C24999" w:rsidRDefault="0005513D">
      <w:pPr>
        <w:pStyle w:val="a3"/>
        <w:spacing w:before="0" w:line="278" w:lineRule="auto"/>
        <w:ind w:left="101" w:right="217"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inbothspheres:internalandexternalanddirectlyinfluencethehealthandpower of our 10 personalrelationships and our businessrelationships.</w:t>
      </w:r>
    </w:p>
    <w:p w:rsidR="00C24999" w:rsidRDefault="0005513D">
      <w:pPr>
        <w:pStyle w:val="a4"/>
        <w:numPr>
          <w:ilvl w:val="0"/>
          <w:numId w:val="5"/>
        </w:numPr>
        <w:tabs>
          <w:tab w:val="left" w:pos="836"/>
        </w:tabs>
        <w:spacing w:before="0" w:line="278" w:lineRule="auto"/>
        <w:ind w:right="536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New words and expressions Newwords</w:t>
      </w:r>
    </w:p>
    <w:p w:rsidR="00C24999" w:rsidRDefault="0005513D">
      <w:pPr>
        <w:pStyle w:val="a4"/>
        <w:numPr>
          <w:ilvl w:val="1"/>
          <w:numId w:val="5"/>
        </w:numPr>
        <w:tabs>
          <w:tab w:val="left" w:pos="836"/>
        </w:tabs>
        <w:spacing w:before="0" w:line="278" w:lineRule="auto"/>
        <w:ind w:right="536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confidencen</w:t>
      </w:r>
      <w:r>
        <w:rPr>
          <w:rFonts w:asciiTheme="minorEastAsia" w:eastAsiaTheme="minorEastAsia" w:hAnsiTheme="minorEastAsia" w:cstheme="minorEastAsia" w:hint="eastAsia"/>
          <w:spacing w:val="-2"/>
          <w:sz w:val="21"/>
        </w:rPr>
        <w:t>.自信心；把握</w:t>
      </w:r>
      <w:r>
        <w:rPr>
          <w:rFonts w:asciiTheme="minorEastAsia" w:eastAsiaTheme="minorEastAsia" w:hAnsiTheme="minorEastAsia" w:cstheme="minorEastAsia" w:hint="eastAsia"/>
          <w:sz w:val="21"/>
        </w:rPr>
        <w:t>相关词：confident</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be confident of sb. / sth.</w:t>
      </w:r>
    </w:p>
    <w:p w:rsidR="00C24999" w:rsidRDefault="0005513D">
      <w:pPr>
        <w:pStyle w:val="a3"/>
        <w:spacing w:before="40" w:line="278" w:lineRule="auto"/>
        <w:ind w:right="4523"/>
        <w:rPr>
          <w:rFonts w:asciiTheme="minorEastAsia" w:eastAsiaTheme="minorEastAsia" w:hAnsiTheme="minorEastAsia" w:cstheme="minorEastAsia"/>
        </w:rPr>
      </w:pPr>
      <w:r>
        <w:rPr>
          <w:rFonts w:asciiTheme="minorEastAsia" w:eastAsiaTheme="minorEastAsia" w:hAnsiTheme="minorEastAsia" w:cstheme="minorEastAsia" w:hint="eastAsia"/>
        </w:rPr>
        <w:t>have / lose confidence in sb. / sth. 注意比较：confident / confidential</w:t>
      </w:r>
    </w:p>
    <w:p w:rsidR="00C24999" w:rsidRDefault="0005513D">
      <w:pPr>
        <w:pStyle w:val="a4"/>
        <w:numPr>
          <w:ilvl w:val="1"/>
          <w:numId w:val="5"/>
        </w:numPr>
        <w:tabs>
          <w:tab w:val="left" w:pos="836"/>
        </w:tabs>
        <w:spacing w:before="0" w:line="269" w:lineRule="exact"/>
        <w:ind w:left="836"/>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programv</w:t>
      </w:r>
      <w:r>
        <w:rPr>
          <w:rFonts w:asciiTheme="minorEastAsia" w:eastAsiaTheme="minorEastAsia" w:hAnsiTheme="minorEastAsia" w:cstheme="minorEastAsia" w:hint="eastAsia"/>
          <w:spacing w:val="-2"/>
          <w:sz w:val="21"/>
        </w:rPr>
        <w:t>. 训练；培养</w:t>
      </w:r>
    </w:p>
    <w:p w:rsidR="00C24999" w:rsidRDefault="0005513D">
      <w:pPr>
        <w:pStyle w:val="a4"/>
        <w:numPr>
          <w:ilvl w:val="1"/>
          <w:numId w:val="5"/>
        </w:numPr>
        <w:tabs>
          <w:tab w:val="left" w:pos="836"/>
        </w:tabs>
        <w:ind w:left="836"/>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masteryn</w:t>
      </w:r>
      <w:r>
        <w:rPr>
          <w:rFonts w:asciiTheme="minorEastAsia" w:eastAsiaTheme="minorEastAsia" w:hAnsiTheme="minorEastAsia" w:cstheme="minorEastAsia" w:hint="eastAsia"/>
          <w:spacing w:val="-2"/>
          <w:sz w:val="21"/>
        </w:rPr>
        <w:t>. 控制；驾驭</w:t>
      </w:r>
    </w:p>
    <w:p w:rsidR="00C24999" w:rsidRDefault="0005513D">
      <w:pPr>
        <w:pStyle w:val="a4"/>
        <w:numPr>
          <w:ilvl w:val="1"/>
          <w:numId w:val="5"/>
        </w:numPr>
        <w:tabs>
          <w:tab w:val="left" w:pos="836"/>
        </w:tabs>
        <w:ind w:left="836"/>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destinyn</w:t>
      </w:r>
      <w:r>
        <w:rPr>
          <w:rFonts w:asciiTheme="minorEastAsia" w:eastAsiaTheme="minorEastAsia" w:hAnsiTheme="minorEastAsia" w:cstheme="minorEastAsia" w:hint="eastAsia"/>
          <w:spacing w:val="-1"/>
          <w:sz w:val="21"/>
        </w:rPr>
        <w:t>. 命运；天命；天数</w:t>
      </w:r>
    </w:p>
    <w:p w:rsidR="00C24999" w:rsidRDefault="0005513D">
      <w:pPr>
        <w:pStyle w:val="a4"/>
        <w:numPr>
          <w:ilvl w:val="1"/>
          <w:numId w:val="5"/>
        </w:numPr>
        <w:tabs>
          <w:tab w:val="left" w:pos="836"/>
        </w:tabs>
        <w:ind w:left="836"/>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dramaticallyadv</w:t>
      </w:r>
      <w:r>
        <w:rPr>
          <w:rFonts w:asciiTheme="minorEastAsia" w:eastAsiaTheme="minorEastAsia" w:hAnsiTheme="minorEastAsia" w:cstheme="minorEastAsia" w:hint="eastAsia"/>
          <w:spacing w:val="-1"/>
          <w:sz w:val="21"/>
        </w:rPr>
        <w:t>. 巨大地；惊人地；显著地</w:t>
      </w:r>
    </w:p>
    <w:p w:rsidR="00C24999" w:rsidRDefault="0005513D">
      <w:pPr>
        <w:pStyle w:val="a4"/>
        <w:numPr>
          <w:ilvl w:val="1"/>
          <w:numId w:val="5"/>
        </w:numPr>
        <w:tabs>
          <w:tab w:val="left" w:pos="836"/>
        </w:tabs>
        <w:ind w:left="836"/>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qualityn</w:t>
      </w:r>
      <w:r>
        <w:rPr>
          <w:rFonts w:asciiTheme="minorEastAsia" w:eastAsiaTheme="minorEastAsia" w:hAnsiTheme="minorEastAsia" w:cstheme="minorEastAsia" w:hint="eastAsia"/>
          <w:spacing w:val="-1"/>
          <w:sz w:val="21"/>
        </w:rPr>
        <w:t>. 质量；品质</w:t>
      </w:r>
    </w:p>
    <w:p w:rsidR="00C24999" w:rsidRDefault="0005513D">
      <w:pPr>
        <w:pStyle w:val="a4"/>
        <w:numPr>
          <w:ilvl w:val="1"/>
          <w:numId w:val="5"/>
        </w:numPr>
        <w:tabs>
          <w:tab w:val="left" w:pos="836"/>
        </w:tabs>
        <w:ind w:left="836"/>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subconsciousadj</w:t>
      </w:r>
      <w:r>
        <w:rPr>
          <w:rFonts w:asciiTheme="minorEastAsia" w:eastAsiaTheme="minorEastAsia" w:hAnsiTheme="minorEastAsia" w:cstheme="minorEastAsia" w:hint="eastAsia"/>
          <w:spacing w:val="-1"/>
          <w:sz w:val="21"/>
        </w:rPr>
        <w:t>. 下意识的；潛意识的</w:t>
      </w:r>
    </w:p>
    <w:p w:rsidR="00C24999" w:rsidRDefault="0005513D">
      <w:pPr>
        <w:pStyle w:val="a4"/>
        <w:numPr>
          <w:ilvl w:val="1"/>
          <w:numId w:val="5"/>
        </w:numPr>
        <w:tabs>
          <w:tab w:val="left" w:pos="836"/>
        </w:tabs>
        <w:ind w:left="836"/>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pleasev</w:t>
      </w:r>
      <w:r>
        <w:rPr>
          <w:rFonts w:asciiTheme="minorEastAsia" w:eastAsiaTheme="minorEastAsia" w:hAnsiTheme="minorEastAsia" w:cstheme="minorEastAsia" w:hint="eastAsia"/>
          <w:spacing w:val="-1"/>
          <w:sz w:val="21"/>
        </w:rPr>
        <w:t>. 使满意；使愉快</w:t>
      </w:r>
    </w:p>
    <w:p w:rsidR="00C24999" w:rsidRDefault="0005513D">
      <w:pPr>
        <w:pStyle w:val="a4"/>
        <w:numPr>
          <w:ilvl w:val="1"/>
          <w:numId w:val="5"/>
        </w:numPr>
        <w:tabs>
          <w:tab w:val="left" w:pos="836"/>
        </w:tabs>
        <w:ind w:left="836"/>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commandn.（给人或动物的）命令</w:t>
      </w:r>
    </w:p>
    <w:p w:rsidR="00C24999" w:rsidRDefault="0005513D">
      <w:pPr>
        <w:pStyle w:val="a4"/>
        <w:numPr>
          <w:ilvl w:val="1"/>
          <w:numId w:val="5"/>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knowinglyadv</w:t>
      </w:r>
      <w:r>
        <w:rPr>
          <w:rFonts w:asciiTheme="minorEastAsia" w:eastAsiaTheme="minorEastAsia" w:hAnsiTheme="minorEastAsia" w:cstheme="minorEastAsia" w:hint="eastAsia"/>
          <w:spacing w:val="-1"/>
          <w:sz w:val="21"/>
        </w:rPr>
        <w:t>. 故意地；蓄意地</w:t>
      </w:r>
    </w:p>
    <w:p w:rsidR="00C24999" w:rsidRDefault="00C24999">
      <w:pPr>
        <w:rPr>
          <w:rFonts w:asciiTheme="minorEastAsia" w:eastAsiaTheme="minorEastAsia" w:hAnsiTheme="minorEastAsia" w:cstheme="minorEastAsia"/>
          <w:sz w:val="2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4"/>
        <w:numPr>
          <w:ilvl w:val="1"/>
          <w:numId w:val="5"/>
        </w:numPr>
        <w:tabs>
          <w:tab w:val="left" w:pos="942"/>
        </w:tabs>
        <w:spacing w:before="69"/>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impactn</w:t>
      </w:r>
      <w:r>
        <w:rPr>
          <w:rFonts w:asciiTheme="minorEastAsia" w:eastAsiaTheme="minorEastAsia" w:hAnsiTheme="minorEastAsia" w:cstheme="minorEastAsia" w:hint="eastAsia"/>
          <w:spacing w:val="-1"/>
          <w:sz w:val="21"/>
        </w:rPr>
        <w:t>. 巨大影响；强大作用</w:t>
      </w:r>
    </w:p>
    <w:p w:rsidR="00C24999" w:rsidRDefault="0005513D">
      <w:pPr>
        <w:pStyle w:val="a4"/>
        <w:numPr>
          <w:ilvl w:val="1"/>
          <w:numId w:val="5"/>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matterv</w:t>
      </w:r>
      <w:r>
        <w:rPr>
          <w:rFonts w:asciiTheme="minorEastAsia" w:eastAsiaTheme="minorEastAsia" w:hAnsiTheme="minorEastAsia" w:cstheme="minorEastAsia" w:hint="eastAsia"/>
          <w:spacing w:val="-1"/>
          <w:sz w:val="21"/>
        </w:rPr>
        <w:t>. 事关紧要；有重大影响</w:t>
      </w:r>
    </w:p>
    <w:p w:rsidR="00C24999" w:rsidRDefault="0005513D">
      <w:pPr>
        <w:pStyle w:val="a4"/>
        <w:numPr>
          <w:ilvl w:val="1"/>
          <w:numId w:val="5"/>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confidentadj</w:t>
      </w:r>
      <w:r>
        <w:rPr>
          <w:rFonts w:asciiTheme="minorEastAsia" w:eastAsiaTheme="minorEastAsia" w:hAnsiTheme="minorEastAsia" w:cstheme="minorEastAsia" w:hint="eastAsia"/>
          <w:spacing w:val="-1"/>
          <w:sz w:val="21"/>
        </w:rPr>
        <w:t>. 自信的；有自信心的</w:t>
      </w:r>
    </w:p>
    <w:p w:rsidR="00C24999" w:rsidRDefault="0005513D">
      <w:pPr>
        <w:pStyle w:val="a4"/>
        <w:numPr>
          <w:ilvl w:val="1"/>
          <w:numId w:val="5"/>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sensen.（对重大事情的） 感觉，意识</w:t>
      </w:r>
    </w:p>
    <w:p w:rsidR="00C24999" w:rsidRDefault="0005513D">
      <w:pPr>
        <w:pStyle w:val="a4"/>
        <w:numPr>
          <w:ilvl w:val="1"/>
          <w:numId w:val="5"/>
        </w:numPr>
        <w:tabs>
          <w:tab w:val="left" w:pos="942"/>
        </w:tabs>
        <w:spacing w:line="278" w:lineRule="auto"/>
        <w:ind w:right="4732"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eliminatev</w:t>
      </w:r>
      <w:r>
        <w:rPr>
          <w:rFonts w:asciiTheme="minorEastAsia" w:eastAsiaTheme="minorEastAsia" w:hAnsiTheme="minorEastAsia" w:cstheme="minorEastAsia" w:hint="eastAsia"/>
          <w:spacing w:val="-2"/>
          <w:sz w:val="21"/>
        </w:rPr>
        <w:t>. 排除；清除；消除eliminate all grammatical mistakes be eliminated in the first</w:t>
      </w:r>
      <w:r>
        <w:rPr>
          <w:rFonts w:asciiTheme="minorEastAsia" w:eastAsiaTheme="minorEastAsia" w:hAnsiTheme="minorEastAsia" w:cstheme="minorEastAsia" w:hint="eastAsia"/>
          <w:sz w:val="21"/>
        </w:rPr>
        <w:t>round</w:t>
      </w:r>
    </w:p>
    <w:p w:rsidR="00C24999" w:rsidRDefault="0005513D">
      <w:pPr>
        <w:pStyle w:val="a4"/>
        <w:numPr>
          <w:ilvl w:val="1"/>
          <w:numId w:val="5"/>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disempowerv</w:t>
      </w:r>
      <w:r>
        <w:rPr>
          <w:rFonts w:asciiTheme="minorEastAsia" w:eastAsiaTheme="minorEastAsia" w:hAnsiTheme="minorEastAsia" w:cstheme="minorEastAsia" w:hint="eastAsia"/>
          <w:spacing w:val="-1"/>
          <w:sz w:val="21"/>
        </w:rPr>
        <w:t>. 剥夺；使失去权利；剥夺力量</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559168" behindDoc="1" locked="0" layoutInCell="1" allowOverlap="1">
            <wp:simplePos x="0" y="0"/>
            <wp:positionH relativeFrom="page">
              <wp:posOffset>2157730</wp:posOffset>
            </wp:positionH>
            <wp:positionV relativeFrom="paragraph">
              <wp:posOffset>120015</wp:posOffset>
            </wp:positionV>
            <wp:extent cx="4257675" cy="5871845"/>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rPr>
        <w:t>注意构词法：dis（表示否定）+em（使，赋予）+power</w:t>
      </w:r>
    </w:p>
    <w:p w:rsidR="00C24999" w:rsidRDefault="0005513D">
      <w:pPr>
        <w:pStyle w:val="a3"/>
        <w:spacing w:line="278" w:lineRule="auto"/>
        <w:ind w:right="1258"/>
        <w:rPr>
          <w:rFonts w:asciiTheme="minorEastAsia" w:eastAsiaTheme="minorEastAsia" w:hAnsiTheme="minorEastAsia" w:cstheme="minorEastAsia"/>
        </w:rPr>
      </w:pPr>
      <w:r>
        <w:rPr>
          <w:rFonts w:asciiTheme="minorEastAsia" w:eastAsiaTheme="minorEastAsia" w:hAnsiTheme="minorEastAsia" w:cstheme="minorEastAsia" w:hint="eastAsia"/>
        </w:rPr>
        <w:t>en- / em-常见的动词前缀，如：enable, enrich, endanger, enlarge 等。empower v. 授权，赋予权利</w:t>
      </w:r>
    </w:p>
    <w:p w:rsidR="00C24999" w:rsidRDefault="0005513D">
      <w:pPr>
        <w:pStyle w:val="a4"/>
        <w:numPr>
          <w:ilvl w:val="1"/>
          <w:numId w:val="5"/>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self-esteemn</w:t>
      </w:r>
      <w:r>
        <w:rPr>
          <w:rFonts w:asciiTheme="minorEastAsia" w:eastAsiaTheme="minorEastAsia" w:hAnsiTheme="minorEastAsia" w:cstheme="minorEastAsia" w:hint="eastAsia"/>
          <w:spacing w:val="-1"/>
          <w:sz w:val="21"/>
        </w:rPr>
        <w:t>. 自尊</w:t>
      </w:r>
      <w:r>
        <w:rPr>
          <w:rFonts w:asciiTheme="minorEastAsia" w:eastAsiaTheme="minorEastAsia" w:hAnsiTheme="minorEastAsia" w:cstheme="minorEastAsia" w:hint="eastAsia"/>
          <w:sz w:val="21"/>
        </w:rPr>
        <w:t>（心）</w:t>
      </w:r>
    </w:p>
    <w:p w:rsidR="00C24999" w:rsidRDefault="0005513D">
      <w:pPr>
        <w:pStyle w:val="a4"/>
        <w:numPr>
          <w:ilvl w:val="1"/>
          <w:numId w:val="5"/>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limitv</w:t>
      </w:r>
      <w:r>
        <w:rPr>
          <w:rFonts w:asciiTheme="minorEastAsia" w:eastAsiaTheme="minorEastAsia" w:hAnsiTheme="minorEastAsia" w:cstheme="minorEastAsia" w:hint="eastAsia"/>
          <w:spacing w:val="-1"/>
          <w:sz w:val="21"/>
        </w:rPr>
        <w:t>. 限制；限定</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区分两个名词 limit 和 limitation。</w:t>
      </w:r>
    </w:p>
    <w:p w:rsidR="00C24999" w:rsidRDefault="0005513D">
      <w:pPr>
        <w:pStyle w:val="a3"/>
        <w:spacing w:line="278" w:lineRule="auto"/>
        <w:ind w:right="3354"/>
        <w:rPr>
          <w:rFonts w:asciiTheme="minorEastAsia" w:eastAsiaTheme="minorEastAsia" w:hAnsiTheme="minorEastAsia" w:cstheme="minorEastAsia"/>
        </w:rPr>
      </w:pPr>
      <w:r>
        <w:rPr>
          <w:rFonts w:asciiTheme="minorEastAsia" w:eastAsiaTheme="minorEastAsia" w:hAnsiTheme="minorEastAsia" w:cstheme="minorEastAsia" w:hint="eastAsia"/>
        </w:rPr>
        <w:t>There is a limit / are limits to one's life. There is no limit / are no limits to knowledge. Everyone has his own limitations.</w:t>
      </w:r>
    </w:p>
    <w:p w:rsidR="00C24999" w:rsidRDefault="0005513D">
      <w:pPr>
        <w:pStyle w:val="a4"/>
        <w:numPr>
          <w:ilvl w:val="1"/>
          <w:numId w:val="5"/>
        </w:numPr>
        <w:tabs>
          <w:tab w:val="left" w:pos="942"/>
        </w:tabs>
        <w:spacing w:before="0" w:line="278" w:lineRule="auto"/>
        <w:ind w:right="452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infiniteadj</w:t>
      </w:r>
      <w:r>
        <w:rPr>
          <w:rFonts w:asciiTheme="minorEastAsia" w:eastAsiaTheme="minorEastAsia" w:hAnsiTheme="minorEastAsia" w:cstheme="minorEastAsia" w:hint="eastAsia"/>
          <w:spacing w:val="-2"/>
          <w:sz w:val="21"/>
        </w:rPr>
        <w:t>. 极大的；无法衡量的相关词：finite</w:t>
      </w:r>
      <w:r>
        <w:rPr>
          <w:rFonts w:asciiTheme="minorEastAsia" w:eastAsiaTheme="minorEastAsia" w:hAnsiTheme="minorEastAsia" w:cstheme="minorEastAsia" w:hint="eastAsia"/>
          <w:spacing w:val="-4"/>
          <w:sz w:val="21"/>
        </w:rPr>
        <w:t xml:space="preserve">, </w:t>
      </w:r>
      <w:r>
        <w:rPr>
          <w:rFonts w:asciiTheme="minorEastAsia" w:eastAsiaTheme="minorEastAsia" w:hAnsiTheme="minorEastAsia" w:cstheme="minorEastAsia" w:hint="eastAsia"/>
          <w:sz w:val="21"/>
        </w:rPr>
        <w:t>finitely</w:t>
      </w:r>
      <w:r>
        <w:rPr>
          <w:rFonts w:asciiTheme="minorEastAsia" w:eastAsiaTheme="minorEastAsia" w:hAnsiTheme="minorEastAsia" w:cstheme="minorEastAsia" w:hint="eastAsia"/>
          <w:spacing w:val="-2"/>
          <w:sz w:val="21"/>
        </w:rPr>
        <w:t xml:space="preserve">, </w:t>
      </w:r>
      <w:r>
        <w:rPr>
          <w:rFonts w:asciiTheme="minorEastAsia" w:eastAsiaTheme="minorEastAsia" w:hAnsiTheme="minorEastAsia" w:cstheme="minorEastAsia" w:hint="eastAsia"/>
          <w:sz w:val="21"/>
        </w:rPr>
        <w:t>infinitely</w:t>
      </w:r>
    </w:p>
    <w:p w:rsidR="00C24999" w:rsidRDefault="0005513D">
      <w:pPr>
        <w:pStyle w:val="a4"/>
        <w:numPr>
          <w:ilvl w:val="1"/>
          <w:numId w:val="5"/>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stiflev</w:t>
      </w:r>
      <w:r>
        <w:rPr>
          <w:rFonts w:asciiTheme="minorEastAsia" w:eastAsiaTheme="minorEastAsia" w:hAnsiTheme="minorEastAsia" w:cstheme="minorEastAsia" w:hint="eastAsia"/>
          <w:spacing w:val="-1"/>
          <w:sz w:val="21"/>
        </w:rPr>
        <w:t>. 压制；扼杀；阻止</w:t>
      </w:r>
    </w:p>
    <w:p w:rsidR="00C24999" w:rsidRDefault="0005513D">
      <w:pPr>
        <w:pStyle w:val="a4"/>
        <w:numPr>
          <w:ilvl w:val="1"/>
          <w:numId w:val="5"/>
        </w:numPr>
        <w:tabs>
          <w:tab w:val="left" w:pos="942"/>
        </w:tabs>
        <w:spacing w:before="42"/>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creativityn</w:t>
      </w:r>
      <w:r>
        <w:rPr>
          <w:rFonts w:asciiTheme="minorEastAsia" w:eastAsiaTheme="minorEastAsia" w:hAnsiTheme="minorEastAsia" w:cstheme="minorEastAsia" w:hint="eastAsia"/>
          <w:spacing w:val="-1"/>
          <w:sz w:val="21"/>
        </w:rPr>
        <w:t>. 创造力</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相关词：create, creation, creator, creative, creatively</w:t>
      </w:r>
    </w:p>
    <w:p w:rsidR="00C24999" w:rsidRDefault="0005513D">
      <w:pPr>
        <w:pStyle w:val="a4"/>
        <w:numPr>
          <w:ilvl w:val="1"/>
          <w:numId w:val="5"/>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internaladj</w:t>
      </w:r>
      <w:r>
        <w:rPr>
          <w:rFonts w:asciiTheme="minorEastAsia" w:eastAsiaTheme="minorEastAsia" w:hAnsiTheme="minorEastAsia" w:cstheme="minorEastAsia" w:hint="eastAsia"/>
          <w:spacing w:val="-1"/>
          <w:sz w:val="21"/>
        </w:rPr>
        <w:t>. 内心的；头脑中的</w:t>
      </w:r>
    </w:p>
    <w:p w:rsidR="00C24999" w:rsidRDefault="0005513D">
      <w:pPr>
        <w:pStyle w:val="a4"/>
        <w:numPr>
          <w:ilvl w:val="1"/>
          <w:numId w:val="5"/>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insignificantadj</w:t>
      </w:r>
      <w:r>
        <w:rPr>
          <w:rFonts w:asciiTheme="minorEastAsia" w:eastAsiaTheme="minorEastAsia" w:hAnsiTheme="minorEastAsia" w:cstheme="minorEastAsia" w:hint="eastAsia"/>
          <w:spacing w:val="-1"/>
          <w:sz w:val="21"/>
        </w:rPr>
        <w:t>. 微不足道的；无足轻重的</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相关词：significant, significance, significantly, insignificance</w:t>
      </w:r>
    </w:p>
    <w:p w:rsidR="00C24999" w:rsidRDefault="0005513D">
      <w:pPr>
        <w:pStyle w:val="a4"/>
        <w:numPr>
          <w:ilvl w:val="1"/>
          <w:numId w:val="5"/>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commonlyadv</w:t>
      </w:r>
      <w:r>
        <w:rPr>
          <w:rFonts w:asciiTheme="minorEastAsia" w:eastAsiaTheme="minorEastAsia" w:hAnsiTheme="minorEastAsia" w:cstheme="minorEastAsia" w:hint="eastAsia"/>
          <w:spacing w:val="-1"/>
          <w:sz w:val="21"/>
        </w:rPr>
        <w:t>. 通常；常常</w:t>
      </w:r>
    </w:p>
    <w:p w:rsidR="00C24999" w:rsidRDefault="0005513D">
      <w:pPr>
        <w:pStyle w:val="a4"/>
        <w:numPr>
          <w:ilvl w:val="1"/>
          <w:numId w:val="5"/>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alternativen</w:t>
      </w:r>
      <w:r>
        <w:rPr>
          <w:rFonts w:asciiTheme="minorEastAsia" w:eastAsiaTheme="minorEastAsia" w:hAnsiTheme="minorEastAsia" w:cstheme="minorEastAsia" w:hint="eastAsia"/>
          <w:spacing w:val="-1"/>
          <w:sz w:val="21"/>
        </w:rPr>
        <w:t>. 可供选择的事物，替代物</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havenoalternativebuttodosth.Isthereanyalternativetogoingtothecinema?</w:t>
      </w:r>
    </w:p>
    <w:p w:rsidR="00C24999" w:rsidRDefault="0005513D">
      <w:pPr>
        <w:pStyle w:val="a4"/>
        <w:numPr>
          <w:ilvl w:val="1"/>
          <w:numId w:val="5"/>
        </w:numPr>
        <w:tabs>
          <w:tab w:val="left" w:pos="942"/>
        </w:tabs>
        <w:spacing w:line="278" w:lineRule="auto"/>
        <w:ind w:right="494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fabulousadj</w:t>
      </w:r>
      <w:r>
        <w:rPr>
          <w:rFonts w:asciiTheme="minorEastAsia" w:eastAsiaTheme="minorEastAsia" w:hAnsiTheme="minorEastAsia" w:cstheme="minorEastAsia" w:hint="eastAsia"/>
          <w:spacing w:val="-3"/>
          <w:sz w:val="21"/>
        </w:rPr>
        <w:t>. 极好的；绝妙的</w:t>
      </w:r>
      <w:r>
        <w:rPr>
          <w:rFonts w:asciiTheme="minorEastAsia" w:eastAsiaTheme="minorEastAsia" w:hAnsiTheme="minorEastAsia" w:cstheme="minorEastAsia" w:hint="eastAsia"/>
          <w:sz w:val="21"/>
        </w:rPr>
        <w:t>Phrases andExpressions</w:t>
      </w:r>
    </w:p>
    <w:p w:rsidR="00C24999" w:rsidRDefault="0005513D">
      <w:pPr>
        <w:pStyle w:val="a4"/>
        <w:numPr>
          <w:ilvl w:val="0"/>
          <w:numId w:val="6"/>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carryout</w:t>
      </w:r>
      <w:r>
        <w:rPr>
          <w:rFonts w:asciiTheme="minorEastAsia" w:eastAsiaTheme="minorEastAsia" w:hAnsiTheme="minorEastAsia" w:cstheme="minorEastAsia" w:hint="eastAsia"/>
          <w:spacing w:val="-1"/>
          <w:sz w:val="21"/>
        </w:rPr>
        <w:t xml:space="preserve"> 完成</w:t>
      </w:r>
      <w:r>
        <w:rPr>
          <w:rFonts w:asciiTheme="minorEastAsia" w:eastAsiaTheme="minorEastAsia" w:hAnsiTheme="minorEastAsia" w:cstheme="minorEastAsia" w:hint="eastAsia"/>
          <w:sz w:val="21"/>
        </w:rPr>
        <w:t>（任务）</w:t>
      </w:r>
    </w:p>
    <w:p w:rsidR="00C24999" w:rsidRDefault="0005513D">
      <w:pPr>
        <w:pStyle w:val="a4"/>
        <w:numPr>
          <w:ilvl w:val="0"/>
          <w:numId w:val="6"/>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beupto 取决于</w:t>
      </w:r>
    </w:p>
    <w:p w:rsidR="00C24999" w:rsidRDefault="0005513D">
      <w:pPr>
        <w:pStyle w:val="a4"/>
        <w:numPr>
          <w:ilvl w:val="0"/>
          <w:numId w:val="6"/>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haveanimpacton/upon</w:t>
      </w:r>
      <w:r>
        <w:rPr>
          <w:rFonts w:asciiTheme="minorEastAsia" w:eastAsiaTheme="minorEastAsia" w:hAnsiTheme="minorEastAsia" w:cstheme="minorEastAsia" w:hint="eastAsia"/>
          <w:spacing w:val="-1"/>
          <w:sz w:val="21"/>
        </w:rPr>
        <w:t xml:space="preserve"> 对…产生巨大影响</w:t>
      </w:r>
    </w:p>
    <w:p w:rsidR="00C24999" w:rsidRDefault="0005513D">
      <w:pPr>
        <w:pStyle w:val="a4"/>
        <w:numPr>
          <w:ilvl w:val="0"/>
          <w:numId w:val="6"/>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rub</w:t>
      </w:r>
      <w:r>
        <w:rPr>
          <w:rFonts w:asciiTheme="minorEastAsia" w:eastAsiaTheme="minorEastAsia" w:hAnsiTheme="minorEastAsia" w:cstheme="minorEastAsia" w:hint="eastAsia"/>
          <w:spacing w:val="-1"/>
          <w:sz w:val="21"/>
        </w:rPr>
        <w:t xml:space="preserve"> … </w:t>
      </w:r>
      <w:r>
        <w:rPr>
          <w:rFonts w:asciiTheme="minorEastAsia" w:eastAsiaTheme="minorEastAsia" w:hAnsiTheme="minorEastAsia" w:cstheme="minorEastAsia" w:hint="eastAsia"/>
          <w:sz w:val="21"/>
        </w:rPr>
        <w:t>out</w:t>
      </w:r>
      <w:r>
        <w:rPr>
          <w:rFonts w:asciiTheme="minorEastAsia" w:eastAsiaTheme="minorEastAsia" w:hAnsiTheme="minorEastAsia" w:cstheme="minorEastAsia" w:hint="eastAsia"/>
          <w:spacing w:val="-1"/>
          <w:sz w:val="21"/>
        </w:rPr>
        <w:t xml:space="preserve"> 用橡皮擦掉</w:t>
      </w:r>
      <w:r>
        <w:rPr>
          <w:rFonts w:asciiTheme="minorEastAsia" w:eastAsiaTheme="minorEastAsia" w:hAnsiTheme="minorEastAsia" w:cstheme="minorEastAsia" w:hint="eastAsia"/>
          <w:sz w:val="21"/>
        </w:rPr>
        <w:t>（字迹等）</w:t>
      </w:r>
    </w:p>
    <w:p w:rsidR="00C24999" w:rsidRDefault="0005513D">
      <w:pPr>
        <w:pStyle w:val="a4"/>
        <w:numPr>
          <w:ilvl w:val="0"/>
          <w:numId w:val="6"/>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beincontrolof</w:t>
      </w:r>
      <w:r>
        <w:rPr>
          <w:rFonts w:asciiTheme="minorEastAsia" w:eastAsiaTheme="minorEastAsia" w:hAnsiTheme="minorEastAsia" w:cstheme="minorEastAsia" w:hint="eastAsia"/>
          <w:spacing w:val="-8"/>
          <w:sz w:val="21"/>
        </w:rPr>
        <w:t xml:space="preserve"> 掌管；管理；控制</w:t>
      </w:r>
    </w:p>
    <w:p w:rsidR="00C24999" w:rsidRDefault="0005513D">
      <w:pPr>
        <w:pStyle w:val="a4"/>
        <w:numPr>
          <w:ilvl w:val="0"/>
          <w:numId w:val="5"/>
        </w:numPr>
        <w:tabs>
          <w:tab w:val="left" w:pos="942"/>
        </w:tabs>
        <w:spacing w:before="151"/>
        <w:ind w:left="941"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TextLearning</w:t>
      </w:r>
    </w:p>
    <w:p w:rsidR="00C24999" w:rsidRDefault="0005513D">
      <w:pPr>
        <w:pStyle w:val="a3"/>
        <w:spacing w:before="131"/>
        <w:jc w:val="both"/>
        <w:rPr>
          <w:rFonts w:asciiTheme="minorEastAsia" w:eastAsiaTheme="minorEastAsia" w:hAnsiTheme="minorEastAsia" w:cstheme="minorEastAsia"/>
        </w:rPr>
      </w:pPr>
      <w:r>
        <w:rPr>
          <w:rFonts w:asciiTheme="minorEastAsia" w:eastAsiaTheme="minorEastAsia" w:hAnsiTheme="minorEastAsia" w:cstheme="minorEastAsia" w:hint="eastAsia"/>
        </w:rPr>
        <w:t>The Language of Confidence</w:t>
      </w:r>
    </w:p>
    <w:p w:rsidR="00C24999" w:rsidRDefault="0005513D">
      <w:pPr>
        <w:pStyle w:val="a4"/>
        <w:numPr>
          <w:ilvl w:val="0"/>
          <w:numId w:val="7"/>
        </w:numPr>
        <w:tabs>
          <w:tab w:val="left" w:pos="692"/>
        </w:tabs>
        <w:spacing w:before="132" w:line="357"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Thelanguageweuseprogramsourbrains.Masteringourlanguagegivesusagreat degreeofmasteryoverourlivesandourdestinies.Itisimportanttousethelanguage in the best way possible in order to dramatically improve our quality oflife.</w:t>
      </w:r>
    </w:p>
    <w:p w:rsidR="00C24999" w:rsidRDefault="0005513D">
      <w:pPr>
        <w:pStyle w:val="a4"/>
        <w:numPr>
          <w:ilvl w:val="0"/>
          <w:numId w:val="7"/>
        </w:numPr>
        <w:tabs>
          <w:tab w:val="left" w:pos="692"/>
        </w:tabs>
        <w:spacing w:before="0" w:line="357" w:lineRule="auto"/>
        <w:ind w:right="208"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Eventhesmallestofwordscanhavethedeepesteffectonoursubconsciousmind, whichislikeachild,anditdoesn'treallyunderstandthedifferencebetweenwhat reallyhappensandwhatyouimagine.(1)Itiseagertopleaseandwillingtocarry outanycommandsthatyougiveit-whetheryoudothisknowinglyornotisentirely</w:t>
      </w:r>
    </w:p>
    <w:p w:rsidR="00C24999" w:rsidRDefault="00C24999">
      <w:pPr>
        <w:spacing w:line="357" w:lineRule="auto"/>
        <w:jc w:val="both"/>
        <w:rPr>
          <w:rFonts w:asciiTheme="minorEastAsia" w:eastAsiaTheme="minorEastAsia" w:hAnsiTheme="minorEastAsia" w:cstheme="minorEastAsia"/>
          <w:sz w:val="2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4"/>
        <w:ind w:left="0"/>
        <w:rPr>
          <w:rFonts w:asciiTheme="minorEastAsia" w:eastAsiaTheme="minorEastAsia" w:hAnsiTheme="minorEastAsia" w:cstheme="minorEastAsia"/>
          <w:b/>
          <w:i/>
          <w:sz w:val="20"/>
        </w:rPr>
      </w:pPr>
    </w:p>
    <w:p w:rsidR="00C24999" w:rsidRDefault="0005513D">
      <w:pPr>
        <w:pStyle w:val="a3"/>
        <w:spacing w:before="70"/>
        <w:ind w:left="101"/>
        <w:rPr>
          <w:rFonts w:asciiTheme="minorEastAsia" w:eastAsiaTheme="minorEastAsia" w:hAnsiTheme="minorEastAsia" w:cstheme="minorEastAsia"/>
        </w:rPr>
      </w:pPr>
      <w:r>
        <w:rPr>
          <w:rFonts w:asciiTheme="minorEastAsia" w:eastAsiaTheme="minorEastAsia" w:hAnsiTheme="minorEastAsia" w:cstheme="minorEastAsia" w:hint="eastAsia"/>
        </w:rPr>
        <w:t>up to you.</w:t>
      </w:r>
    </w:p>
    <w:p w:rsidR="00C24999" w:rsidRDefault="0005513D">
      <w:pPr>
        <w:pStyle w:val="a3"/>
        <w:spacing w:before="132"/>
        <w:rPr>
          <w:rFonts w:asciiTheme="minorEastAsia" w:eastAsiaTheme="minorEastAsia" w:hAnsiTheme="minorEastAsia" w:cstheme="minorEastAsia"/>
        </w:rPr>
      </w:pPr>
      <w:r>
        <w:rPr>
          <w:rFonts w:asciiTheme="minorEastAsia" w:eastAsiaTheme="minorEastAsia" w:hAnsiTheme="minorEastAsia" w:cstheme="minorEastAsia" w:hint="eastAsia"/>
        </w:rPr>
        <w:t>"Try"</w:t>
      </w:r>
    </w:p>
    <w:p w:rsidR="00C24999" w:rsidRDefault="0005513D">
      <w:pPr>
        <w:pStyle w:val="a4"/>
        <w:numPr>
          <w:ilvl w:val="0"/>
          <w:numId w:val="7"/>
        </w:numPr>
        <w:tabs>
          <w:tab w:val="left" w:pos="707"/>
        </w:tabs>
        <w:spacing w:before="132" w:line="357" w:lineRule="auto"/>
        <w:ind w:right="210"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561216" behindDoc="1" locked="0" layoutInCell="1" allowOverlap="1">
            <wp:simplePos x="0" y="0"/>
            <wp:positionH relativeFrom="page">
              <wp:posOffset>2157730</wp:posOffset>
            </wp:positionH>
            <wp:positionV relativeFrom="paragraph">
              <wp:posOffset>1184275</wp:posOffset>
            </wp:positionV>
            <wp:extent cx="4257675" cy="5871845"/>
            <wp:effectExtent l="0" t="0" r="0" b="0"/>
            <wp:wrapNone/>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Itisasmallwordyetithasanamazingimpactuponus.Ifsomeonesays,"I'll trytodothat"youknowthattheyarenotgoingtobeputtingtheirwholeheartinto it,andmaynotevendoitatall.(2)Howoftendoyouusethewordtrywhentalking aboutthethingsthatmattertoyou?Doyousay"I'lltrytobemoreconfident"or "I'll try to do that" or "I'll try tocall"?</w:t>
      </w:r>
    </w:p>
    <w:p w:rsidR="00C24999" w:rsidRDefault="0005513D">
      <w:pPr>
        <w:pStyle w:val="a4"/>
        <w:numPr>
          <w:ilvl w:val="0"/>
          <w:numId w:val="7"/>
        </w:numPr>
        <w:tabs>
          <w:tab w:val="left" w:pos="724"/>
        </w:tabs>
        <w:spacing w:before="0" w:line="357" w:lineRule="auto"/>
        <w:ind w:right="213"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Thinkaboutsomethingthatyouwouldliketoachieve,andsayittoyourself intwodifferentways.Firstlysay,"I'lltryto…"andnoticehowyoufeel.Next say, "I will do …" and see how youfeel.</w:t>
      </w:r>
    </w:p>
    <w:p w:rsidR="00C24999" w:rsidRDefault="0005513D">
      <w:pPr>
        <w:pStyle w:val="a4"/>
        <w:numPr>
          <w:ilvl w:val="0"/>
          <w:numId w:val="7"/>
        </w:numPr>
        <w:tabs>
          <w:tab w:val="left" w:pos="724"/>
        </w:tabs>
        <w:spacing w:before="0" w:line="357"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(3)Thelattermakesyoufeelbetterthanthefirstone</w:t>
      </w:r>
      <w:r>
        <w:rPr>
          <w:rFonts w:asciiTheme="minorEastAsia" w:eastAsiaTheme="minorEastAsia" w:hAnsiTheme="minorEastAsia" w:cstheme="minorEastAsia" w:hint="eastAsia"/>
          <w:spacing w:val="-4"/>
          <w:sz w:val="21"/>
        </w:rPr>
        <w:t xml:space="preserve">, </w:t>
      </w:r>
      <w:r>
        <w:rPr>
          <w:rFonts w:asciiTheme="minorEastAsia" w:eastAsiaTheme="minorEastAsia" w:hAnsiTheme="minorEastAsia" w:cstheme="minorEastAsia" w:hint="eastAsia"/>
          <w:sz w:val="21"/>
        </w:rPr>
        <w:t>doesn'tit</w:t>
      </w:r>
      <w:r>
        <w:rPr>
          <w:rFonts w:asciiTheme="minorEastAsia" w:eastAsiaTheme="minorEastAsia" w:hAnsiTheme="minorEastAsia" w:cstheme="minorEastAsia" w:hint="eastAsia"/>
          <w:spacing w:val="-5"/>
          <w:sz w:val="21"/>
        </w:rPr>
        <w:t xml:space="preserve">? </w:t>
      </w:r>
      <w:r>
        <w:rPr>
          <w:rFonts w:asciiTheme="minorEastAsia" w:eastAsiaTheme="minorEastAsia" w:hAnsiTheme="minorEastAsia" w:cstheme="minorEastAsia" w:hint="eastAsia"/>
          <w:sz w:val="21"/>
        </w:rPr>
        <w:t>Itgives youasenseofdetermination</w:t>
      </w:r>
      <w:r>
        <w:rPr>
          <w:rFonts w:asciiTheme="minorEastAsia" w:eastAsiaTheme="minorEastAsia" w:hAnsiTheme="minorEastAsia" w:cstheme="minorEastAsia" w:hint="eastAsia"/>
          <w:spacing w:val="-5"/>
          <w:sz w:val="21"/>
        </w:rPr>
        <w:t xml:space="preserve">, </w:t>
      </w:r>
      <w:r>
        <w:rPr>
          <w:rFonts w:asciiTheme="minorEastAsia" w:eastAsiaTheme="minorEastAsia" w:hAnsiTheme="minorEastAsia" w:cstheme="minorEastAsia" w:hint="eastAsia"/>
          <w:sz w:val="21"/>
        </w:rPr>
        <w:t>afeelingthatitwillbedone</w:t>
      </w:r>
      <w:r>
        <w:rPr>
          <w:rFonts w:asciiTheme="minorEastAsia" w:eastAsiaTheme="minorEastAsia" w:hAnsiTheme="minorEastAsia" w:cstheme="minorEastAsia" w:hint="eastAsia"/>
          <w:spacing w:val="-4"/>
          <w:sz w:val="21"/>
        </w:rPr>
        <w:t xml:space="preserve">. </w:t>
      </w:r>
      <w:r>
        <w:rPr>
          <w:rFonts w:asciiTheme="minorEastAsia" w:eastAsiaTheme="minorEastAsia" w:hAnsiTheme="minorEastAsia" w:cstheme="minorEastAsia" w:hint="eastAsia"/>
          <w:sz w:val="21"/>
        </w:rPr>
        <w:t>Listentothepeople aroundyouandwhentheysaytheywilltrynoticeifitgetsdoneornot</w:t>
      </w:r>
      <w:r>
        <w:rPr>
          <w:rFonts w:asciiTheme="minorEastAsia" w:eastAsiaTheme="minorEastAsia" w:hAnsiTheme="minorEastAsia" w:cstheme="minorEastAsia" w:hint="eastAsia"/>
          <w:spacing w:val="-7"/>
          <w:sz w:val="21"/>
        </w:rPr>
        <w:t xml:space="preserve">. </w:t>
      </w:r>
      <w:r>
        <w:rPr>
          <w:rFonts w:asciiTheme="minorEastAsia" w:eastAsiaTheme="minorEastAsia" w:hAnsiTheme="minorEastAsia" w:cstheme="minorEastAsia" w:hint="eastAsia"/>
          <w:sz w:val="21"/>
        </w:rPr>
        <w:t>Eliminate thewordtryfromyourdictionaryandseehowyourlifeimproves.（承上句）</w:t>
      </w:r>
    </w:p>
    <w:p w:rsidR="00C24999" w:rsidRDefault="0005513D">
      <w:pPr>
        <w:pStyle w:val="2"/>
        <w:spacing w:line="266" w:lineRule="exact"/>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8"/>
        </w:numPr>
        <w:tabs>
          <w:tab w:val="left" w:pos="824"/>
        </w:tabs>
        <w:spacing w:before="1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Itiseagertopleaseandwillingtocarryoutanycommandsthatyougiveit</w:t>
      </w:r>
    </w:p>
    <w:p w:rsidR="00C24999" w:rsidRDefault="0005513D">
      <w:pPr>
        <w:pStyle w:val="a4"/>
        <w:numPr>
          <w:ilvl w:val="0"/>
          <w:numId w:val="9"/>
        </w:numPr>
        <w:tabs>
          <w:tab w:val="left" w:pos="316"/>
        </w:tabs>
        <w:spacing w:before="132" w:line="357" w:lineRule="auto"/>
        <w:ind w:right="219"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whetheryoudothisknowinglyornotisentirelyuptoyou</w:t>
      </w:r>
      <w:r>
        <w:rPr>
          <w:rFonts w:asciiTheme="minorEastAsia" w:eastAsiaTheme="minorEastAsia" w:hAnsiTheme="minorEastAsia" w:cstheme="minorEastAsia" w:hint="eastAsia"/>
          <w:spacing w:val="2"/>
          <w:sz w:val="21"/>
        </w:rPr>
        <w:t>. 它渴望取悦，乐意听从你给它的任何命令，而你是有意还是无意地做这些完全取决于你。</w:t>
      </w:r>
    </w:p>
    <w:p w:rsidR="00C24999" w:rsidRDefault="0005513D">
      <w:pPr>
        <w:pStyle w:val="a4"/>
        <w:numPr>
          <w:ilvl w:val="0"/>
          <w:numId w:val="10"/>
        </w:numPr>
        <w:tabs>
          <w:tab w:val="left" w:pos="942"/>
        </w:tabs>
        <w:spacing w:before="0" w:line="266" w:lineRule="exact"/>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carryoutcommands</w:t>
      </w:r>
      <w:r>
        <w:rPr>
          <w:rFonts w:asciiTheme="minorEastAsia" w:eastAsiaTheme="minorEastAsia" w:hAnsiTheme="minorEastAsia" w:cstheme="minorEastAsia" w:hint="eastAsia"/>
          <w:spacing w:val="-1"/>
          <w:sz w:val="21"/>
        </w:rPr>
        <w:t xml:space="preserve"> 执行命令</w:t>
      </w:r>
    </w:p>
    <w:p w:rsidR="00C24999" w:rsidRDefault="0005513D">
      <w:pPr>
        <w:pStyle w:val="a4"/>
        <w:numPr>
          <w:ilvl w:val="0"/>
          <w:numId w:val="10"/>
        </w:numPr>
        <w:tabs>
          <w:tab w:val="left" w:pos="942"/>
        </w:tabs>
        <w:spacing w:before="131"/>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beuptosb</w:t>
      </w:r>
      <w:r>
        <w:rPr>
          <w:rFonts w:asciiTheme="minorEastAsia" w:eastAsiaTheme="minorEastAsia" w:hAnsiTheme="minorEastAsia" w:cstheme="minorEastAsia" w:hint="eastAsia"/>
          <w:spacing w:val="-1"/>
          <w:sz w:val="21"/>
        </w:rPr>
        <w:t>. 取决于某人</w:t>
      </w:r>
    </w:p>
    <w:p w:rsidR="00C24999" w:rsidRDefault="0005513D">
      <w:pPr>
        <w:pStyle w:val="a3"/>
        <w:spacing w:before="132"/>
        <w:rPr>
          <w:rFonts w:asciiTheme="minorEastAsia" w:eastAsiaTheme="minorEastAsia" w:hAnsiTheme="minorEastAsia" w:cstheme="minorEastAsia"/>
        </w:rPr>
      </w:pPr>
      <w:r>
        <w:rPr>
          <w:rFonts w:asciiTheme="minorEastAsia" w:eastAsiaTheme="minorEastAsia" w:hAnsiTheme="minorEastAsia" w:cstheme="minorEastAsia" w:hint="eastAsia"/>
        </w:rPr>
        <w:t>例如：It's up to you whether we go there or not.</w:t>
      </w:r>
    </w:p>
    <w:p w:rsidR="00C24999" w:rsidRDefault="0005513D">
      <w:pPr>
        <w:pStyle w:val="a4"/>
        <w:numPr>
          <w:ilvl w:val="0"/>
          <w:numId w:val="8"/>
        </w:numPr>
        <w:tabs>
          <w:tab w:val="left" w:pos="829"/>
        </w:tabs>
        <w:spacing w:before="129" w:line="357" w:lineRule="auto"/>
        <w:ind w:left="101" w:right="205"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Howoftendoyouusethewordtrywhentalkingaboutthethingsthatmatter toyou?</w:t>
      </w:r>
    </w:p>
    <w:p w:rsidR="00C24999" w:rsidRDefault="0005513D">
      <w:pPr>
        <w:pStyle w:val="a3"/>
        <w:spacing w:before="0"/>
        <w:rPr>
          <w:rFonts w:asciiTheme="minorEastAsia" w:eastAsiaTheme="minorEastAsia" w:hAnsiTheme="minorEastAsia" w:cstheme="minorEastAsia"/>
        </w:rPr>
      </w:pPr>
      <w:r>
        <w:rPr>
          <w:rFonts w:asciiTheme="minorEastAsia" w:eastAsiaTheme="minorEastAsia" w:hAnsiTheme="minorEastAsia" w:cstheme="minorEastAsia" w:hint="eastAsia"/>
        </w:rPr>
        <w:t>matter v. be important</w:t>
      </w:r>
    </w:p>
    <w:p w:rsidR="00C24999" w:rsidRDefault="0005513D">
      <w:pPr>
        <w:pStyle w:val="a3"/>
        <w:spacing w:before="130" w:line="357" w:lineRule="auto"/>
        <w:ind w:left="101" w:right="208" w:firstLine="420"/>
        <w:rPr>
          <w:rFonts w:asciiTheme="minorEastAsia" w:eastAsiaTheme="minorEastAsia" w:hAnsiTheme="minorEastAsia" w:cstheme="minorEastAsia"/>
        </w:rPr>
      </w:pPr>
      <w:r>
        <w:rPr>
          <w:rFonts w:asciiTheme="minorEastAsia" w:eastAsiaTheme="minorEastAsia" w:hAnsiTheme="minorEastAsia" w:cstheme="minorEastAsia" w:hint="eastAsia"/>
        </w:rPr>
        <w:t>例如：Aslongasstaffaresmart</w:t>
      </w:r>
      <w:r>
        <w:rPr>
          <w:rFonts w:asciiTheme="minorEastAsia" w:eastAsiaTheme="minorEastAsia" w:hAnsiTheme="minorEastAsia" w:cstheme="minorEastAsia" w:hint="eastAsia"/>
          <w:spacing w:val="-9"/>
        </w:rPr>
        <w:t xml:space="preserve">, </w:t>
      </w:r>
      <w:r>
        <w:rPr>
          <w:rFonts w:asciiTheme="minorEastAsia" w:eastAsiaTheme="minorEastAsia" w:hAnsiTheme="minorEastAsia" w:cstheme="minorEastAsia" w:hint="eastAsia"/>
        </w:rPr>
        <w:t>itdoesnotmatterhowlongtheirhairis</w:t>
      </w:r>
      <w:r>
        <w:rPr>
          <w:rFonts w:asciiTheme="minorEastAsia" w:eastAsiaTheme="minorEastAsia" w:hAnsiTheme="minorEastAsia" w:cstheme="minorEastAsia" w:hint="eastAsia"/>
          <w:spacing w:val="-1"/>
        </w:rPr>
        <w:t>. 员工只要聪明，头发留多长没什么关系。</w:t>
      </w:r>
    </w:p>
    <w:p w:rsidR="00C24999" w:rsidRDefault="0005513D">
      <w:pPr>
        <w:pStyle w:val="a3"/>
        <w:spacing w:before="0"/>
        <w:rPr>
          <w:rFonts w:asciiTheme="minorEastAsia" w:eastAsiaTheme="minorEastAsia" w:hAnsiTheme="minorEastAsia" w:cstheme="minorEastAsia"/>
        </w:rPr>
      </w:pPr>
      <w:r>
        <w:rPr>
          <w:rFonts w:asciiTheme="minorEastAsia" w:eastAsiaTheme="minorEastAsia" w:hAnsiTheme="minorEastAsia" w:cstheme="minorEastAsia" w:hint="eastAsia"/>
        </w:rPr>
        <w:t>It matters a lot whether you come to my birthday party or not.</w:t>
      </w:r>
    </w:p>
    <w:p w:rsidR="00C24999" w:rsidRDefault="0005513D">
      <w:pPr>
        <w:pStyle w:val="a4"/>
        <w:numPr>
          <w:ilvl w:val="0"/>
          <w:numId w:val="8"/>
        </w:numPr>
        <w:tabs>
          <w:tab w:val="left" w:pos="836"/>
        </w:tabs>
        <w:spacing w:before="129" w:line="357" w:lineRule="auto"/>
        <w:ind w:left="521" w:right="1266"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 latter makes you feel better than the first one, doesn't it? the former…thelatter…</w:t>
      </w:r>
    </w:p>
    <w:p w:rsidR="00C24999" w:rsidRDefault="0005513D">
      <w:pPr>
        <w:pStyle w:val="a3"/>
        <w:spacing w:before="0"/>
        <w:rPr>
          <w:rFonts w:asciiTheme="minorEastAsia" w:eastAsiaTheme="minorEastAsia" w:hAnsiTheme="minorEastAsia" w:cstheme="minorEastAsia"/>
        </w:rPr>
      </w:pPr>
      <w:r>
        <w:rPr>
          <w:rFonts w:asciiTheme="minorEastAsia" w:eastAsiaTheme="minorEastAsia" w:hAnsiTheme="minorEastAsia" w:cstheme="minorEastAsia" w:hint="eastAsia"/>
        </w:rPr>
        <w:t>"Can't"</w:t>
      </w:r>
    </w:p>
    <w:p w:rsidR="00C24999" w:rsidRDefault="0005513D">
      <w:pPr>
        <w:pStyle w:val="a4"/>
        <w:numPr>
          <w:ilvl w:val="0"/>
          <w:numId w:val="7"/>
        </w:numPr>
        <w:tabs>
          <w:tab w:val="left" w:pos="709"/>
        </w:tabs>
        <w:spacing w:before="129" w:line="357"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Thisisanothersmallwordwithabigimpact.Itdisempowersus,makesusfeel weakandhelpless,anddamagesourself-esteem.(4)Itlimitsourinfiniteabilities andstiflescreativity.Rubitoutfromyourinternaldictionaryandreplaceitwith something that makes you feelgreat.</w:t>
      </w:r>
    </w:p>
    <w:p w:rsidR="00C24999" w:rsidRDefault="0005513D">
      <w:pPr>
        <w:pStyle w:val="2"/>
        <w:spacing w:line="266" w:lineRule="exact"/>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8"/>
        </w:numPr>
        <w:tabs>
          <w:tab w:val="left" w:pos="836"/>
        </w:tabs>
        <w:spacing w:before="132"/>
        <w:ind w:left="836" w:hanging="315"/>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It limits our infinite abilities and stiflescreativity.</w:t>
      </w:r>
    </w:p>
    <w:p w:rsidR="00C24999" w:rsidRDefault="00C24999">
      <w:pPr>
        <w:rPr>
          <w:rFonts w:asciiTheme="minorEastAsia" w:eastAsiaTheme="minorEastAsia" w:hAnsiTheme="minorEastAsia" w:cstheme="minorEastAsia"/>
          <w:sz w:val="2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4"/>
        <w:ind w:left="0"/>
        <w:rPr>
          <w:rFonts w:asciiTheme="minorEastAsia" w:eastAsiaTheme="minorEastAsia" w:hAnsiTheme="minorEastAsia" w:cstheme="minorEastAsia"/>
          <w:b/>
          <w:i/>
          <w:sz w:val="20"/>
        </w:rPr>
      </w:pPr>
    </w:p>
    <w:p w:rsidR="00C24999" w:rsidRDefault="0005513D">
      <w:pPr>
        <w:pStyle w:val="a4"/>
        <w:numPr>
          <w:ilvl w:val="0"/>
          <w:numId w:val="11"/>
        </w:numPr>
        <w:tabs>
          <w:tab w:val="left" w:pos="889"/>
        </w:tabs>
        <w:spacing w:before="70" w:line="357" w:lineRule="auto"/>
        <w:ind w:right="110"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infinite</w:t>
      </w:r>
      <w:r>
        <w:rPr>
          <w:rFonts w:asciiTheme="minorEastAsia" w:eastAsiaTheme="minorEastAsia" w:hAnsiTheme="minorEastAsia" w:cstheme="minorEastAsia" w:hint="eastAsia"/>
          <w:spacing w:val="-20"/>
          <w:sz w:val="21"/>
        </w:rPr>
        <w:t xml:space="preserve"> 的词根是 </w:t>
      </w:r>
      <w:r>
        <w:rPr>
          <w:rFonts w:asciiTheme="minorEastAsia" w:eastAsiaTheme="minorEastAsia" w:hAnsiTheme="minorEastAsia" w:cstheme="minorEastAsia" w:hint="eastAsia"/>
          <w:spacing w:val="-11"/>
          <w:sz w:val="21"/>
        </w:rPr>
        <w:t>finite</w:t>
      </w:r>
      <w:r>
        <w:rPr>
          <w:rFonts w:asciiTheme="minorEastAsia" w:eastAsiaTheme="minorEastAsia" w:hAnsiTheme="minorEastAsia" w:cstheme="minorEastAsia" w:hint="eastAsia"/>
          <w:spacing w:val="-4"/>
          <w:sz w:val="21"/>
        </w:rPr>
        <w:t>，其它相关词：</w:t>
      </w:r>
      <w:r>
        <w:rPr>
          <w:rFonts w:asciiTheme="minorEastAsia" w:eastAsiaTheme="minorEastAsia" w:hAnsiTheme="minorEastAsia" w:cstheme="minorEastAsia" w:hint="eastAsia"/>
          <w:spacing w:val="-8"/>
          <w:sz w:val="21"/>
        </w:rPr>
        <w:t>finitely</w:t>
      </w:r>
      <w:r>
        <w:rPr>
          <w:rFonts w:asciiTheme="minorEastAsia" w:eastAsiaTheme="minorEastAsia" w:hAnsiTheme="minorEastAsia" w:cstheme="minorEastAsia" w:hint="eastAsia"/>
          <w:spacing w:val="-32"/>
          <w:sz w:val="21"/>
        </w:rPr>
        <w:t xml:space="preserve">, </w:t>
      </w:r>
      <w:r>
        <w:rPr>
          <w:rFonts w:asciiTheme="minorEastAsia" w:eastAsiaTheme="minorEastAsia" w:hAnsiTheme="minorEastAsia" w:cstheme="minorEastAsia" w:hint="eastAsia"/>
          <w:sz w:val="21"/>
        </w:rPr>
        <w:t>infinitely</w:t>
      </w:r>
      <w:r>
        <w:rPr>
          <w:rFonts w:asciiTheme="minorEastAsia" w:eastAsiaTheme="minorEastAsia" w:hAnsiTheme="minorEastAsia" w:cstheme="minorEastAsia" w:hint="eastAsia"/>
          <w:spacing w:val="-28"/>
          <w:sz w:val="21"/>
        </w:rPr>
        <w:t xml:space="preserve">, </w:t>
      </w:r>
      <w:r>
        <w:rPr>
          <w:rFonts w:asciiTheme="minorEastAsia" w:eastAsiaTheme="minorEastAsia" w:hAnsiTheme="minorEastAsia" w:cstheme="minorEastAsia" w:hint="eastAsia"/>
          <w:sz w:val="21"/>
        </w:rPr>
        <w:t>finiteness/finity, infiniteness/infinity。</w:t>
      </w:r>
    </w:p>
    <w:p w:rsidR="00C24999" w:rsidRDefault="0005513D">
      <w:pPr>
        <w:pStyle w:val="a4"/>
        <w:numPr>
          <w:ilvl w:val="0"/>
          <w:numId w:val="11"/>
        </w:numPr>
        <w:tabs>
          <w:tab w:val="left" w:pos="942"/>
        </w:tabs>
        <w:spacing w:before="0"/>
        <w:ind w:left="941"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creativity</w:t>
      </w:r>
      <w:r>
        <w:rPr>
          <w:rFonts w:asciiTheme="minorEastAsia" w:eastAsiaTheme="minorEastAsia" w:hAnsiTheme="minorEastAsia" w:cstheme="minorEastAsia" w:hint="eastAsia"/>
          <w:spacing w:val="-19"/>
          <w:sz w:val="21"/>
        </w:rPr>
        <w:t xml:space="preserve"> 的词根是 </w:t>
      </w:r>
      <w:r>
        <w:rPr>
          <w:rFonts w:asciiTheme="minorEastAsia" w:eastAsiaTheme="minorEastAsia" w:hAnsiTheme="minorEastAsia" w:cstheme="minorEastAsia" w:hint="eastAsia"/>
          <w:sz w:val="21"/>
        </w:rPr>
        <w:t>create。注意区分两个名词：creation/creativity。</w:t>
      </w:r>
    </w:p>
    <w:p w:rsidR="00C24999" w:rsidRDefault="0005513D">
      <w:pPr>
        <w:pStyle w:val="a4"/>
        <w:numPr>
          <w:ilvl w:val="0"/>
          <w:numId w:val="7"/>
        </w:numPr>
        <w:tabs>
          <w:tab w:val="left" w:pos="721"/>
        </w:tabs>
        <w:spacing w:before="129" w:line="357"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Insteadofsayingyoucan't</w:t>
      </w:r>
      <w:r>
        <w:rPr>
          <w:rFonts w:asciiTheme="minorEastAsia" w:eastAsiaTheme="minorEastAsia" w:hAnsiTheme="minorEastAsia" w:cstheme="minorEastAsia" w:hint="eastAsia"/>
          <w:spacing w:val="-4"/>
          <w:sz w:val="21"/>
        </w:rPr>
        <w:t xml:space="preserve">, </w:t>
      </w:r>
      <w:r>
        <w:rPr>
          <w:rFonts w:asciiTheme="minorEastAsia" w:eastAsiaTheme="minorEastAsia" w:hAnsiTheme="minorEastAsia" w:cstheme="minorEastAsia" w:hint="eastAsia"/>
          <w:sz w:val="21"/>
        </w:rPr>
        <w:t>whynotsaysomethinglike</w:t>
      </w:r>
      <w:r>
        <w:rPr>
          <w:rFonts w:asciiTheme="minorEastAsia" w:eastAsiaTheme="minorEastAsia" w:hAnsiTheme="minorEastAsia" w:cstheme="minorEastAsia" w:hint="eastAsia"/>
          <w:spacing w:val="-6"/>
          <w:sz w:val="21"/>
        </w:rPr>
        <w:t>"</w:t>
      </w:r>
      <w:r>
        <w:rPr>
          <w:rFonts w:asciiTheme="minorEastAsia" w:eastAsiaTheme="minorEastAsia" w:hAnsiTheme="minorEastAsia" w:cstheme="minorEastAsia" w:hint="eastAsia"/>
          <w:sz w:val="21"/>
        </w:rPr>
        <w:t xml:space="preserve">Ichoose（愿意） … </w:t>
      </w:r>
      <w:r>
        <w:rPr>
          <w:rFonts w:asciiTheme="minorEastAsia" w:eastAsiaTheme="minorEastAsia" w:hAnsiTheme="minorEastAsia" w:cstheme="minorEastAsia" w:hint="eastAsia"/>
          <w:spacing w:val="-7"/>
          <w:sz w:val="21"/>
        </w:rPr>
        <w:t>"</w:t>
      </w:r>
      <w:r>
        <w:rPr>
          <w:rFonts w:asciiTheme="minorEastAsia" w:eastAsiaTheme="minorEastAsia" w:hAnsiTheme="minorEastAsia" w:cstheme="minorEastAsia" w:hint="eastAsia"/>
          <w:sz w:val="21"/>
        </w:rPr>
        <w:t>or</w:t>
      </w:r>
      <w:r>
        <w:rPr>
          <w:rFonts w:asciiTheme="minorEastAsia" w:eastAsiaTheme="minorEastAsia" w:hAnsiTheme="minorEastAsia" w:cstheme="minorEastAsia" w:hint="eastAsia"/>
          <w:spacing w:val="-7"/>
          <w:sz w:val="21"/>
        </w:rPr>
        <w:t>"</w:t>
      </w:r>
      <w:r>
        <w:rPr>
          <w:rFonts w:asciiTheme="minorEastAsia" w:eastAsiaTheme="minorEastAsia" w:hAnsiTheme="minorEastAsia" w:cstheme="minorEastAsia" w:hint="eastAsia"/>
          <w:sz w:val="21"/>
        </w:rPr>
        <w:t>Ichoosenotto</w:t>
      </w:r>
      <w:r>
        <w:rPr>
          <w:rFonts w:asciiTheme="minorEastAsia" w:eastAsiaTheme="minorEastAsia" w:hAnsiTheme="minorEastAsia" w:cstheme="minorEastAsia" w:hint="eastAsia"/>
          <w:spacing w:val="-4"/>
          <w:sz w:val="21"/>
        </w:rPr>
        <w:t xml:space="preserve"> …". </w:t>
      </w:r>
      <w:r>
        <w:rPr>
          <w:rFonts w:asciiTheme="minorEastAsia" w:eastAsiaTheme="minorEastAsia" w:hAnsiTheme="minorEastAsia" w:cstheme="minorEastAsia" w:hint="eastAsia"/>
          <w:sz w:val="21"/>
        </w:rPr>
        <w:t>Usingwordslikethisallowsyoutotakebackyourpower and to be in control of yourlife.</w:t>
      </w:r>
    </w:p>
    <w:p w:rsidR="00C24999" w:rsidRDefault="0005513D">
      <w:pPr>
        <w:pStyle w:val="a4"/>
        <w:numPr>
          <w:ilvl w:val="0"/>
          <w:numId w:val="7"/>
        </w:numPr>
        <w:tabs>
          <w:tab w:val="left" w:pos="709"/>
        </w:tabs>
        <w:spacing w:before="0" w:line="357" w:lineRule="auto"/>
        <w:ind w:right="208"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563264" behindDoc="1" locked="0" layoutInCell="1" allowOverlap="1">
            <wp:simplePos x="0" y="0"/>
            <wp:positionH relativeFrom="page">
              <wp:posOffset>2157730</wp:posOffset>
            </wp:positionH>
            <wp:positionV relativeFrom="paragraph">
              <wp:posOffset>85090</wp:posOffset>
            </wp:positionV>
            <wp:extent cx="4257675" cy="5871845"/>
            <wp:effectExtent l="0" t="0" r="0" b="0"/>
            <wp:wrapNone/>
            <wp:docPr id="2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Wordsmayappearsmallandinsignificant,yettheycanhaveadeepandlasting effectonus.(5)Masteringyourlanguagegivesyouthepowertolivewhateverlife youdesire.</w:t>
      </w:r>
    </w:p>
    <w:p w:rsidR="00C24999" w:rsidRDefault="0005513D">
      <w:pPr>
        <w:pStyle w:val="a4"/>
        <w:numPr>
          <w:ilvl w:val="0"/>
          <w:numId w:val="7"/>
        </w:numPr>
        <w:tabs>
          <w:tab w:val="left" w:pos="688"/>
        </w:tabs>
        <w:spacing w:before="0" w:line="357"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Whatwordsdoyouusealotthatdisempoweryou</w:t>
      </w:r>
      <w:r>
        <w:rPr>
          <w:rFonts w:asciiTheme="minorEastAsia" w:eastAsiaTheme="minorEastAsia" w:hAnsiTheme="minorEastAsia" w:cstheme="minorEastAsia" w:hint="eastAsia"/>
          <w:spacing w:val="-22"/>
          <w:sz w:val="21"/>
        </w:rPr>
        <w:t xml:space="preserve">? </w:t>
      </w:r>
      <w:r>
        <w:rPr>
          <w:rFonts w:asciiTheme="minorEastAsia" w:eastAsiaTheme="minorEastAsia" w:hAnsiTheme="minorEastAsia" w:cstheme="minorEastAsia" w:hint="eastAsia"/>
          <w:sz w:val="21"/>
        </w:rPr>
        <w:t>Makealistofwordsyoucommonly useandthenwritenexttothemsomealternativesyoucanuse</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（承上句）</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6)Make thesealternativeswordsthatmakeyoufeelfabulous</w:t>
      </w:r>
      <w:r>
        <w:rPr>
          <w:rFonts w:asciiTheme="minorEastAsia" w:eastAsiaTheme="minorEastAsia" w:hAnsiTheme="minorEastAsia" w:cstheme="minorEastAsia" w:hint="eastAsia"/>
          <w:spacing w:val="-5"/>
          <w:sz w:val="21"/>
        </w:rPr>
        <w:t xml:space="preserve">, </w:t>
      </w:r>
      <w:r>
        <w:rPr>
          <w:rFonts w:asciiTheme="minorEastAsia" w:eastAsiaTheme="minorEastAsia" w:hAnsiTheme="minorEastAsia" w:cstheme="minorEastAsia" w:hint="eastAsia"/>
          <w:sz w:val="21"/>
        </w:rPr>
        <w:t>notonlyaboutyourself</w:t>
      </w:r>
      <w:r>
        <w:rPr>
          <w:rFonts w:asciiTheme="minorEastAsia" w:eastAsiaTheme="minorEastAsia" w:hAnsiTheme="minorEastAsia" w:cstheme="minorEastAsia" w:hint="eastAsia"/>
          <w:spacing w:val="-4"/>
          <w:sz w:val="21"/>
        </w:rPr>
        <w:t xml:space="preserve">, </w:t>
      </w:r>
      <w:r>
        <w:rPr>
          <w:rFonts w:asciiTheme="minorEastAsia" w:eastAsiaTheme="minorEastAsia" w:hAnsiTheme="minorEastAsia" w:cstheme="minorEastAsia" w:hint="eastAsia"/>
          <w:sz w:val="21"/>
        </w:rPr>
        <w:t>but aboutlifeandwhatyouaredoing!（承上句）</w:t>
      </w:r>
    </w:p>
    <w:p w:rsidR="00C24999" w:rsidRDefault="0005513D">
      <w:pPr>
        <w:pStyle w:val="2"/>
        <w:spacing w:line="266" w:lineRule="exact"/>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8"/>
        </w:numPr>
        <w:tabs>
          <w:tab w:val="left" w:pos="812"/>
        </w:tabs>
        <w:spacing w:before="127" w:line="355" w:lineRule="auto"/>
        <w:ind w:left="521" w:right="215"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Masteringyourlanguagegivesyouthepowertolivewhateverlifeyoudesire. give</w:t>
      </w:r>
      <w:r>
        <w:rPr>
          <w:rFonts w:asciiTheme="minorEastAsia" w:eastAsiaTheme="minorEastAsia" w:hAnsiTheme="minorEastAsia" w:cstheme="minorEastAsia" w:hint="eastAsia"/>
          <w:spacing w:val="-2"/>
          <w:sz w:val="21"/>
        </w:rPr>
        <w:t xml:space="preserve"> … </w:t>
      </w:r>
      <w:r>
        <w:rPr>
          <w:rFonts w:asciiTheme="minorEastAsia" w:eastAsiaTheme="minorEastAsia" w:hAnsiTheme="minorEastAsia" w:cstheme="minorEastAsia" w:hint="eastAsia"/>
          <w:sz w:val="21"/>
        </w:rPr>
        <w:t>thepower</w:t>
      </w:r>
      <w:r>
        <w:rPr>
          <w:rFonts w:asciiTheme="minorEastAsia" w:eastAsiaTheme="minorEastAsia" w:hAnsiTheme="minorEastAsia" w:cstheme="minorEastAsia" w:hint="eastAsia"/>
          <w:spacing w:val="-22"/>
          <w:sz w:val="21"/>
        </w:rPr>
        <w:t xml:space="preserve"> 相当于 </w:t>
      </w:r>
      <w:r>
        <w:rPr>
          <w:rFonts w:asciiTheme="minorEastAsia" w:eastAsiaTheme="minorEastAsia" w:hAnsiTheme="minorEastAsia" w:cstheme="minorEastAsia" w:hint="eastAsia"/>
          <w:sz w:val="21"/>
        </w:rPr>
        <w:t>empower</w:t>
      </w:r>
      <w:r>
        <w:rPr>
          <w:rFonts w:asciiTheme="minorEastAsia" w:eastAsiaTheme="minorEastAsia" w:hAnsiTheme="minorEastAsia" w:cstheme="minorEastAsia" w:hint="eastAsia"/>
          <w:spacing w:val="-9"/>
          <w:sz w:val="21"/>
        </w:rPr>
        <w:t xml:space="preserve">，该句等于 </w:t>
      </w:r>
      <w:r>
        <w:rPr>
          <w:rFonts w:asciiTheme="minorEastAsia" w:eastAsiaTheme="minorEastAsia" w:hAnsiTheme="minorEastAsia" w:cstheme="minorEastAsia" w:hint="eastAsia"/>
          <w:sz w:val="21"/>
        </w:rPr>
        <w:t>Masteringyourlanguageempowersyou</w:t>
      </w:r>
    </w:p>
    <w:p w:rsidR="00C24999" w:rsidRDefault="0005513D">
      <w:pPr>
        <w:pStyle w:val="a3"/>
        <w:spacing w:before="2"/>
        <w:ind w:left="101"/>
        <w:rPr>
          <w:rFonts w:asciiTheme="minorEastAsia" w:eastAsiaTheme="minorEastAsia" w:hAnsiTheme="minorEastAsia" w:cstheme="minorEastAsia"/>
        </w:rPr>
      </w:pPr>
      <w:r>
        <w:rPr>
          <w:rFonts w:asciiTheme="minorEastAsia" w:eastAsiaTheme="minorEastAsia" w:hAnsiTheme="minorEastAsia" w:cstheme="minorEastAsia" w:hint="eastAsia"/>
        </w:rPr>
        <w:t>to live whatever life you desire.</w:t>
      </w:r>
    </w:p>
    <w:p w:rsidR="00C24999" w:rsidRDefault="0005513D">
      <w:pPr>
        <w:pStyle w:val="a4"/>
        <w:numPr>
          <w:ilvl w:val="0"/>
          <w:numId w:val="8"/>
        </w:numPr>
        <w:tabs>
          <w:tab w:val="left" w:pos="844"/>
        </w:tabs>
        <w:spacing w:before="132" w:line="357" w:lineRule="auto"/>
        <w:ind w:left="101" w:right="214"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Make these alternatives words that make you feel fabulous, not only about yourself</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butabout lifeandwhatyou aredoing</w:t>
      </w:r>
      <w:r>
        <w:rPr>
          <w:rFonts w:asciiTheme="minorEastAsia" w:eastAsiaTheme="minorEastAsia" w:hAnsiTheme="minorEastAsia" w:cstheme="minorEastAsia" w:hint="eastAsia"/>
          <w:spacing w:val="-1"/>
          <w:sz w:val="21"/>
        </w:rPr>
        <w:t>! 让这些替代词不仅使你对自己感觉良好，而且使你对生活、对你所做的事情感觉无限美好吧！</w:t>
      </w:r>
    </w:p>
    <w:p w:rsidR="00C24999" w:rsidRDefault="0005513D">
      <w:pPr>
        <w:pStyle w:val="a4"/>
        <w:numPr>
          <w:ilvl w:val="0"/>
          <w:numId w:val="12"/>
        </w:numPr>
        <w:tabs>
          <w:tab w:val="left" w:pos="889"/>
        </w:tabs>
        <w:spacing w:before="0" w:line="266" w:lineRule="exact"/>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make</w:t>
      </w:r>
      <w:r>
        <w:rPr>
          <w:rFonts w:asciiTheme="minorEastAsia" w:eastAsiaTheme="minorEastAsia" w:hAnsiTheme="minorEastAsia" w:cstheme="minorEastAsia" w:hint="eastAsia"/>
          <w:spacing w:val="-15"/>
          <w:sz w:val="21"/>
        </w:rPr>
        <w:t xml:space="preserve"> 在这里接名词作宾补，即 </w:t>
      </w:r>
      <w:r>
        <w:rPr>
          <w:rFonts w:asciiTheme="minorEastAsia" w:eastAsiaTheme="minorEastAsia" w:hAnsiTheme="minorEastAsia" w:cstheme="minorEastAsia" w:hint="eastAsia"/>
          <w:sz w:val="21"/>
        </w:rPr>
        <w:t>makesb</w:t>
      </w:r>
      <w:r>
        <w:rPr>
          <w:rFonts w:asciiTheme="minorEastAsia" w:eastAsiaTheme="minorEastAsia" w:hAnsiTheme="minorEastAsia" w:cstheme="minorEastAsia" w:hint="eastAsia"/>
          <w:spacing w:val="-28"/>
          <w:sz w:val="21"/>
        </w:rPr>
        <w:t xml:space="preserve">. </w:t>
      </w:r>
      <w:r>
        <w:rPr>
          <w:rFonts w:asciiTheme="minorEastAsia" w:eastAsiaTheme="minorEastAsia" w:hAnsiTheme="minorEastAsia" w:cstheme="minorEastAsia" w:hint="eastAsia"/>
          <w:sz w:val="21"/>
        </w:rPr>
        <w:t>/sth</w:t>
      </w:r>
      <w:r>
        <w:rPr>
          <w:rFonts w:asciiTheme="minorEastAsia" w:eastAsiaTheme="minorEastAsia" w:hAnsiTheme="minorEastAsia" w:cstheme="minorEastAsia" w:hint="eastAsia"/>
          <w:spacing w:val="-28"/>
          <w:sz w:val="21"/>
        </w:rPr>
        <w:t xml:space="preserve">. </w:t>
      </w:r>
      <w:r>
        <w:rPr>
          <w:rFonts w:asciiTheme="minorEastAsia" w:eastAsiaTheme="minorEastAsia" w:hAnsiTheme="minorEastAsia" w:cstheme="minorEastAsia" w:hint="eastAsia"/>
          <w:spacing w:val="-10"/>
          <w:sz w:val="21"/>
        </w:rPr>
        <w:t>sth</w:t>
      </w:r>
      <w:r>
        <w:rPr>
          <w:rFonts w:asciiTheme="minorEastAsia" w:eastAsiaTheme="minorEastAsia" w:hAnsiTheme="minorEastAsia" w:cstheme="minorEastAsia" w:hint="eastAsia"/>
          <w:spacing w:val="-9"/>
          <w:sz w:val="21"/>
        </w:rPr>
        <w:t>.，再如：</w:t>
      </w:r>
      <w:r>
        <w:rPr>
          <w:rFonts w:asciiTheme="minorEastAsia" w:eastAsiaTheme="minorEastAsia" w:hAnsiTheme="minorEastAsia" w:cstheme="minorEastAsia" w:hint="eastAsia"/>
          <w:spacing w:val="-17"/>
          <w:sz w:val="21"/>
        </w:rPr>
        <w:t>We</w:t>
      </w:r>
      <w:r>
        <w:rPr>
          <w:rFonts w:asciiTheme="minorEastAsia" w:eastAsiaTheme="minorEastAsia" w:hAnsiTheme="minorEastAsia" w:cstheme="minorEastAsia" w:hint="eastAsia"/>
          <w:sz w:val="21"/>
        </w:rPr>
        <w:t>madehimourmonitor.</w:t>
      </w:r>
    </w:p>
    <w:p w:rsidR="00C24999" w:rsidRDefault="0005513D">
      <w:pPr>
        <w:pStyle w:val="a4"/>
        <w:numPr>
          <w:ilvl w:val="0"/>
          <w:numId w:val="12"/>
        </w:numPr>
        <w:tabs>
          <w:tab w:val="left" w:pos="942"/>
        </w:tabs>
        <w:spacing w:before="129"/>
        <w:ind w:left="941"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makeyoufeelfabulous，make</w:t>
      </w:r>
      <w:r>
        <w:rPr>
          <w:rFonts w:asciiTheme="minorEastAsia" w:eastAsiaTheme="minorEastAsia" w:hAnsiTheme="minorEastAsia" w:cstheme="minorEastAsia" w:hint="eastAsia"/>
          <w:spacing w:val="-35"/>
          <w:sz w:val="21"/>
        </w:rPr>
        <w:t xml:space="preserve"> 接 </w:t>
      </w:r>
      <w:r>
        <w:rPr>
          <w:rFonts w:asciiTheme="minorEastAsia" w:eastAsiaTheme="minorEastAsia" w:hAnsiTheme="minorEastAsia" w:cstheme="minorEastAsia" w:hint="eastAsia"/>
          <w:sz w:val="21"/>
        </w:rPr>
        <w:t>dosth.作宾补。</w:t>
      </w:r>
    </w:p>
    <w:p w:rsidR="00C24999" w:rsidRDefault="0005513D">
      <w:pPr>
        <w:pStyle w:val="a4"/>
        <w:numPr>
          <w:ilvl w:val="0"/>
          <w:numId w:val="12"/>
        </w:numPr>
        <w:tabs>
          <w:tab w:val="left" w:pos="942"/>
        </w:tabs>
        <w:spacing w:before="132"/>
        <w:ind w:left="941"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not only…but(also)…</w:t>
      </w:r>
    </w:p>
    <w:p w:rsidR="00C24999" w:rsidRDefault="00C24999">
      <w:pPr>
        <w:pStyle w:val="a3"/>
        <w:spacing w:before="3"/>
        <w:ind w:left="0"/>
        <w:rPr>
          <w:rFonts w:asciiTheme="minorEastAsia" w:eastAsiaTheme="minorEastAsia" w:hAnsiTheme="minorEastAsia" w:cstheme="minorEastAsia"/>
          <w:sz w:val="26"/>
        </w:rPr>
      </w:pPr>
    </w:p>
    <w:p w:rsidR="00C24999" w:rsidRDefault="0005513D">
      <w:pPr>
        <w:pStyle w:val="2"/>
        <w:spacing w:line="278" w:lineRule="auto"/>
        <w:ind w:left="3932" w:right="2877" w:hanging="735"/>
        <w:rPr>
          <w:rFonts w:asciiTheme="minorEastAsia" w:eastAsiaTheme="minorEastAsia" w:hAnsiTheme="minorEastAsia" w:cstheme="minorEastAsia"/>
        </w:rPr>
      </w:pPr>
      <w:r>
        <w:rPr>
          <w:rFonts w:asciiTheme="minorEastAsia" w:eastAsiaTheme="minorEastAsia" w:hAnsiTheme="minorEastAsia" w:cstheme="minorEastAsia" w:hint="eastAsia"/>
        </w:rPr>
        <w:t xml:space="preserve">Unit 2 Mistakes to Success </w:t>
      </w:r>
    </w:p>
    <w:p w:rsidR="00C24999" w:rsidRDefault="0005513D">
      <w:pPr>
        <w:pStyle w:val="a4"/>
        <w:numPr>
          <w:ilvl w:val="0"/>
          <w:numId w:val="13"/>
        </w:numPr>
        <w:tabs>
          <w:tab w:val="left" w:pos="836"/>
        </w:tabs>
        <w:spacing w:before="0" w:line="278" w:lineRule="auto"/>
        <w:ind w:right="536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New words and expressions Newwords</w:t>
      </w:r>
    </w:p>
    <w:p w:rsidR="00C24999" w:rsidRDefault="0005513D">
      <w:pPr>
        <w:pStyle w:val="a4"/>
        <w:numPr>
          <w:ilvl w:val="0"/>
          <w:numId w:val="14"/>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spillv.（使）洒出，泼出，溢出</w:t>
      </w:r>
    </w:p>
    <w:p w:rsidR="00C24999" w:rsidRDefault="0005513D">
      <w:pPr>
        <w:pStyle w:val="a4"/>
        <w:numPr>
          <w:ilvl w:val="0"/>
          <w:numId w:val="14"/>
        </w:numPr>
        <w:tabs>
          <w:tab w:val="left" w:pos="836"/>
        </w:tabs>
        <w:spacing w:before="42" w:line="278" w:lineRule="auto"/>
        <w:ind w:left="521" w:right="536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respondv</w:t>
      </w:r>
      <w:r>
        <w:rPr>
          <w:rFonts w:asciiTheme="minorEastAsia" w:eastAsiaTheme="minorEastAsia" w:hAnsiTheme="minorEastAsia" w:cstheme="minorEastAsia" w:hint="eastAsia"/>
          <w:spacing w:val="-4"/>
          <w:sz w:val="21"/>
        </w:rPr>
        <w:t>. 作出反应；响应</w:t>
      </w:r>
      <w:r>
        <w:rPr>
          <w:rFonts w:asciiTheme="minorEastAsia" w:eastAsiaTheme="minorEastAsia" w:hAnsiTheme="minorEastAsia" w:cstheme="minorEastAsia" w:hint="eastAsia"/>
          <w:sz w:val="21"/>
        </w:rPr>
        <w:t>respondto…</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response</w:t>
      </w:r>
    </w:p>
    <w:p w:rsidR="00C24999" w:rsidRDefault="0005513D">
      <w:pPr>
        <w:pStyle w:val="a4"/>
        <w:numPr>
          <w:ilvl w:val="0"/>
          <w:numId w:val="14"/>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interviewv. （媒体）采访，访问</w:t>
      </w:r>
    </w:p>
    <w:p w:rsidR="00C24999" w:rsidRDefault="0005513D">
      <w:pPr>
        <w:pStyle w:val="a4"/>
        <w:numPr>
          <w:ilvl w:val="0"/>
          <w:numId w:val="14"/>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creativeadj</w:t>
      </w:r>
      <w:r>
        <w:rPr>
          <w:rFonts w:asciiTheme="minorEastAsia" w:eastAsiaTheme="minorEastAsia" w:hAnsiTheme="minorEastAsia" w:cstheme="minorEastAsia" w:hint="eastAsia"/>
          <w:spacing w:val="-1"/>
          <w:sz w:val="21"/>
        </w:rPr>
        <w:t>. 创作的</w:t>
      </w:r>
    </w:p>
    <w:p w:rsidR="00C24999" w:rsidRDefault="0005513D">
      <w:pPr>
        <w:pStyle w:val="a4"/>
        <w:numPr>
          <w:ilvl w:val="0"/>
          <w:numId w:val="14"/>
        </w:numPr>
        <w:tabs>
          <w:tab w:val="left" w:pos="836"/>
        </w:tabs>
        <w:spacing w:line="278" w:lineRule="auto"/>
        <w:ind w:left="521" w:right="578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occurv. 发生；出现It occurred to me</w:t>
      </w:r>
      <w:r>
        <w:rPr>
          <w:rFonts w:asciiTheme="minorEastAsia" w:eastAsiaTheme="minorEastAsia" w:hAnsiTheme="minorEastAsia" w:cstheme="minorEastAsia" w:hint="eastAsia"/>
          <w:spacing w:val="-3"/>
          <w:sz w:val="21"/>
        </w:rPr>
        <w:t>that…</w:t>
      </w:r>
    </w:p>
    <w:p w:rsidR="00C24999" w:rsidRDefault="0005513D">
      <w:pPr>
        <w:pStyle w:val="a4"/>
        <w:numPr>
          <w:ilvl w:val="0"/>
          <w:numId w:val="14"/>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removev</w:t>
      </w:r>
      <w:r>
        <w:rPr>
          <w:rFonts w:asciiTheme="minorEastAsia" w:eastAsiaTheme="minorEastAsia" w:hAnsiTheme="minorEastAsia" w:cstheme="minorEastAsia" w:hint="eastAsia"/>
          <w:spacing w:val="-2"/>
          <w:sz w:val="21"/>
        </w:rPr>
        <w:t>. 拿开；去掉</w:t>
      </w:r>
    </w:p>
    <w:p w:rsidR="00C24999" w:rsidRDefault="0005513D">
      <w:pPr>
        <w:pStyle w:val="a4"/>
        <w:numPr>
          <w:ilvl w:val="0"/>
          <w:numId w:val="14"/>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refrigeratorn</w:t>
      </w:r>
      <w:r>
        <w:rPr>
          <w:rFonts w:asciiTheme="minorEastAsia" w:eastAsiaTheme="minorEastAsia" w:hAnsiTheme="minorEastAsia" w:cstheme="minorEastAsia" w:hint="eastAsia"/>
          <w:spacing w:val="-2"/>
          <w:sz w:val="21"/>
        </w:rPr>
        <w:t>. 冰箱</w:t>
      </w:r>
    </w:p>
    <w:p w:rsidR="00C24999" w:rsidRDefault="0005513D">
      <w:pPr>
        <w:pStyle w:val="a4"/>
        <w:numPr>
          <w:ilvl w:val="0"/>
          <w:numId w:val="14"/>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gripn</w:t>
      </w:r>
      <w:r>
        <w:rPr>
          <w:rFonts w:asciiTheme="minorEastAsia" w:eastAsiaTheme="minorEastAsia" w:hAnsiTheme="minorEastAsia" w:cstheme="minorEastAsia" w:hint="eastAsia"/>
          <w:spacing w:val="-1"/>
          <w:sz w:val="21"/>
        </w:rPr>
        <w:t>. 紧握；紧抓</w:t>
      </w:r>
    </w:p>
    <w:p w:rsidR="00C24999" w:rsidRDefault="0005513D">
      <w:pPr>
        <w:pStyle w:val="a4"/>
        <w:numPr>
          <w:ilvl w:val="0"/>
          <w:numId w:val="14"/>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slipperyadj</w:t>
      </w:r>
      <w:r>
        <w:rPr>
          <w:rFonts w:asciiTheme="minorEastAsia" w:eastAsiaTheme="minorEastAsia" w:hAnsiTheme="minorEastAsia" w:cstheme="minorEastAsia" w:hint="eastAsia"/>
          <w:spacing w:val="-1"/>
          <w:sz w:val="21"/>
        </w:rPr>
        <w:t>. 滑的；滑得抓不住</w:t>
      </w:r>
      <w:r>
        <w:rPr>
          <w:rFonts w:asciiTheme="minorEastAsia" w:eastAsiaTheme="minorEastAsia" w:hAnsiTheme="minorEastAsia" w:cstheme="minorEastAsia" w:hint="eastAsia"/>
          <w:sz w:val="21"/>
        </w:rPr>
        <w:t>（或站不稳、难以行走）</w:t>
      </w:r>
    </w:p>
    <w:p w:rsidR="00C24999" w:rsidRDefault="00C24999">
      <w:pPr>
        <w:rPr>
          <w:rFonts w:asciiTheme="minorEastAsia" w:eastAsiaTheme="minorEastAsia" w:hAnsiTheme="minorEastAsia" w:cstheme="minorEastAsia"/>
          <w:sz w:val="21"/>
        </w:rPr>
        <w:sectPr w:rsidR="00C24999">
          <w:footerReference w:type="default" r:id="rId10"/>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pgNumType w:start="10"/>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4"/>
        <w:numPr>
          <w:ilvl w:val="0"/>
          <w:numId w:val="14"/>
        </w:numPr>
        <w:tabs>
          <w:tab w:val="left" w:pos="942"/>
        </w:tabs>
        <w:spacing w:before="69"/>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contentn</w:t>
      </w:r>
      <w:r>
        <w:rPr>
          <w:rFonts w:asciiTheme="minorEastAsia" w:eastAsiaTheme="minorEastAsia" w:hAnsiTheme="minorEastAsia" w:cstheme="minorEastAsia" w:hint="eastAsia"/>
          <w:spacing w:val="-1"/>
          <w:sz w:val="21"/>
        </w:rPr>
        <w:t>. 所容纳之物；所含之物</w:t>
      </w:r>
    </w:p>
    <w:p w:rsidR="00C24999" w:rsidRDefault="0005513D">
      <w:pPr>
        <w:pStyle w:val="a4"/>
        <w:numPr>
          <w:ilvl w:val="0"/>
          <w:numId w:val="1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veritableadj</w:t>
      </w:r>
      <w:r>
        <w:rPr>
          <w:rFonts w:asciiTheme="minorEastAsia" w:eastAsiaTheme="minorEastAsia" w:hAnsiTheme="minorEastAsia" w:cstheme="minorEastAsia" w:hint="eastAsia"/>
          <w:spacing w:val="-1"/>
          <w:sz w:val="21"/>
        </w:rPr>
        <w:t>. 十足的；名副其实的；不折不扣的</w:t>
      </w:r>
    </w:p>
    <w:p w:rsidR="00C24999" w:rsidRDefault="0005513D">
      <w:pPr>
        <w:pStyle w:val="a4"/>
        <w:numPr>
          <w:ilvl w:val="0"/>
          <w:numId w:val="1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yellv. 叫喊；大喊；吼叫</w:t>
      </w:r>
    </w:p>
    <w:p w:rsidR="00C24999" w:rsidRDefault="0005513D">
      <w:pPr>
        <w:pStyle w:val="a4"/>
        <w:numPr>
          <w:ilvl w:val="0"/>
          <w:numId w:val="1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lecturen.（冗长的）教训，训斥，谴责</w:t>
      </w:r>
    </w:p>
    <w:p w:rsidR="00C24999" w:rsidRDefault="0005513D">
      <w:pPr>
        <w:pStyle w:val="a4"/>
        <w:numPr>
          <w:ilvl w:val="0"/>
          <w:numId w:val="1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messn. 肮脏；杂乱；不整洁</w:t>
      </w:r>
    </w:p>
    <w:p w:rsidR="00C24999" w:rsidRDefault="0005513D">
      <w:pPr>
        <w:pStyle w:val="a4"/>
        <w:numPr>
          <w:ilvl w:val="0"/>
          <w:numId w:val="14"/>
        </w:numPr>
        <w:tabs>
          <w:tab w:val="left" w:pos="942"/>
        </w:tabs>
        <w:spacing w:line="278" w:lineRule="auto"/>
        <w:ind w:left="521" w:right="494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rarelyadv</w:t>
      </w:r>
      <w:r>
        <w:rPr>
          <w:rFonts w:asciiTheme="minorEastAsia" w:eastAsiaTheme="minorEastAsia" w:hAnsiTheme="minorEastAsia" w:cstheme="minorEastAsia" w:hint="eastAsia"/>
          <w:spacing w:val="-3"/>
          <w:sz w:val="21"/>
        </w:rPr>
        <w:t>. 罕有；很少；不常</w:t>
      </w:r>
      <w:r>
        <w:rPr>
          <w:rFonts w:asciiTheme="minorEastAsia" w:eastAsiaTheme="minorEastAsia" w:hAnsiTheme="minorEastAsia" w:cstheme="minorEastAsia" w:hint="eastAsia"/>
          <w:sz w:val="21"/>
        </w:rPr>
        <w:t>rare animals /stamps</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Rarely is he late for class.</w:t>
      </w:r>
    </w:p>
    <w:p w:rsidR="00C24999" w:rsidRDefault="0005513D">
      <w:pPr>
        <w:pStyle w:val="a4"/>
        <w:numPr>
          <w:ilvl w:val="0"/>
          <w:numId w:val="1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565312" behindDoc="1" locked="0" layoutInCell="1" allowOverlap="1">
            <wp:simplePos x="0" y="0"/>
            <wp:positionH relativeFrom="page">
              <wp:posOffset>2157730</wp:posOffset>
            </wp:positionH>
            <wp:positionV relativeFrom="paragraph">
              <wp:posOffset>120015</wp:posOffset>
            </wp:positionV>
            <wp:extent cx="4257675" cy="5871845"/>
            <wp:effectExtent l="0" t="0" r="0" b="0"/>
            <wp:wrapNone/>
            <wp:docPr id="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puddlen</w:t>
      </w:r>
      <w:r>
        <w:rPr>
          <w:rFonts w:asciiTheme="minorEastAsia" w:eastAsiaTheme="minorEastAsia" w:hAnsiTheme="minorEastAsia" w:cstheme="minorEastAsia" w:hint="eastAsia"/>
          <w:spacing w:val="-1"/>
          <w:sz w:val="21"/>
        </w:rPr>
        <w:t>. 水洼；小水坑</w:t>
      </w:r>
    </w:p>
    <w:p w:rsidR="00C24999" w:rsidRDefault="0005513D">
      <w:pPr>
        <w:pStyle w:val="a4"/>
        <w:numPr>
          <w:ilvl w:val="0"/>
          <w:numId w:val="1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eventually</w:t>
      </w:r>
      <w:r>
        <w:rPr>
          <w:rFonts w:asciiTheme="minorEastAsia" w:eastAsiaTheme="minorEastAsia" w:hAnsiTheme="minorEastAsia" w:cstheme="minorEastAsia" w:hint="eastAsia"/>
          <w:spacing w:val="-1"/>
          <w:sz w:val="21"/>
        </w:rPr>
        <w:t xml:space="preserve"> 最后；终于</w:t>
      </w:r>
    </w:p>
    <w:p w:rsidR="00C24999" w:rsidRDefault="0005513D">
      <w:pPr>
        <w:pStyle w:val="a4"/>
        <w:numPr>
          <w:ilvl w:val="0"/>
          <w:numId w:val="1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restorev</w:t>
      </w:r>
      <w:r>
        <w:rPr>
          <w:rFonts w:asciiTheme="minorEastAsia" w:eastAsiaTheme="minorEastAsia" w:hAnsiTheme="minorEastAsia" w:cstheme="minorEastAsia" w:hint="eastAsia"/>
          <w:spacing w:val="-1"/>
          <w:sz w:val="21"/>
        </w:rPr>
        <w:t>. 使复原；使复位；使复职</w:t>
      </w:r>
    </w:p>
    <w:p w:rsidR="00C24999" w:rsidRDefault="0005513D">
      <w:pPr>
        <w:pStyle w:val="a4"/>
        <w:numPr>
          <w:ilvl w:val="0"/>
          <w:numId w:val="1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spongen</w:t>
      </w:r>
      <w:r>
        <w:rPr>
          <w:rFonts w:asciiTheme="minorEastAsia" w:eastAsiaTheme="minorEastAsia" w:hAnsiTheme="minorEastAsia" w:cstheme="minorEastAsia" w:hint="eastAsia"/>
          <w:spacing w:val="-1"/>
          <w:sz w:val="21"/>
        </w:rPr>
        <w:t>. 海绵块</w:t>
      </w:r>
    </w:p>
    <w:p w:rsidR="00C24999" w:rsidRDefault="0005513D">
      <w:pPr>
        <w:pStyle w:val="a4"/>
        <w:numPr>
          <w:ilvl w:val="0"/>
          <w:numId w:val="14"/>
        </w:numPr>
        <w:tabs>
          <w:tab w:val="left" w:pos="942"/>
        </w:tabs>
        <w:spacing w:line="278" w:lineRule="auto"/>
        <w:ind w:left="521" w:right="5470"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effectivelyadv</w:t>
      </w:r>
      <w:r>
        <w:rPr>
          <w:rFonts w:asciiTheme="minorEastAsia" w:eastAsiaTheme="minorEastAsia" w:hAnsiTheme="minorEastAsia" w:cstheme="minorEastAsia" w:hint="eastAsia"/>
          <w:spacing w:val="-4"/>
          <w:sz w:val="21"/>
        </w:rPr>
        <w:t>. 有效地</w:t>
      </w:r>
      <w:r>
        <w:rPr>
          <w:rFonts w:asciiTheme="minorEastAsia" w:eastAsiaTheme="minorEastAsia" w:hAnsiTheme="minorEastAsia" w:cstheme="minorEastAsia" w:hint="eastAsia"/>
          <w:sz w:val="21"/>
        </w:rPr>
        <w:t>effective</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ineffective</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注意区分：effective / efficient</w:t>
      </w:r>
    </w:p>
    <w:p w:rsidR="00C24999" w:rsidRDefault="0005513D">
      <w:pPr>
        <w:pStyle w:val="a4"/>
        <w:numPr>
          <w:ilvl w:val="0"/>
          <w:numId w:val="1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tinyadj</w:t>
      </w:r>
      <w:r>
        <w:rPr>
          <w:rFonts w:asciiTheme="minorEastAsia" w:eastAsiaTheme="minorEastAsia" w:hAnsiTheme="minorEastAsia" w:cstheme="minorEastAsia" w:hint="eastAsia"/>
          <w:spacing w:val="-1"/>
          <w:sz w:val="21"/>
        </w:rPr>
        <w:t>. 极小的；微小的</w:t>
      </w:r>
    </w:p>
    <w:p w:rsidR="00C24999" w:rsidRDefault="0005513D">
      <w:pPr>
        <w:pStyle w:val="a4"/>
        <w:numPr>
          <w:ilvl w:val="0"/>
          <w:numId w:val="14"/>
        </w:numPr>
        <w:tabs>
          <w:tab w:val="left" w:pos="942"/>
        </w:tabs>
        <w:spacing w:line="278" w:lineRule="auto"/>
        <w:ind w:left="521" w:right="452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discoverv</w:t>
      </w:r>
      <w:r>
        <w:rPr>
          <w:rFonts w:asciiTheme="minorEastAsia" w:eastAsiaTheme="minorEastAsia" w:hAnsiTheme="minorEastAsia" w:cstheme="minorEastAsia" w:hint="eastAsia"/>
          <w:spacing w:val="-2"/>
          <w:sz w:val="21"/>
        </w:rPr>
        <w:t>. 了解到；认识到；查明discovery</w:t>
      </w:r>
    </w:p>
    <w:p w:rsidR="00C24999" w:rsidRDefault="0005513D">
      <w:pPr>
        <w:pStyle w:val="a4"/>
        <w:numPr>
          <w:ilvl w:val="0"/>
          <w:numId w:val="14"/>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graspv</w:t>
      </w:r>
      <w:r>
        <w:rPr>
          <w:rFonts w:asciiTheme="minorEastAsia" w:eastAsiaTheme="minorEastAsia" w:hAnsiTheme="minorEastAsia" w:cstheme="minorEastAsia" w:hint="eastAsia"/>
          <w:spacing w:val="-1"/>
          <w:sz w:val="21"/>
        </w:rPr>
        <w:t>. 抓紧；抓牢</w:t>
      </w:r>
    </w:p>
    <w:p w:rsidR="00C24999" w:rsidRDefault="0005513D">
      <w:pPr>
        <w:pStyle w:val="a4"/>
        <w:numPr>
          <w:ilvl w:val="0"/>
          <w:numId w:val="1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lipn.（容器或凹陷地方的)边，边沿</w:t>
      </w:r>
    </w:p>
    <w:p w:rsidR="00C24999" w:rsidRDefault="0005513D">
      <w:pPr>
        <w:pStyle w:val="a4"/>
        <w:numPr>
          <w:ilvl w:val="0"/>
          <w:numId w:val="14"/>
        </w:numPr>
        <w:tabs>
          <w:tab w:val="left" w:pos="942"/>
        </w:tabs>
        <w:spacing w:before="42"/>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renownedadj</w:t>
      </w:r>
      <w:r>
        <w:rPr>
          <w:rFonts w:asciiTheme="minorEastAsia" w:eastAsiaTheme="minorEastAsia" w:hAnsiTheme="minorEastAsia" w:cstheme="minorEastAsia" w:hint="eastAsia"/>
          <w:spacing w:val="-1"/>
          <w:sz w:val="21"/>
        </w:rPr>
        <w:t>. 有名的；闻名的；受尊敬的</w:t>
      </w:r>
    </w:p>
    <w:p w:rsidR="00C24999" w:rsidRDefault="0005513D">
      <w:pPr>
        <w:pStyle w:val="a4"/>
        <w:numPr>
          <w:ilvl w:val="0"/>
          <w:numId w:val="1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remarkv</w:t>
      </w:r>
      <w:r>
        <w:rPr>
          <w:rFonts w:asciiTheme="minorEastAsia" w:eastAsiaTheme="minorEastAsia" w:hAnsiTheme="minorEastAsia" w:cstheme="minorEastAsia" w:hint="eastAsia"/>
          <w:spacing w:val="-1"/>
          <w:sz w:val="21"/>
        </w:rPr>
        <w:t>. 谈论；评论</w:t>
      </w:r>
    </w:p>
    <w:p w:rsidR="00C24999" w:rsidRDefault="0005513D">
      <w:pPr>
        <w:pStyle w:val="a4"/>
        <w:numPr>
          <w:ilvl w:val="0"/>
          <w:numId w:val="1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opportunityn</w:t>
      </w:r>
      <w:r>
        <w:rPr>
          <w:rFonts w:asciiTheme="minorEastAsia" w:eastAsiaTheme="minorEastAsia" w:hAnsiTheme="minorEastAsia" w:cstheme="minorEastAsia" w:hint="eastAsia"/>
          <w:spacing w:val="-1"/>
          <w:sz w:val="21"/>
        </w:rPr>
        <w:t>. 机会；时机</w:t>
      </w:r>
    </w:p>
    <w:p w:rsidR="00C24999" w:rsidRDefault="0005513D">
      <w:pPr>
        <w:pStyle w:val="a4"/>
        <w:numPr>
          <w:ilvl w:val="0"/>
          <w:numId w:val="14"/>
        </w:numPr>
        <w:tabs>
          <w:tab w:val="left" w:pos="942"/>
        </w:tabs>
        <w:spacing w:line="278" w:lineRule="auto"/>
        <w:ind w:left="521" w:right="368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scientificadj</w:t>
      </w:r>
      <w:r>
        <w:rPr>
          <w:rFonts w:asciiTheme="minorEastAsia" w:eastAsiaTheme="minorEastAsia" w:hAnsiTheme="minorEastAsia" w:cstheme="minorEastAsia" w:hint="eastAsia"/>
          <w:spacing w:val="-2"/>
          <w:sz w:val="21"/>
        </w:rPr>
        <w:t>. 科学</w:t>
      </w:r>
      <w:r>
        <w:rPr>
          <w:rFonts w:asciiTheme="minorEastAsia" w:eastAsiaTheme="minorEastAsia" w:hAnsiTheme="minorEastAsia" w:cstheme="minorEastAsia" w:hint="eastAsia"/>
          <w:sz w:val="21"/>
        </w:rPr>
        <w:t>（上）的；关于科学的science</w:t>
      </w:r>
    </w:p>
    <w:p w:rsidR="00C24999" w:rsidRDefault="0005513D">
      <w:pPr>
        <w:pStyle w:val="a3"/>
        <w:spacing w:before="0" w:line="278" w:lineRule="auto"/>
        <w:ind w:right="7357"/>
        <w:rPr>
          <w:rFonts w:asciiTheme="minorEastAsia" w:eastAsiaTheme="minorEastAsia" w:hAnsiTheme="minorEastAsia" w:cstheme="minorEastAsia"/>
        </w:rPr>
      </w:pPr>
      <w:r>
        <w:rPr>
          <w:rFonts w:asciiTheme="minorEastAsia" w:eastAsiaTheme="minorEastAsia" w:hAnsiTheme="minorEastAsia" w:cstheme="minorEastAsia" w:hint="eastAsia"/>
        </w:rPr>
        <w:t>scientist 例如：</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The medical science is making great progress in the treatment of cancer.</w:t>
      </w:r>
    </w:p>
    <w:p w:rsidR="00C24999" w:rsidRDefault="0005513D">
      <w:pPr>
        <w:pStyle w:val="a3"/>
        <w:spacing w:line="278" w:lineRule="auto"/>
        <w:rPr>
          <w:rFonts w:asciiTheme="minorEastAsia" w:eastAsiaTheme="minorEastAsia" w:hAnsiTheme="minorEastAsia" w:cstheme="minorEastAsia"/>
        </w:rPr>
      </w:pPr>
      <w:r>
        <w:rPr>
          <w:rFonts w:asciiTheme="minorEastAsia" w:eastAsiaTheme="minorEastAsia" w:hAnsiTheme="minorEastAsia" w:cstheme="minorEastAsia" w:hint="eastAsia"/>
        </w:rPr>
        <w:t>Youshouldprovidescientificevidenceinsteadofsubjectiveevidencetoprove this theory holdswater.</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Several world-renowned scientists will be invited to attend the forum.</w:t>
      </w:r>
    </w:p>
    <w:p w:rsidR="00C24999" w:rsidRDefault="0005513D">
      <w:pPr>
        <w:pStyle w:val="a4"/>
        <w:numPr>
          <w:ilvl w:val="0"/>
          <w:numId w:val="14"/>
        </w:numPr>
        <w:tabs>
          <w:tab w:val="left" w:pos="942"/>
        </w:tabs>
        <w:spacing w:line="278" w:lineRule="auto"/>
        <w:ind w:left="521" w:right="368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valuableadj</w:t>
      </w:r>
      <w:r>
        <w:rPr>
          <w:rFonts w:asciiTheme="minorEastAsia" w:eastAsiaTheme="minorEastAsia" w:hAnsiTheme="minorEastAsia" w:cstheme="minorEastAsia" w:hint="eastAsia"/>
          <w:spacing w:val="-2"/>
          <w:sz w:val="21"/>
        </w:rPr>
        <w:t>. 很有用的；很重要的；宝贵的Phrases and</w:t>
      </w:r>
      <w:r>
        <w:rPr>
          <w:rFonts w:asciiTheme="minorEastAsia" w:eastAsiaTheme="minorEastAsia" w:hAnsiTheme="minorEastAsia" w:cstheme="minorEastAsia" w:hint="eastAsia"/>
          <w:sz w:val="21"/>
        </w:rPr>
        <w:t>Expressions</w:t>
      </w:r>
    </w:p>
    <w:p w:rsidR="00C24999" w:rsidRDefault="0005513D">
      <w:pPr>
        <w:pStyle w:val="a4"/>
        <w:numPr>
          <w:ilvl w:val="0"/>
          <w:numId w:val="15"/>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inthismanner</w:t>
      </w:r>
      <w:r>
        <w:rPr>
          <w:rFonts w:asciiTheme="minorEastAsia" w:eastAsiaTheme="minorEastAsia" w:hAnsiTheme="minorEastAsia" w:cstheme="minorEastAsia" w:hint="eastAsia"/>
          <w:spacing w:val="-1"/>
          <w:sz w:val="21"/>
        </w:rPr>
        <w:t xml:space="preserve"> 用这种方式</w:t>
      </w:r>
    </w:p>
    <w:p w:rsidR="00C24999" w:rsidRDefault="0005513D">
      <w:pPr>
        <w:pStyle w:val="a4"/>
        <w:numPr>
          <w:ilvl w:val="0"/>
          <w:numId w:val="15"/>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set…apartfrom</w:t>
      </w:r>
      <w:r>
        <w:rPr>
          <w:rFonts w:asciiTheme="minorEastAsia" w:eastAsiaTheme="minorEastAsia" w:hAnsiTheme="minorEastAsia" w:cstheme="minorEastAsia" w:hint="eastAsia"/>
          <w:spacing w:val="-1"/>
          <w:sz w:val="21"/>
        </w:rPr>
        <w:t xml:space="preserve"> 区别；使与众不同</w:t>
      </w:r>
    </w:p>
    <w:p w:rsidR="00C24999" w:rsidRDefault="0005513D">
      <w:pPr>
        <w:pStyle w:val="a4"/>
        <w:numPr>
          <w:ilvl w:val="0"/>
          <w:numId w:val="13"/>
        </w:numPr>
        <w:tabs>
          <w:tab w:val="left" w:pos="942"/>
        </w:tabs>
        <w:spacing w:line="278" w:lineRule="auto"/>
        <w:ind w:right="6517"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Text Learning SpiltMilk</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①Haveyouheardofthestoryaboutsplitmilk?(1)Well,weallknowthereis nousecryingoversplitmilk.Butthisstoryisdifferent.Iwouldhopeallparents would respond in thismanner.</w:t>
      </w:r>
    </w:p>
    <w:p w:rsidR="00C24999" w:rsidRDefault="0005513D">
      <w:pPr>
        <w:pStyle w:val="a3"/>
        <w:spacing w:before="0" w:line="278" w:lineRule="auto"/>
        <w:ind w:left="101" w:right="211"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spacing w:val="-1"/>
        </w:rPr>
        <w:t xml:space="preserve">② </w:t>
      </w:r>
      <w:r>
        <w:rPr>
          <w:rFonts w:asciiTheme="minorEastAsia" w:eastAsiaTheme="minorEastAsia" w:hAnsiTheme="minorEastAsia" w:cstheme="minorEastAsia" w:hint="eastAsia"/>
        </w:rPr>
        <w:t>I recentlyhearda story abouta famousresearchscientist（研究科学家，高</w:t>
      </w:r>
      <w:r>
        <w:rPr>
          <w:rFonts w:asciiTheme="minorEastAsia" w:eastAsiaTheme="minorEastAsia" w:hAnsiTheme="minorEastAsia" w:cstheme="minorEastAsia" w:hint="eastAsia"/>
          <w:spacing w:val="14"/>
        </w:rPr>
        <w:t>级研究员</w:t>
      </w:r>
      <w:r>
        <w:rPr>
          <w:rFonts w:asciiTheme="minorEastAsia" w:eastAsiaTheme="minorEastAsia" w:hAnsiTheme="minorEastAsia" w:cstheme="minorEastAsia" w:hint="eastAsia"/>
        </w:rPr>
        <w:t>）whohadmadeseveralveryimportantmedicalbreakthroughs</w:t>
      </w:r>
      <w:r>
        <w:rPr>
          <w:rFonts w:asciiTheme="minorEastAsia" w:eastAsiaTheme="minorEastAsia" w:hAnsiTheme="minorEastAsia" w:cstheme="minorEastAsia" w:hint="eastAsia"/>
          <w:spacing w:val="6"/>
        </w:rPr>
        <w:t xml:space="preserve">. </w:t>
      </w:r>
      <w:r>
        <w:rPr>
          <w:rFonts w:asciiTheme="minorEastAsia" w:eastAsiaTheme="minorEastAsia" w:hAnsiTheme="minorEastAsia" w:cstheme="minorEastAsia" w:hint="eastAsia"/>
        </w:rPr>
        <w:t>(2)Hewas interviewedbyanewspaperreporterwhoaskedhimwhyhewassomuchmorecreative than the average person; what set him so far apart fromothers?</w:t>
      </w:r>
    </w:p>
    <w:p w:rsidR="00C24999" w:rsidRDefault="0005513D">
      <w:pPr>
        <w:pStyle w:val="a3"/>
        <w:spacing w:before="0" w:line="269" w:lineRule="exact"/>
        <w:jc w:val="both"/>
        <w:rPr>
          <w:rFonts w:asciiTheme="minorEastAsia" w:eastAsiaTheme="minorEastAsia" w:hAnsiTheme="minorEastAsia" w:cstheme="minorEastAsia"/>
        </w:rPr>
      </w:pPr>
      <w:r>
        <w:rPr>
          <w:rFonts w:asciiTheme="minorEastAsia" w:eastAsiaTheme="minorEastAsia" w:hAnsiTheme="minorEastAsia" w:cstheme="minorEastAsia" w:hint="eastAsia"/>
        </w:rPr>
        <w:t>③ He responded that, in his opinion, it all came from an experience with his</w:t>
      </w:r>
    </w:p>
    <w:p w:rsidR="00C24999" w:rsidRDefault="00C24999">
      <w:pPr>
        <w:spacing w:line="269" w:lineRule="exact"/>
        <w:jc w:val="both"/>
        <w:rPr>
          <w:rFonts w:asciiTheme="minorEastAsia" w:eastAsiaTheme="minorEastAsia" w:hAnsiTheme="minorEastAsia" w:cstheme="minorEastAsia"/>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line="278" w:lineRule="auto"/>
        <w:ind w:left="101" w:right="205"/>
        <w:jc w:val="both"/>
        <w:rPr>
          <w:rFonts w:asciiTheme="minorEastAsia" w:eastAsiaTheme="minorEastAsia" w:hAnsiTheme="minorEastAsia" w:cstheme="minorEastAsia"/>
        </w:rPr>
      </w:pPr>
      <w:r>
        <w:rPr>
          <w:rFonts w:asciiTheme="minorEastAsia" w:eastAsiaTheme="minorEastAsia" w:hAnsiTheme="minorEastAsia" w:cstheme="minorEastAsia" w:hint="eastAsia"/>
        </w:rPr>
        <w:t>motherthatoccurredwhenhewasabouttwoyearsold.(3)Hehadbeentryingtoriove abottleofmilkfromtherefrigeratorwhenhelosthisgripontheslipperybottle anditfell,spillingitscontentsalloverthekitchenfloor-averitableseaof milk!</w:t>
      </w:r>
    </w:p>
    <w:p w:rsidR="00C24999" w:rsidRDefault="0005513D">
      <w:pPr>
        <w:pStyle w:val="a3"/>
        <w:spacing w:before="0" w:line="278" w:lineRule="auto"/>
        <w:ind w:left="101" w:right="208"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567360" behindDoc="1" locked="0" layoutInCell="1" allowOverlap="1">
            <wp:simplePos x="0" y="0"/>
            <wp:positionH relativeFrom="page">
              <wp:posOffset>2157730</wp:posOffset>
            </wp:positionH>
            <wp:positionV relativeFrom="paragraph">
              <wp:posOffset>885190</wp:posOffset>
            </wp:positionV>
            <wp:extent cx="4257675" cy="5871845"/>
            <wp:effectExtent l="0" t="0" r="0" b="0"/>
            <wp:wrapNone/>
            <wp:docPr id="2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rPr>
        <w:t>④Whenhismothercameintothekitchen,insteadofyellingathim,givinghim alecture,orpunishinghim,shesaid,"(4)Robert,whatagreatandwonderfulmess youhavemade!Ihaverarelyseensuchahugepuddleofmilk.Well,thedamagehas alreadybeendone.Wouldyouliketogetdownandplayinthemilkforafewminutes before we clean itup?"</w:t>
      </w:r>
    </w:p>
    <w:p w:rsidR="00C24999" w:rsidRDefault="0005513D">
      <w:pPr>
        <w:pStyle w:val="a3"/>
        <w:spacing w:before="0" w:line="278" w:lineRule="auto"/>
        <w:ind w:left="101" w:right="203"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 xml:space="preserve">⑤ Indeed, he did. After a few minutes, his mother </w:t>
      </w:r>
      <w:r>
        <w:rPr>
          <w:rFonts w:asciiTheme="minorEastAsia" w:eastAsiaTheme="minorEastAsia" w:hAnsiTheme="minorEastAsia" w:cstheme="minorEastAsia" w:hint="eastAsia"/>
          <w:spacing w:val="3"/>
        </w:rPr>
        <w:t xml:space="preserve">said，"You </w:t>
      </w:r>
      <w:r>
        <w:rPr>
          <w:rFonts w:asciiTheme="minorEastAsia" w:eastAsiaTheme="minorEastAsia" w:hAnsiTheme="minorEastAsia" w:cstheme="minorEastAsia" w:hint="eastAsia"/>
        </w:rPr>
        <w:t>know, Robert, wheneveryoumakeamesslikethis,eventuallyyouhavetocleanitupandrestore everything to its proper order. So, how would you like to do that? We could use a sponge, a towel, or a mop. Which do you prefer?" he chose the sponge and together they cleaned up the spiltmilk.</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spacing w:val="-1"/>
        </w:rPr>
        <w:t xml:space="preserve">⑥ </w:t>
      </w:r>
      <w:r>
        <w:rPr>
          <w:rFonts w:asciiTheme="minorEastAsia" w:eastAsiaTheme="minorEastAsia" w:hAnsiTheme="minorEastAsia" w:cstheme="minorEastAsia" w:hint="eastAsia"/>
        </w:rPr>
        <w:t>Hismotherthensaid</w:t>
      </w:r>
      <w:r>
        <w:rPr>
          <w:rFonts w:asciiTheme="minorEastAsia" w:eastAsiaTheme="minorEastAsia" w:hAnsiTheme="minorEastAsia" w:cstheme="minorEastAsia" w:hint="eastAsia"/>
          <w:spacing w:val="-7"/>
        </w:rPr>
        <w:t xml:space="preserve">, </w:t>
      </w:r>
      <w:r>
        <w:rPr>
          <w:rFonts w:asciiTheme="minorEastAsia" w:eastAsiaTheme="minorEastAsia" w:hAnsiTheme="minorEastAsia" w:cstheme="minorEastAsia" w:hint="eastAsia"/>
        </w:rPr>
        <w:t>"Youknow</w:t>
      </w:r>
      <w:r>
        <w:rPr>
          <w:rFonts w:asciiTheme="minorEastAsia" w:eastAsiaTheme="minorEastAsia" w:hAnsiTheme="minorEastAsia" w:cstheme="minorEastAsia" w:hint="eastAsia"/>
          <w:spacing w:val="-7"/>
        </w:rPr>
        <w:t xml:space="preserve">, </w:t>
      </w:r>
      <w:r>
        <w:rPr>
          <w:rFonts w:asciiTheme="minorEastAsia" w:eastAsiaTheme="minorEastAsia" w:hAnsiTheme="minorEastAsia" w:cstheme="minorEastAsia" w:hint="eastAsia"/>
        </w:rPr>
        <w:t>whatwehavehereisafailedexperimentin howtoeffectivelycarryabigmilkbottlewithtwotinyhands</w:t>
      </w:r>
      <w:r>
        <w:rPr>
          <w:rFonts w:asciiTheme="minorEastAsia" w:eastAsiaTheme="minorEastAsia" w:hAnsiTheme="minorEastAsia" w:cstheme="minorEastAsia" w:hint="eastAsia"/>
          <w:spacing w:val="-6"/>
        </w:rPr>
        <w:t xml:space="preserve">. </w:t>
      </w:r>
      <w:r>
        <w:rPr>
          <w:rFonts w:asciiTheme="minorEastAsia" w:eastAsiaTheme="minorEastAsia" w:hAnsiTheme="minorEastAsia" w:cstheme="minorEastAsia" w:hint="eastAsia"/>
        </w:rPr>
        <w:t>Let'sgooutinthe backyardandfillthebottlewithwaterandseeifyoucandiscoverawaytocarry itwithoutdroppingit.</w:t>
      </w:r>
      <w:r>
        <w:rPr>
          <w:rFonts w:asciiTheme="minorEastAsia" w:eastAsiaTheme="minorEastAsia" w:hAnsiTheme="minorEastAsia" w:cstheme="minorEastAsia" w:hint="eastAsia"/>
          <w:spacing w:val="-8"/>
        </w:rPr>
        <w:t>"</w:t>
      </w:r>
      <w:r>
        <w:rPr>
          <w:rFonts w:asciiTheme="minorEastAsia" w:eastAsiaTheme="minorEastAsia" w:hAnsiTheme="minorEastAsia" w:cstheme="minorEastAsia" w:hint="eastAsia"/>
        </w:rPr>
        <w:t>(5)Thelittleboylearnedthatifhegraspedthebottleat the top near the lip with both hands, he could carry it without dropping it. What awonderfullesson</w:t>
      </w:r>
      <w:r>
        <w:rPr>
          <w:rFonts w:asciiTheme="minorEastAsia" w:eastAsiaTheme="minorEastAsia" w:hAnsiTheme="minorEastAsia" w:cstheme="minorEastAsia" w:hint="eastAsia"/>
          <w:spacing w:val="-1"/>
        </w:rPr>
        <w:t xml:space="preserve">! </w:t>
      </w:r>
      <w:r>
        <w:rPr>
          <w:rFonts w:asciiTheme="minorEastAsia" w:eastAsiaTheme="minorEastAsia" w:hAnsiTheme="minorEastAsia" w:cstheme="minorEastAsia" w:hint="eastAsia"/>
        </w:rPr>
        <w:t>（承上总结句）</w:t>
      </w:r>
    </w:p>
    <w:p w:rsidR="00C24999" w:rsidRDefault="0005513D">
      <w:pPr>
        <w:pStyle w:val="a3"/>
        <w:spacing w:before="0" w:line="278" w:lineRule="auto"/>
        <w:ind w:left="101" w:right="208"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⑦(6)Therenownedscientistriarkedthatitwasatthatmomentthatheknewhe didn'tneedtobeafraidtomakemistakes.(7)Instead,helearnedthatmistakeswere justopportunitiesforlearningsomethingnew,whichis,afterall,whatscientific experimentsareallabout.Eveniftheexperiment"doesn'twork,"weusuallylearn something valuable fromit.</w:t>
      </w:r>
    </w:p>
    <w:p w:rsidR="00C24999" w:rsidRDefault="0005513D">
      <w:pPr>
        <w:pStyle w:val="a3"/>
        <w:spacing w:before="0" w:line="278" w:lineRule="auto"/>
        <w:ind w:left="101" w:right="213"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⑧(8)Wouldn'titbegreatifallparentswouldrespondthewayRobert'smother responded tohim?</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本文重点及难点：</w:t>
      </w:r>
    </w:p>
    <w:p w:rsidR="00C24999" w:rsidRDefault="0005513D">
      <w:pPr>
        <w:pStyle w:val="a4"/>
        <w:numPr>
          <w:ilvl w:val="0"/>
          <w:numId w:val="16"/>
        </w:numPr>
        <w:tabs>
          <w:tab w:val="left" w:pos="836"/>
        </w:tabs>
        <w:spacing w:before="41" w:line="278" w:lineRule="auto"/>
        <w:ind w:right="200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Well, we all know there is no use crying over split milk. There/ Itisnousecryingoverspilt milk</w:t>
      </w:r>
      <w:r>
        <w:rPr>
          <w:rFonts w:asciiTheme="minorEastAsia" w:eastAsiaTheme="minorEastAsia" w:hAnsiTheme="minorEastAsia" w:cstheme="minorEastAsia" w:hint="eastAsia"/>
          <w:spacing w:val="-1"/>
          <w:sz w:val="21"/>
        </w:rPr>
        <w:t>. 覆水难收。</w:t>
      </w:r>
    </w:p>
    <w:p w:rsidR="00C24999" w:rsidRDefault="0005513D">
      <w:pPr>
        <w:pStyle w:val="a4"/>
        <w:numPr>
          <w:ilvl w:val="0"/>
          <w:numId w:val="16"/>
        </w:numPr>
        <w:tabs>
          <w:tab w:val="left" w:pos="829"/>
        </w:tabs>
        <w:spacing w:before="0" w:line="278" w:lineRule="auto"/>
        <w:ind w:left="101" w:right="205"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Hewasinterviewedbyanewspaperreporterwhoaskedhimwhyhewassomuch more creative than the average person; what set him so far apart fromothers?</w:t>
      </w:r>
    </w:p>
    <w:p w:rsidR="00C24999" w:rsidRDefault="0005513D">
      <w:pPr>
        <w:pStyle w:val="a4"/>
        <w:numPr>
          <w:ilvl w:val="0"/>
          <w:numId w:val="17"/>
        </w:numPr>
        <w:tabs>
          <w:tab w:val="left" w:pos="942"/>
        </w:tabs>
        <w:spacing w:before="0" w:line="269" w:lineRule="exact"/>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whoaskedwhy</w:t>
      </w:r>
      <w:r>
        <w:rPr>
          <w:rFonts w:asciiTheme="minorEastAsia" w:eastAsiaTheme="minorEastAsia" w:hAnsiTheme="minorEastAsia" w:cstheme="minorEastAsia" w:hint="eastAsia"/>
          <w:spacing w:val="-1"/>
          <w:sz w:val="21"/>
        </w:rPr>
        <w:t xml:space="preserve"> … </w:t>
      </w:r>
      <w:r>
        <w:rPr>
          <w:rFonts w:asciiTheme="minorEastAsia" w:eastAsiaTheme="minorEastAsia" w:hAnsiTheme="minorEastAsia" w:cstheme="minorEastAsia" w:hint="eastAsia"/>
          <w:sz w:val="21"/>
        </w:rPr>
        <w:t>fromothers</w:t>
      </w:r>
      <w:r>
        <w:rPr>
          <w:rFonts w:asciiTheme="minorEastAsia" w:eastAsiaTheme="minorEastAsia" w:hAnsiTheme="minorEastAsia" w:cstheme="minorEastAsia" w:hint="eastAsia"/>
          <w:spacing w:val="-12"/>
          <w:sz w:val="21"/>
        </w:rPr>
        <w:t xml:space="preserve"> 定语从句，修饰先行词 </w:t>
      </w:r>
      <w:r>
        <w:rPr>
          <w:rFonts w:asciiTheme="minorEastAsia" w:eastAsiaTheme="minorEastAsia" w:hAnsiTheme="minorEastAsia" w:cstheme="minorEastAsia" w:hint="eastAsia"/>
          <w:sz w:val="21"/>
        </w:rPr>
        <w:t>a newspaperreporter。</w:t>
      </w:r>
    </w:p>
    <w:p w:rsidR="00C24999" w:rsidRDefault="0005513D">
      <w:pPr>
        <w:pStyle w:val="a4"/>
        <w:numPr>
          <w:ilvl w:val="0"/>
          <w:numId w:val="17"/>
        </w:numPr>
        <w:tabs>
          <w:tab w:val="left" w:pos="932"/>
        </w:tabs>
        <w:spacing w:before="42" w:line="278" w:lineRule="auto"/>
        <w:ind w:left="101" w:right="213"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whyhewassomuchmorecreativethantheaverageperson</w:t>
      </w:r>
      <w:r>
        <w:rPr>
          <w:rFonts w:asciiTheme="minorEastAsia" w:eastAsiaTheme="minorEastAsia" w:hAnsiTheme="minorEastAsia" w:cstheme="minorEastAsia" w:hint="eastAsia"/>
          <w:spacing w:val="-35"/>
          <w:sz w:val="21"/>
        </w:rPr>
        <w:t xml:space="preserve"> 和 </w:t>
      </w:r>
      <w:r>
        <w:rPr>
          <w:rFonts w:asciiTheme="minorEastAsia" w:eastAsiaTheme="minorEastAsia" w:hAnsiTheme="minorEastAsia" w:cstheme="minorEastAsia" w:hint="eastAsia"/>
          <w:sz w:val="21"/>
        </w:rPr>
        <w:t>whatsethimso farapartfromothers</w:t>
      </w:r>
      <w:r>
        <w:rPr>
          <w:rFonts w:asciiTheme="minorEastAsia" w:eastAsiaTheme="minorEastAsia" w:hAnsiTheme="minorEastAsia" w:cstheme="minorEastAsia" w:hint="eastAsia"/>
          <w:spacing w:val="-26"/>
          <w:sz w:val="21"/>
        </w:rPr>
        <w:t xml:space="preserve"> 都是 </w:t>
      </w:r>
      <w:r>
        <w:rPr>
          <w:rFonts w:asciiTheme="minorEastAsia" w:eastAsiaTheme="minorEastAsia" w:hAnsiTheme="minorEastAsia" w:cstheme="minorEastAsia" w:hint="eastAsia"/>
          <w:sz w:val="21"/>
        </w:rPr>
        <w:t>ask</w:t>
      </w:r>
      <w:r>
        <w:rPr>
          <w:rFonts w:asciiTheme="minorEastAsia" w:eastAsiaTheme="minorEastAsia" w:hAnsiTheme="minorEastAsia" w:cstheme="minorEastAsia" w:hint="eastAsia"/>
          <w:spacing w:val="-9"/>
          <w:sz w:val="21"/>
        </w:rPr>
        <w:t xml:space="preserve"> 的直接宾语。</w:t>
      </w:r>
    </w:p>
    <w:p w:rsidR="00C24999" w:rsidRDefault="0005513D">
      <w:pPr>
        <w:pStyle w:val="a4"/>
        <w:numPr>
          <w:ilvl w:val="0"/>
          <w:numId w:val="17"/>
        </w:numPr>
        <w:tabs>
          <w:tab w:val="left" w:pos="942"/>
        </w:tabs>
        <w:spacing w:before="0" w:line="269" w:lineRule="exact"/>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theaverageperson</w:t>
      </w:r>
      <w:r>
        <w:rPr>
          <w:rFonts w:asciiTheme="minorEastAsia" w:eastAsiaTheme="minorEastAsia" w:hAnsiTheme="minorEastAsia" w:cstheme="minorEastAsia" w:hint="eastAsia"/>
          <w:spacing w:val="-1"/>
          <w:sz w:val="21"/>
        </w:rPr>
        <w:t xml:space="preserve"> 普通人</w:t>
      </w:r>
    </w:p>
    <w:p w:rsidR="00C24999" w:rsidRDefault="0005513D">
      <w:pPr>
        <w:pStyle w:val="a4"/>
        <w:numPr>
          <w:ilvl w:val="0"/>
          <w:numId w:val="17"/>
        </w:numPr>
        <w:tabs>
          <w:tab w:val="left" w:pos="925"/>
        </w:tabs>
        <w:spacing w:line="278" w:lineRule="auto"/>
        <w:ind w:left="101" w:right="112"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sethimsofarapartfromothers 使他特别有别于他人，使他和别人有很大不同。far</w:t>
      </w:r>
      <w:r>
        <w:rPr>
          <w:rFonts w:asciiTheme="minorEastAsia" w:eastAsiaTheme="minorEastAsia" w:hAnsiTheme="minorEastAsia" w:cstheme="minorEastAsia" w:hint="eastAsia"/>
          <w:spacing w:val="-8"/>
          <w:sz w:val="21"/>
        </w:rPr>
        <w:t xml:space="preserve"> 在这里是副词，加强程度。</w:t>
      </w:r>
    </w:p>
    <w:p w:rsidR="00C24999" w:rsidRDefault="0005513D">
      <w:pPr>
        <w:pStyle w:val="a3"/>
        <w:spacing w:before="0" w:line="278" w:lineRule="auto"/>
        <w:ind w:right="744"/>
        <w:rPr>
          <w:rFonts w:asciiTheme="minorEastAsia" w:eastAsiaTheme="minorEastAsia" w:hAnsiTheme="minorEastAsia" w:cstheme="minorEastAsia"/>
        </w:rPr>
      </w:pPr>
      <w:r>
        <w:rPr>
          <w:rFonts w:asciiTheme="minorEastAsia" w:eastAsiaTheme="minorEastAsia" w:hAnsiTheme="minorEastAsia" w:cstheme="minorEastAsia" w:hint="eastAsia"/>
        </w:rPr>
        <w:t>注意区分：so far</w:t>
      </w:r>
      <w:r>
        <w:rPr>
          <w:rFonts w:asciiTheme="minorEastAsia" w:eastAsiaTheme="minorEastAsia" w:hAnsiTheme="minorEastAsia" w:cstheme="minorEastAsia" w:hint="eastAsia"/>
          <w:spacing w:val="-11"/>
        </w:rPr>
        <w:t xml:space="preserve"> 迄今为止，到目前为止。相当于 </w:t>
      </w:r>
      <w:r>
        <w:rPr>
          <w:rFonts w:asciiTheme="minorEastAsia" w:eastAsiaTheme="minorEastAsia" w:hAnsiTheme="minorEastAsia" w:cstheme="minorEastAsia" w:hint="eastAsia"/>
        </w:rPr>
        <w:t>by now</w:t>
      </w:r>
      <w:r>
        <w:rPr>
          <w:rFonts w:asciiTheme="minorEastAsia" w:eastAsiaTheme="minorEastAsia" w:hAnsiTheme="minorEastAsia" w:cstheme="minorEastAsia" w:hint="eastAsia"/>
          <w:spacing w:val="-2"/>
        </w:rPr>
        <w:t xml:space="preserve">, </w:t>
      </w:r>
      <w:r>
        <w:rPr>
          <w:rFonts w:asciiTheme="minorEastAsia" w:eastAsiaTheme="minorEastAsia" w:hAnsiTheme="minorEastAsia" w:cstheme="minorEastAsia" w:hint="eastAsia"/>
        </w:rPr>
        <w:t>up to now</w:t>
      </w:r>
      <w:r>
        <w:rPr>
          <w:rFonts w:asciiTheme="minorEastAsia" w:eastAsiaTheme="minorEastAsia" w:hAnsiTheme="minorEastAsia" w:cstheme="minorEastAsia" w:hint="eastAsia"/>
          <w:spacing w:val="-2"/>
        </w:rPr>
        <w:t xml:space="preserve">, </w:t>
      </w:r>
      <w:r>
        <w:rPr>
          <w:rFonts w:asciiTheme="minorEastAsia" w:eastAsiaTheme="minorEastAsia" w:hAnsiTheme="minorEastAsia" w:cstheme="minorEastAsia" w:hint="eastAsia"/>
        </w:rPr>
        <w:t>as yet。So far he has mastered five foreign languages.</w:t>
      </w:r>
    </w:p>
    <w:p w:rsidR="00C24999" w:rsidRDefault="0005513D">
      <w:pPr>
        <w:pStyle w:val="a4"/>
        <w:numPr>
          <w:ilvl w:val="0"/>
          <w:numId w:val="16"/>
        </w:numPr>
        <w:tabs>
          <w:tab w:val="left" w:pos="836"/>
        </w:tabs>
        <w:spacing w:before="0" w:line="278" w:lineRule="auto"/>
        <w:ind w:left="101"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He had been trying to riove a bottle of milk from the refrigerator when he losthisgripontheslipperybottleanditfell</w:t>
      </w:r>
      <w:r>
        <w:rPr>
          <w:rFonts w:asciiTheme="minorEastAsia" w:eastAsiaTheme="minorEastAsia" w:hAnsiTheme="minorEastAsia" w:cstheme="minorEastAsia" w:hint="eastAsia"/>
          <w:spacing w:val="-10"/>
          <w:sz w:val="21"/>
        </w:rPr>
        <w:t xml:space="preserve">, </w:t>
      </w:r>
      <w:r>
        <w:rPr>
          <w:rFonts w:asciiTheme="minorEastAsia" w:eastAsiaTheme="minorEastAsia" w:hAnsiTheme="minorEastAsia" w:cstheme="minorEastAsia" w:hint="eastAsia"/>
          <w:sz w:val="21"/>
        </w:rPr>
        <w:t>spillingitscontentsalloverthe kitchenfloor</w:t>
      </w:r>
      <w:r>
        <w:rPr>
          <w:rFonts w:asciiTheme="minorEastAsia" w:eastAsiaTheme="minorEastAsia" w:hAnsiTheme="minorEastAsia" w:cstheme="minorEastAsia" w:hint="eastAsia"/>
          <w:spacing w:val="-1"/>
          <w:sz w:val="21"/>
        </w:rPr>
        <w:t xml:space="preserve"> - </w:t>
      </w:r>
      <w:r>
        <w:rPr>
          <w:rFonts w:asciiTheme="minorEastAsia" w:eastAsiaTheme="minorEastAsia" w:hAnsiTheme="minorEastAsia" w:cstheme="minorEastAsia" w:hint="eastAsia"/>
          <w:sz w:val="21"/>
        </w:rPr>
        <w:t>averitableseaofmilk</w:t>
      </w:r>
      <w:r>
        <w:rPr>
          <w:rFonts w:asciiTheme="minorEastAsia" w:eastAsiaTheme="minorEastAsia" w:hAnsiTheme="minorEastAsia" w:cstheme="minorEastAsia" w:hint="eastAsia"/>
          <w:spacing w:val="-1"/>
          <w:sz w:val="21"/>
        </w:rPr>
        <w:t>! 他试图从冰箱里取出一瓶牛奶，却没有抓住光滑的瓶子，瓶子掉了，牛奶洒得厨房满地都是--白花花的一片。</w:t>
      </w:r>
    </w:p>
    <w:p w:rsidR="00C24999" w:rsidRDefault="0005513D">
      <w:pPr>
        <w:pStyle w:val="a4"/>
        <w:numPr>
          <w:ilvl w:val="0"/>
          <w:numId w:val="16"/>
        </w:numPr>
        <w:tabs>
          <w:tab w:val="left" w:pos="836"/>
        </w:tabs>
        <w:spacing w:before="0" w:line="278" w:lineRule="auto"/>
        <w:ind w:right="1375" w:firstLine="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Robert</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whatagreat andwonderfulmessyouhavemade</w:t>
      </w:r>
      <w:r>
        <w:rPr>
          <w:rFonts w:asciiTheme="minorEastAsia" w:eastAsiaTheme="minorEastAsia" w:hAnsiTheme="minorEastAsia" w:cstheme="minorEastAsia" w:hint="eastAsia"/>
          <w:spacing w:val="-1"/>
          <w:sz w:val="21"/>
        </w:rPr>
        <w:t>! 感叹句。</w:t>
      </w:r>
      <w:r>
        <w:rPr>
          <w:rFonts w:asciiTheme="minorEastAsia" w:eastAsiaTheme="minorEastAsia" w:hAnsiTheme="minorEastAsia" w:cstheme="minorEastAsia" w:hint="eastAsia"/>
          <w:spacing w:val="-19"/>
          <w:sz w:val="21"/>
        </w:rPr>
        <w:t xml:space="preserve">注意 </w:t>
      </w:r>
      <w:r>
        <w:rPr>
          <w:rFonts w:asciiTheme="minorEastAsia" w:eastAsiaTheme="minorEastAsia" w:hAnsiTheme="minorEastAsia" w:cstheme="minorEastAsia" w:hint="eastAsia"/>
          <w:sz w:val="21"/>
        </w:rPr>
        <w:t>what</w:t>
      </w:r>
      <w:r>
        <w:rPr>
          <w:rFonts w:asciiTheme="minorEastAsia" w:eastAsiaTheme="minorEastAsia" w:hAnsiTheme="minorEastAsia" w:cstheme="minorEastAsia" w:hint="eastAsia"/>
          <w:spacing w:val="-35"/>
          <w:sz w:val="21"/>
        </w:rPr>
        <w:t xml:space="preserve"> 和 </w:t>
      </w:r>
      <w:r>
        <w:rPr>
          <w:rFonts w:asciiTheme="minorEastAsia" w:eastAsiaTheme="minorEastAsia" w:hAnsiTheme="minorEastAsia" w:cstheme="minorEastAsia" w:hint="eastAsia"/>
          <w:sz w:val="21"/>
        </w:rPr>
        <w:t>how</w:t>
      </w:r>
      <w:r>
        <w:rPr>
          <w:rFonts w:asciiTheme="minorEastAsia" w:eastAsiaTheme="minorEastAsia" w:hAnsiTheme="minorEastAsia" w:cstheme="minorEastAsia" w:hint="eastAsia"/>
          <w:spacing w:val="-12"/>
          <w:sz w:val="21"/>
        </w:rPr>
        <w:t xml:space="preserve"> 的区别：</w:t>
      </w:r>
    </w:p>
    <w:p w:rsidR="00C24999" w:rsidRDefault="00C24999">
      <w:pPr>
        <w:spacing w:line="278" w:lineRule="auto"/>
        <w:jc w:val="both"/>
        <w:rPr>
          <w:rFonts w:asciiTheme="minorEastAsia" w:eastAsiaTheme="minorEastAsia" w:hAnsiTheme="minorEastAsia" w:cstheme="minorEastAsia"/>
          <w:sz w:val="2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line="278" w:lineRule="auto"/>
        <w:ind w:right="5454"/>
        <w:rPr>
          <w:rFonts w:asciiTheme="minorEastAsia" w:eastAsiaTheme="minorEastAsia" w:hAnsiTheme="minorEastAsia" w:cstheme="minorEastAsia"/>
        </w:rPr>
      </w:pPr>
      <w:r>
        <w:rPr>
          <w:rFonts w:asciiTheme="minorEastAsia" w:eastAsiaTheme="minorEastAsia" w:hAnsiTheme="minorEastAsia" w:cstheme="minorEastAsia" w:hint="eastAsia"/>
        </w:rPr>
        <w:t>What a slower walker he is! How slowly he is walking!</w:t>
      </w:r>
    </w:p>
    <w:p w:rsidR="00C24999" w:rsidRDefault="0005513D">
      <w:pPr>
        <w:pStyle w:val="a4"/>
        <w:numPr>
          <w:ilvl w:val="0"/>
          <w:numId w:val="16"/>
        </w:numPr>
        <w:tabs>
          <w:tab w:val="left" w:pos="824"/>
        </w:tabs>
        <w:spacing w:before="0" w:line="278" w:lineRule="auto"/>
        <w:ind w:left="101" w:right="205"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Thelittleboylearnedthatifhegraspedthebottleatthetopnearthelip with both hands, he could carry it without droppingit.</w:t>
      </w:r>
    </w:p>
    <w:p w:rsidR="00C24999" w:rsidRDefault="0005513D">
      <w:pPr>
        <w:pStyle w:val="a4"/>
        <w:numPr>
          <w:ilvl w:val="0"/>
          <w:numId w:val="18"/>
        </w:numPr>
        <w:tabs>
          <w:tab w:val="left" w:pos="942"/>
        </w:tabs>
        <w:spacing w:before="0" w:line="278" w:lineRule="auto"/>
        <w:ind w:right="4630"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graspthe bottle at the top v.+sb./sth.+介词+the</w:t>
      </w:r>
      <w:r>
        <w:rPr>
          <w:rFonts w:asciiTheme="minorEastAsia" w:eastAsiaTheme="minorEastAsia" w:hAnsiTheme="minorEastAsia" w:cstheme="minorEastAsia" w:hint="eastAsia"/>
          <w:spacing w:val="-3"/>
          <w:sz w:val="21"/>
        </w:rPr>
        <w:t xml:space="preserve"> +身体部位</w:t>
      </w:r>
      <w:r>
        <w:rPr>
          <w:rFonts w:asciiTheme="minorEastAsia" w:eastAsiaTheme="minorEastAsia" w:hAnsiTheme="minorEastAsia" w:cstheme="minorEastAsia" w:hint="eastAsia"/>
          <w:sz w:val="21"/>
        </w:rPr>
        <w:t>/衣服</w:t>
      </w:r>
    </w:p>
    <w:p w:rsidR="00C24999" w:rsidRDefault="0005513D">
      <w:pPr>
        <w:pStyle w:val="a4"/>
        <w:numPr>
          <w:ilvl w:val="0"/>
          <w:numId w:val="18"/>
        </w:numPr>
        <w:tabs>
          <w:tab w:val="left" w:pos="942"/>
        </w:tabs>
        <w:spacing w:before="0" w:line="278" w:lineRule="auto"/>
        <w:ind w:right="4366"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withoutdroppingit</w:t>
      </w:r>
      <w:r>
        <w:rPr>
          <w:rFonts w:asciiTheme="minorEastAsia" w:eastAsiaTheme="minorEastAsia" w:hAnsiTheme="minorEastAsia" w:cstheme="minorEastAsia" w:hint="eastAsia"/>
          <w:spacing w:val="-8"/>
          <w:sz w:val="21"/>
        </w:rPr>
        <w:t xml:space="preserve"> 作状语。再如： Tom left without saying</w:t>
      </w:r>
      <w:r>
        <w:rPr>
          <w:rFonts w:asciiTheme="minorEastAsia" w:eastAsiaTheme="minorEastAsia" w:hAnsiTheme="minorEastAsia" w:cstheme="minorEastAsia" w:hint="eastAsia"/>
          <w:sz w:val="21"/>
        </w:rPr>
        <w:t>good-bye.</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569408" behindDoc="1" locked="0" layoutInCell="1" allowOverlap="1">
            <wp:simplePos x="0" y="0"/>
            <wp:positionH relativeFrom="page">
              <wp:posOffset>2157730</wp:posOffset>
            </wp:positionH>
            <wp:positionV relativeFrom="paragraph">
              <wp:posOffset>92710</wp:posOffset>
            </wp:positionV>
            <wp:extent cx="4257675" cy="5871845"/>
            <wp:effectExtent l="0" t="0" r="0" b="0"/>
            <wp:wrapNone/>
            <wp:docPr id="2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rPr>
        <w:t>He ran out (without) saying a good.</w:t>
      </w:r>
    </w:p>
    <w:p w:rsidR="00C24999" w:rsidRDefault="0005513D">
      <w:pPr>
        <w:pStyle w:val="a4"/>
        <w:numPr>
          <w:ilvl w:val="0"/>
          <w:numId w:val="16"/>
        </w:numPr>
        <w:tabs>
          <w:tab w:val="left" w:pos="793"/>
        </w:tabs>
        <w:spacing w:line="278" w:lineRule="auto"/>
        <w:ind w:left="101" w:right="205"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Therenownedscientistriarkedthatitwasatthatmomentthatheknewhedidn't need to be afraid to makemistakes.</w:t>
      </w:r>
    </w:p>
    <w:p w:rsidR="00C24999" w:rsidRDefault="0005513D">
      <w:pPr>
        <w:pStyle w:val="a3"/>
        <w:spacing w:before="0" w:line="278" w:lineRule="auto"/>
        <w:ind w:left="101" w:right="219" w:firstLine="420"/>
        <w:rPr>
          <w:rFonts w:asciiTheme="minorEastAsia" w:eastAsiaTheme="minorEastAsia" w:hAnsiTheme="minorEastAsia" w:cstheme="minorEastAsia"/>
        </w:rPr>
      </w:pPr>
      <w:r>
        <w:rPr>
          <w:rFonts w:asciiTheme="minorEastAsia" w:eastAsiaTheme="minorEastAsia" w:hAnsiTheme="minorEastAsia" w:cstheme="minorEastAsia" w:hint="eastAsia"/>
          <w:spacing w:val="-6"/>
        </w:rPr>
        <w:t xml:space="preserve">宾语从句是强调结构 </w:t>
      </w:r>
      <w:r>
        <w:rPr>
          <w:rFonts w:asciiTheme="minorEastAsia" w:eastAsiaTheme="minorEastAsia" w:hAnsiTheme="minorEastAsia" w:cstheme="minorEastAsia" w:hint="eastAsia"/>
        </w:rPr>
        <w:t>itwas…that</w:t>
      </w:r>
      <w:r>
        <w:rPr>
          <w:rFonts w:asciiTheme="minorEastAsia" w:eastAsiaTheme="minorEastAsia" w:hAnsiTheme="minorEastAsia" w:cstheme="minorEastAsia" w:hint="eastAsia"/>
          <w:spacing w:val="-5"/>
        </w:rPr>
        <w:t xml:space="preserve">…。注意区分强调结构和 </w:t>
      </w:r>
      <w:r>
        <w:rPr>
          <w:rFonts w:asciiTheme="minorEastAsia" w:eastAsiaTheme="minorEastAsia" w:hAnsiTheme="minorEastAsia" w:cstheme="minorEastAsia" w:hint="eastAsia"/>
        </w:rPr>
        <w:t>it</w:t>
      </w:r>
      <w:r>
        <w:rPr>
          <w:rFonts w:asciiTheme="minorEastAsia" w:eastAsiaTheme="minorEastAsia" w:hAnsiTheme="minorEastAsia" w:cstheme="minorEastAsia" w:hint="eastAsia"/>
          <w:spacing w:val="-8"/>
        </w:rPr>
        <w:t xml:space="preserve"> 作形式主语或普通代词的结构。例如：</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It was in this park that they first met each other.</w:t>
      </w:r>
    </w:p>
    <w:p w:rsidR="00C24999" w:rsidRDefault="0005513D">
      <w:pPr>
        <w:pStyle w:val="a3"/>
        <w:spacing w:before="42" w:line="278" w:lineRule="auto"/>
        <w:ind w:right="2199"/>
        <w:rPr>
          <w:rFonts w:asciiTheme="minorEastAsia" w:eastAsiaTheme="minorEastAsia" w:hAnsiTheme="minorEastAsia" w:cstheme="minorEastAsia"/>
        </w:rPr>
      </w:pPr>
      <w:r>
        <w:rPr>
          <w:rFonts w:asciiTheme="minorEastAsia" w:eastAsiaTheme="minorEastAsia" w:hAnsiTheme="minorEastAsia" w:cstheme="minorEastAsia" w:hint="eastAsia"/>
        </w:rPr>
        <w:t>It was this park where/in which they first met each other. It is important that we learn a foreign language well.</w:t>
      </w:r>
    </w:p>
    <w:p w:rsidR="00C24999" w:rsidRDefault="0005513D">
      <w:pPr>
        <w:pStyle w:val="a4"/>
        <w:numPr>
          <w:ilvl w:val="0"/>
          <w:numId w:val="16"/>
        </w:numPr>
        <w:tabs>
          <w:tab w:val="left" w:pos="877"/>
        </w:tabs>
        <w:spacing w:before="0" w:line="278" w:lineRule="auto"/>
        <w:ind w:left="101" w:right="211"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Instead, he learned that mistakes were just opportunities for learning something new, which is, after all, what scientific experiments are all about</w:t>
      </w:r>
      <w:r>
        <w:rPr>
          <w:rFonts w:asciiTheme="minorEastAsia" w:eastAsiaTheme="minorEastAsia" w:hAnsiTheme="minorEastAsia" w:cstheme="minorEastAsia" w:hint="eastAsia"/>
          <w:spacing w:val="-4"/>
          <w:sz w:val="21"/>
        </w:rPr>
        <w:t>. 相反，他认识到错误正是学习新东西的机会，毕竟任何科学实验都是如 此。</w:t>
      </w:r>
    </w:p>
    <w:p w:rsidR="00C24999" w:rsidRDefault="0005513D">
      <w:pPr>
        <w:pStyle w:val="a4"/>
        <w:numPr>
          <w:ilvl w:val="0"/>
          <w:numId w:val="16"/>
        </w:numPr>
        <w:tabs>
          <w:tab w:val="left" w:pos="844"/>
        </w:tabs>
        <w:spacing w:before="0" w:line="278" w:lineRule="auto"/>
        <w:ind w:left="101" w:right="217"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Wouldn't it be great if all parents would respond the way Robert's mother responded tohim?</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该句是个反问句，相当于语气很强烈的肯定句。</w:t>
      </w:r>
    </w:p>
    <w:p w:rsidR="00C24999" w:rsidRDefault="0005513D">
      <w:pPr>
        <w:pStyle w:val="a4"/>
        <w:numPr>
          <w:ilvl w:val="0"/>
          <w:numId w:val="19"/>
        </w:numPr>
        <w:tabs>
          <w:tab w:val="left" w:pos="947"/>
        </w:tabs>
        <w:ind w:hanging="426"/>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thewayRobert'smotherrespondedtohim</w:t>
      </w:r>
      <w:r>
        <w:rPr>
          <w:rFonts w:asciiTheme="minorEastAsia" w:eastAsiaTheme="minorEastAsia" w:hAnsiTheme="minorEastAsia" w:cstheme="minorEastAsia" w:hint="eastAsia"/>
          <w:spacing w:val="-9"/>
          <w:sz w:val="21"/>
        </w:rPr>
        <w:t xml:space="preserve"> 作状语，相当于 </w:t>
      </w:r>
      <w:r>
        <w:rPr>
          <w:rFonts w:asciiTheme="minorEastAsia" w:eastAsiaTheme="minorEastAsia" w:hAnsiTheme="minorEastAsia" w:cstheme="minorEastAsia" w:hint="eastAsia"/>
          <w:sz w:val="21"/>
        </w:rPr>
        <w:t>intheway</w:t>
      </w:r>
      <w:r>
        <w:rPr>
          <w:rFonts w:asciiTheme="minorEastAsia" w:eastAsiaTheme="minorEastAsia" w:hAnsiTheme="minorEastAsia" w:cstheme="minorEastAsia" w:hint="eastAsia"/>
          <w:spacing w:val="3"/>
          <w:sz w:val="21"/>
        </w:rPr>
        <w:t xml:space="preserve"> …。再</w:t>
      </w:r>
    </w:p>
    <w:p w:rsidR="00C24999" w:rsidRDefault="0005513D">
      <w:pPr>
        <w:pStyle w:val="a3"/>
        <w:ind w:left="101"/>
        <w:rPr>
          <w:rFonts w:asciiTheme="minorEastAsia" w:eastAsiaTheme="minorEastAsia" w:hAnsiTheme="minorEastAsia" w:cstheme="minorEastAsia"/>
        </w:rPr>
      </w:pPr>
      <w:r>
        <w:rPr>
          <w:rFonts w:asciiTheme="minorEastAsia" w:eastAsiaTheme="minorEastAsia" w:hAnsiTheme="minorEastAsia" w:cstheme="minorEastAsia" w:hint="eastAsia"/>
        </w:rPr>
        <w:t>如：</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He learned money was not everything the hard way.</w:t>
      </w:r>
    </w:p>
    <w:p w:rsidR="00C24999" w:rsidRDefault="0005513D">
      <w:pPr>
        <w:pStyle w:val="a4"/>
        <w:numPr>
          <w:ilvl w:val="0"/>
          <w:numId w:val="19"/>
        </w:numPr>
        <w:tabs>
          <w:tab w:val="left" w:pos="942"/>
        </w:tabs>
        <w:spacing w:line="278" w:lineRule="auto"/>
        <w:ind w:left="521" w:right="3581"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thewaysb</w:t>
      </w:r>
      <w:r>
        <w:rPr>
          <w:rFonts w:asciiTheme="minorEastAsia" w:eastAsiaTheme="minorEastAsia" w:hAnsiTheme="minorEastAsia" w:cstheme="minorEastAsia" w:hint="eastAsia"/>
          <w:spacing w:val="-2"/>
          <w:sz w:val="21"/>
        </w:rPr>
        <w:t xml:space="preserve">. </w:t>
      </w:r>
      <w:r>
        <w:rPr>
          <w:rFonts w:asciiTheme="minorEastAsia" w:eastAsiaTheme="minorEastAsia" w:hAnsiTheme="minorEastAsia" w:cstheme="minorEastAsia" w:hint="eastAsia"/>
          <w:sz w:val="21"/>
        </w:rPr>
        <w:t>does/didsth.某人做某事的方式I like the way she dressesherself.</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People don't the way he talks.</w:t>
      </w:r>
    </w:p>
    <w:p w:rsidR="00C24999" w:rsidRDefault="0005513D">
      <w:pPr>
        <w:pStyle w:val="a4"/>
        <w:numPr>
          <w:ilvl w:val="0"/>
          <w:numId w:val="13"/>
        </w:numPr>
        <w:tabs>
          <w:tab w:val="left" w:pos="1045"/>
        </w:tabs>
        <w:spacing w:before="42" w:line="278" w:lineRule="auto"/>
        <w:ind w:right="6097"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部分练习讲解 P128 Bridging the</w:t>
      </w:r>
      <w:r>
        <w:rPr>
          <w:rFonts w:asciiTheme="minorEastAsia" w:eastAsiaTheme="minorEastAsia" w:hAnsiTheme="minorEastAsia" w:cstheme="minorEastAsia" w:hint="eastAsia"/>
          <w:spacing w:val="-5"/>
          <w:sz w:val="21"/>
        </w:rPr>
        <w:t>Gap</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Directions: Fill in the blanks with a word or a phrase that best completes the</w:t>
      </w:r>
    </w:p>
    <w:p w:rsidR="00C24999" w:rsidRDefault="0005513D">
      <w:pPr>
        <w:pStyle w:val="a3"/>
        <w:spacing w:after="31" w:line="278" w:lineRule="auto"/>
        <w:ind w:right="2529" w:hanging="420"/>
        <w:rPr>
          <w:rFonts w:asciiTheme="minorEastAsia" w:eastAsiaTheme="minorEastAsia" w:hAnsiTheme="minorEastAsia" w:cstheme="minorEastAsia"/>
        </w:rPr>
      </w:pPr>
      <w:r>
        <w:rPr>
          <w:rFonts w:asciiTheme="minorEastAsia" w:eastAsiaTheme="minorEastAsia" w:hAnsiTheme="minorEastAsia" w:cstheme="minorEastAsia" w:hint="eastAsia"/>
        </w:rPr>
        <w:t>passage. You may choose a suitable one from the list given. 解题方法：把词分类</w:t>
      </w:r>
    </w:p>
    <w:tbl>
      <w:tblPr>
        <w:tblW w:w="0" w:type="auto"/>
        <w:tblInd w:w="479" w:type="dxa"/>
        <w:tblLayout w:type="fixed"/>
        <w:tblCellMar>
          <w:left w:w="0" w:type="dxa"/>
          <w:right w:w="0" w:type="dxa"/>
        </w:tblCellMar>
        <w:tblLook w:val="04A0" w:firstRow="1" w:lastRow="0" w:firstColumn="1" w:lastColumn="0" w:noHBand="0" w:noVBand="1"/>
      </w:tblPr>
      <w:tblGrid>
        <w:gridCol w:w="731"/>
        <w:gridCol w:w="841"/>
        <w:gridCol w:w="1470"/>
        <w:gridCol w:w="1049"/>
        <w:gridCol w:w="1156"/>
        <w:gridCol w:w="944"/>
      </w:tblGrid>
      <w:tr w:rsidR="00C24999">
        <w:trPr>
          <w:trHeight w:val="260"/>
        </w:trPr>
        <w:tc>
          <w:tcPr>
            <w:tcW w:w="731" w:type="dxa"/>
          </w:tcPr>
          <w:p w:rsidR="00C24999" w:rsidRDefault="0005513D">
            <w:pPr>
              <w:pStyle w:val="TableParagraph"/>
              <w:spacing w:befor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动词</w:t>
            </w:r>
          </w:p>
        </w:tc>
        <w:tc>
          <w:tcPr>
            <w:tcW w:w="841" w:type="dxa"/>
          </w:tcPr>
          <w:p w:rsidR="00C24999" w:rsidRDefault="0005513D">
            <w:pPr>
              <w:pStyle w:val="TableParagraph"/>
              <w:spacing w:before="0"/>
              <w:ind w:left="0" w:right="159"/>
              <w:jc w:val="right"/>
              <w:rPr>
                <w:rFonts w:asciiTheme="minorEastAsia" w:eastAsiaTheme="minorEastAsia" w:hAnsiTheme="minorEastAsia" w:cstheme="minorEastAsia"/>
                <w:sz w:val="21"/>
              </w:rPr>
            </w:pPr>
            <w:r>
              <w:rPr>
                <w:rFonts w:asciiTheme="minorEastAsia" w:eastAsiaTheme="minorEastAsia" w:hAnsiTheme="minorEastAsia" w:cstheme="minorEastAsia" w:hint="eastAsia"/>
                <w:w w:val="95"/>
                <w:sz w:val="21"/>
              </w:rPr>
              <w:t>名词</w:t>
            </w:r>
          </w:p>
        </w:tc>
        <w:tc>
          <w:tcPr>
            <w:tcW w:w="1470" w:type="dxa"/>
          </w:tcPr>
          <w:p w:rsidR="00C24999" w:rsidRDefault="0005513D">
            <w:pPr>
              <w:pStyle w:val="TableParagraph"/>
              <w:spacing w:before="0"/>
              <w:ind w:left="32" w:right="137"/>
              <w:jc w:val="center"/>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形容词</w:t>
            </w:r>
          </w:p>
        </w:tc>
        <w:tc>
          <w:tcPr>
            <w:tcW w:w="1049" w:type="dxa"/>
          </w:tcPr>
          <w:p w:rsidR="00C24999" w:rsidRDefault="0005513D">
            <w:pPr>
              <w:pStyle w:val="TableParagraph"/>
              <w:spacing w:before="0"/>
              <w:ind w:left="156"/>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副词</w:t>
            </w:r>
          </w:p>
        </w:tc>
        <w:tc>
          <w:tcPr>
            <w:tcW w:w="1156" w:type="dxa"/>
          </w:tcPr>
          <w:p w:rsidR="00C24999" w:rsidRDefault="0005513D">
            <w:pPr>
              <w:pStyle w:val="TableParagraph"/>
              <w:spacing w:before="0"/>
              <w:ind w:left="262"/>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介词</w:t>
            </w:r>
          </w:p>
        </w:tc>
        <w:tc>
          <w:tcPr>
            <w:tcW w:w="944" w:type="dxa"/>
          </w:tcPr>
          <w:p w:rsidR="00C24999" w:rsidRDefault="0005513D">
            <w:pPr>
              <w:pStyle w:val="TableParagraph"/>
              <w:spacing w:before="0"/>
              <w:ind w:left="262"/>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连词</w:t>
            </w:r>
          </w:p>
        </w:tc>
      </w:tr>
      <w:tr w:rsidR="00C24999">
        <w:trPr>
          <w:trHeight w:val="260"/>
        </w:trPr>
        <w:tc>
          <w:tcPr>
            <w:tcW w:w="731" w:type="dxa"/>
          </w:tcPr>
          <w:p w:rsidR="00C24999" w:rsidRDefault="0005513D">
            <w:pPr>
              <w:pStyle w:val="TableParagraph"/>
              <w:spacing w:line="21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fear</w:t>
            </w:r>
          </w:p>
        </w:tc>
        <w:tc>
          <w:tcPr>
            <w:tcW w:w="841" w:type="dxa"/>
          </w:tcPr>
          <w:p w:rsidR="00C24999" w:rsidRDefault="0005513D">
            <w:pPr>
              <w:pStyle w:val="TableParagraph"/>
              <w:spacing w:line="219" w:lineRule="exact"/>
              <w:ind w:left="0" w:right="155"/>
              <w:jc w:val="righ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fear</w:t>
            </w:r>
          </w:p>
        </w:tc>
        <w:tc>
          <w:tcPr>
            <w:tcW w:w="1470" w:type="dxa"/>
          </w:tcPr>
          <w:p w:rsidR="00C24999" w:rsidRDefault="0005513D">
            <w:pPr>
              <w:pStyle w:val="TableParagraph"/>
              <w:spacing w:line="219" w:lineRule="exact"/>
              <w:ind w:left="138" w:right="137"/>
              <w:jc w:val="center"/>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unavoidable</w:t>
            </w:r>
          </w:p>
        </w:tc>
        <w:tc>
          <w:tcPr>
            <w:tcW w:w="1049" w:type="dxa"/>
          </w:tcPr>
          <w:p w:rsidR="00C24999" w:rsidRDefault="0005513D">
            <w:pPr>
              <w:pStyle w:val="TableParagraph"/>
              <w:spacing w:line="219" w:lineRule="exact"/>
              <w:ind w:left="156"/>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wisely</w:t>
            </w:r>
          </w:p>
        </w:tc>
        <w:tc>
          <w:tcPr>
            <w:tcW w:w="1156" w:type="dxa"/>
          </w:tcPr>
          <w:p w:rsidR="00C24999" w:rsidRDefault="0005513D">
            <w:pPr>
              <w:pStyle w:val="TableParagraph"/>
              <w:spacing w:line="219" w:lineRule="exact"/>
              <w:ind w:left="262"/>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without</w:t>
            </w:r>
          </w:p>
        </w:tc>
        <w:tc>
          <w:tcPr>
            <w:tcW w:w="944" w:type="dxa"/>
          </w:tcPr>
          <w:p w:rsidR="00C24999" w:rsidRDefault="0005513D">
            <w:pPr>
              <w:pStyle w:val="TableParagraph"/>
              <w:spacing w:line="219" w:lineRule="exact"/>
              <w:ind w:left="157"/>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so that</w:t>
            </w:r>
          </w:p>
        </w:tc>
      </w:tr>
    </w:tbl>
    <w:p w:rsidR="00C24999" w:rsidRDefault="0005513D">
      <w:pPr>
        <w:pStyle w:val="a3"/>
        <w:tabs>
          <w:tab w:val="left" w:pos="4615"/>
          <w:tab w:val="left" w:pos="4824"/>
        </w:tabs>
        <w:spacing w:before="72" w:line="278" w:lineRule="auto"/>
        <w:ind w:left="1150" w:right="2003" w:hanging="629"/>
        <w:jc w:val="both"/>
        <w:rPr>
          <w:rFonts w:asciiTheme="minorEastAsia" w:eastAsiaTheme="minorEastAsia" w:hAnsiTheme="minorEastAsia" w:cstheme="minorEastAsia"/>
        </w:rPr>
      </w:pPr>
      <w:r>
        <w:rPr>
          <w:rFonts w:asciiTheme="minorEastAsia" w:eastAsiaTheme="minorEastAsia" w:hAnsiTheme="minorEastAsia" w:cstheme="minorEastAsia" w:hint="eastAsia"/>
        </w:rPr>
        <w:t>reach success</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 xml:space="preserve">under as long </w:t>
      </w:r>
      <w:r>
        <w:rPr>
          <w:rFonts w:asciiTheme="minorEastAsia" w:eastAsiaTheme="minorEastAsia" w:hAnsiTheme="minorEastAsia" w:cstheme="minorEastAsia" w:hint="eastAsia"/>
          <w:spacing w:val="-8"/>
        </w:rPr>
        <w:t xml:space="preserve">as </w:t>
      </w:r>
      <w:r>
        <w:rPr>
          <w:rFonts w:asciiTheme="minorEastAsia" w:eastAsiaTheme="minorEastAsia" w:hAnsiTheme="minorEastAsia" w:cstheme="minorEastAsia" w:hint="eastAsia"/>
        </w:rPr>
        <w:t>reach</w:t>
      </w:r>
      <w:r>
        <w:rPr>
          <w:rFonts w:asciiTheme="minorEastAsia" w:eastAsiaTheme="minorEastAsia" w:hAnsiTheme="minorEastAsia" w:cstheme="minorEastAsia" w:hint="eastAsia"/>
        </w:rPr>
        <w:tab/>
        <w:t>between</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Lotsofpeopledon'tdaretomakemistakes</w:t>
      </w:r>
      <w:r>
        <w:rPr>
          <w:rFonts w:asciiTheme="minorEastAsia" w:eastAsiaTheme="minorEastAsia" w:hAnsiTheme="minorEastAsia" w:cstheme="minorEastAsia" w:hint="eastAsia"/>
          <w:spacing w:val="-18"/>
        </w:rPr>
        <w:t xml:space="preserve">. </w:t>
      </w:r>
      <w:r>
        <w:rPr>
          <w:rFonts w:asciiTheme="minorEastAsia" w:eastAsiaTheme="minorEastAsia" w:hAnsiTheme="minorEastAsia" w:cstheme="minorEastAsia" w:hint="eastAsia"/>
        </w:rPr>
        <w:t>They1fearthattheywillberidiculed orblamedbyothers</w:t>
      </w:r>
      <w:r>
        <w:rPr>
          <w:rFonts w:asciiTheme="minorEastAsia" w:eastAsiaTheme="minorEastAsia" w:hAnsiTheme="minorEastAsia" w:cstheme="minorEastAsia" w:hint="eastAsia"/>
          <w:spacing w:val="-8"/>
        </w:rPr>
        <w:t xml:space="preserve">. </w:t>
      </w:r>
      <w:r>
        <w:rPr>
          <w:rFonts w:asciiTheme="minorEastAsia" w:eastAsiaTheme="minorEastAsia" w:hAnsiTheme="minorEastAsia" w:cstheme="minorEastAsia" w:hint="eastAsia"/>
        </w:rPr>
        <w:t>Theyfearthattheywilllosetheirmoneyandbelongingsorbe 2underalotofstress</w:t>
      </w:r>
      <w:r>
        <w:rPr>
          <w:rFonts w:asciiTheme="minorEastAsia" w:eastAsiaTheme="minorEastAsia" w:hAnsiTheme="minorEastAsia" w:cstheme="minorEastAsia" w:hint="eastAsia"/>
          <w:spacing w:val="-11"/>
        </w:rPr>
        <w:t xml:space="preserve">. </w:t>
      </w:r>
      <w:r>
        <w:rPr>
          <w:rFonts w:asciiTheme="minorEastAsia" w:eastAsiaTheme="minorEastAsia" w:hAnsiTheme="minorEastAsia" w:cstheme="minorEastAsia" w:hint="eastAsia"/>
        </w:rPr>
        <w:t>Butrisksare3unavoidableandtheydopavethewayyoumust tread（踩，踏）upontowards4succcess</w:t>
      </w:r>
      <w:r>
        <w:rPr>
          <w:rFonts w:asciiTheme="minorEastAsia" w:eastAsiaTheme="minorEastAsia" w:hAnsiTheme="minorEastAsia" w:cstheme="minorEastAsia" w:hint="eastAsia"/>
          <w:spacing w:val="-16"/>
        </w:rPr>
        <w:t xml:space="preserve">. </w:t>
      </w:r>
      <w:r>
        <w:rPr>
          <w:rFonts w:asciiTheme="minorEastAsia" w:eastAsiaTheme="minorEastAsia" w:hAnsiTheme="minorEastAsia" w:cstheme="minorEastAsia" w:hint="eastAsia"/>
        </w:rPr>
        <w:t>Haveyoueverheardofsomeonewhoachieves success 5 withoutmaking any mistakesbefore?</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Soitisonlynaturalthatmakingmistakesinyoureffortto6reachyourdreams is considered a must, and you shouldn't worry about that as you may get a lot of advantagesoutofyourmistakes.Bymakingmistakesatleastyouthencandistinguish 7 betweenthe correct and the incorrect portions of what you did. AnthonyD'Angelo</w:t>
      </w:r>
    </w:p>
    <w:p w:rsidR="00C24999" w:rsidRDefault="00C24999">
      <w:pPr>
        <w:spacing w:line="278" w:lineRule="auto"/>
        <w:jc w:val="both"/>
        <w:rPr>
          <w:rFonts w:asciiTheme="minorEastAsia" w:eastAsiaTheme="minorEastAsia" w:hAnsiTheme="minorEastAsia" w:cstheme="minorEastAsia"/>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line="278" w:lineRule="auto"/>
        <w:ind w:left="101" w:right="205"/>
        <w:jc w:val="right"/>
        <w:rPr>
          <w:rFonts w:asciiTheme="minorEastAsia" w:eastAsiaTheme="minorEastAsia" w:hAnsiTheme="minorEastAsia" w:cstheme="minorEastAsia"/>
        </w:rPr>
      </w:pPr>
      <w:r>
        <w:rPr>
          <w:rFonts w:asciiTheme="minorEastAsia" w:eastAsiaTheme="minorEastAsia" w:hAnsiTheme="minorEastAsia" w:cstheme="minorEastAsia" w:hint="eastAsia"/>
        </w:rPr>
        <w:t>said</w:t>
      </w:r>
      <w:r>
        <w:rPr>
          <w:rFonts w:asciiTheme="minorEastAsia" w:eastAsiaTheme="minorEastAsia" w:hAnsiTheme="minorEastAsia" w:cstheme="minorEastAsia" w:hint="eastAsia"/>
          <w:spacing w:val="-17"/>
        </w:rPr>
        <w:t xml:space="preserve">: </w:t>
      </w:r>
      <w:r>
        <w:rPr>
          <w:rFonts w:asciiTheme="minorEastAsia" w:eastAsiaTheme="minorEastAsia" w:hAnsiTheme="minorEastAsia" w:cstheme="minorEastAsia" w:hint="eastAsia"/>
        </w:rPr>
        <w:t>"Inordertosucceedyoumustfail</w:t>
      </w:r>
      <w:r>
        <w:rPr>
          <w:rFonts w:asciiTheme="minorEastAsia" w:eastAsiaTheme="minorEastAsia" w:hAnsiTheme="minorEastAsia" w:cstheme="minorEastAsia" w:hint="eastAsia"/>
          <w:spacing w:val="-16"/>
        </w:rPr>
        <w:t xml:space="preserve">, </w:t>
      </w:r>
      <w:r>
        <w:rPr>
          <w:rFonts w:asciiTheme="minorEastAsia" w:eastAsiaTheme="minorEastAsia" w:hAnsiTheme="minorEastAsia" w:cstheme="minorEastAsia" w:hint="eastAsia"/>
        </w:rPr>
        <w:t>8sothatyouknowwhattodothenexttime",andRobertLouisStevensonevenwenttotheextremeastosay</w:t>
      </w:r>
      <w:r>
        <w:rPr>
          <w:rFonts w:asciiTheme="minorEastAsia" w:eastAsiaTheme="minorEastAsia" w:hAnsiTheme="minorEastAsia" w:cstheme="minorEastAsia" w:hint="eastAsia"/>
          <w:spacing w:val="-10"/>
        </w:rPr>
        <w:t xml:space="preserve">: </w:t>
      </w:r>
      <w:r>
        <w:rPr>
          <w:rFonts w:asciiTheme="minorEastAsia" w:eastAsiaTheme="minorEastAsia" w:hAnsiTheme="minorEastAsia" w:cstheme="minorEastAsia" w:hint="eastAsia"/>
        </w:rPr>
        <w:t>"Ourbusinessinlifeisnottosucceed</w:t>
      </w:r>
      <w:r>
        <w:rPr>
          <w:rFonts w:asciiTheme="minorEastAsia" w:eastAsiaTheme="minorEastAsia" w:hAnsiTheme="minorEastAsia" w:cstheme="minorEastAsia" w:hint="eastAsia"/>
          <w:spacing w:val="-6"/>
        </w:rPr>
        <w:t xml:space="preserve">, </w:t>
      </w:r>
      <w:r>
        <w:rPr>
          <w:rFonts w:asciiTheme="minorEastAsia" w:eastAsiaTheme="minorEastAsia" w:hAnsiTheme="minorEastAsia" w:cstheme="minorEastAsia" w:hint="eastAsia"/>
        </w:rPr>
        <w:t>buttocontinuetofailingoodspirits（精神抖擞，情绪高昂）."</w:t>
      </w:r>
    </w:p>
    <w:p w:rsidR="00C24999" w:rsidRDefault="0005513D">
      <w:pPr>
        <w:pStyle w:val="a3"/>
        <w:spacing w:before="0" w:line="278" w:lineRule="auto"/>
        <w:ind w:left="101" w:firstLine="420"/>
        <w:rPr>
          <w:rFonts w:asciiTheme="minorEastAsia" w:eastAsiaTheme="minorEastAsia" w:hAnsiTheme="minorEastAsia" w:cstheme="minorEastAsia"/>
        </w:rPr>
      </w:pPr>
      <w:r>
        <w:rPr>
          <w:rFonts w:asciiTheme="minorEastAsia" w:eastAsiaTheme="minorEastAsia" w:hAnsiTheme="minorEastAsia" w:cstheme="minorEastAsia" w:hint="eastAsia"/>
        </w:rPr>
        <w:t>Youneedn'tworryaboutanything9aslongasyoukeepongoingby10wiselylearning from your mistakes and trying evenharder.</w:t>
      </w:r>
    </w:p>
    <w:p w:rsidR="00C24999" w:rsidRDefault="0005513D">
      <w:pPr>
        <w:pStyle w:val="a4"/>
        <w:numPr>
          <w:ilvl w:val="0"/>
          <w:numId w:val="20"/>
        </w:numPr>
        <w:tabs>
          <w:tab w:val="left" w:pos="836"/>
        </w:tabs>
        <w:spacing w:before="0" w:line="278" w:lineRule="auto"/>
        <w:ind w:right="536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New words and expressions Newwords</w:t>
      </w:r>
    </w:p>
    <w:p w:rsidR="00C24999" w:rsidRDefault="0005513D">
      <w:pPr>
        <w:pStyle w:val="a4"/>
        <w:numPr>
          <w:ilvl w:val="0"/>
          <w:numId w:val="21"/>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glancen</w:t>
      </w:r>
      <w:r>
        <w:rPr>
          <w:rFonts w:asciiTheme="minorEastAsia" w:eastAsiaTheme="minorEastAsia" w:hAnsiTheme="minorEastAsia" w:cstheme="minorEastAsia" w:hint="eastAsia"/>
          <w:spacing w:val="-1"/>
          <w:sz w:val="21"/>
        </w:rPr>
        <w:t>. 瞥一眼；匆匆一看；扫视</w:t>
      </w:r>
    </w:p>
    <w:p w:rsidR="00C24999" w:rsidRDefault="0005513D">
      <w:pPr>
        <w:pStyle w:val="a4"/>
        <w:numPr>
          <w:ilvl w:val="0"/>
          <w:numId w:val="21"/>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571456" behindDoc="1" locked="0" layoutInCell="1" allowOverlap="1">
            <wp:simplePos x="0" y="0"/>
            <wp:positionH relativeFrom="page">
              <wp:posOffset>2157730</wp:posOffset>
            </wp:positionH>
            <wp:positionV relativeFrom="paragraph">
              <wp:posOffset>120015</wp:posOffset>
            </wp:positionV>
            <wp:extent cx="4257675" cy="5871845"/>
            <wp:effectExtent l="0" t="0" r="0" b="0"/>
            <wp:wrapNone/>
            <wp:docPr id="3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touchn. 修饰；润色；装点</w:t>
      </w:r>
    </w:p>
    <w:p w:rsidR="00C24999" w:rsidRDefault="0005513D">
      <w:pPr>
        <w:pStyle w:val="a4"/>
        <w:numPr>
          <w:ilvl w:val="0"/>
          <w:numId w:val="21"/>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frostn. 给（糕饼）覆上糖霜</w:t>
      </w:r>
    </w:p>
    <w:p w:rsidR="00C24999" w:rsidRDefault="0005513D">
      <w:pPr>
        <w:pStyle w:val="a4"/>
        <w:numPr>
          <w:ilvl w:val="0"/>
          <w:numId w:val="21"/>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aestheticadj</w:t>
      </w:r>
      <w:r>
        <w:rPr>
          <w:rFonts w:asciiTheme="minorEastAsia" w:eastAsiaTheme="minorEastAsia" w:hAnsiTheme="minorEastAsia" w:cstheme="minorEastAsia" w:hint="eastAsia"/>
          <w:spacing w:val="-1"/>
          <w:sz w:val="21"/>
        </w:rPr>
        <w:t>. 审美的；有审美观点的；美学的</w:t>
      </w:r>
    </w:p>
    <w:p w:rsidR="00C24999" w:rsidRDefault="0005513D">
      <w:pPr>
        <w:pStyle w:val="a4"/>
        <w:numPr>
          <w:ilvl w:val="0"/>
          <w:numId w:val="21"/>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triumphn</w:t>
      </w:r>
      <w:r>
        <w:rPr>
          <w:rFonts w:asciiTheme="minorEastAsia" w:eastAsiaTheme="minorEastAsia" w:hAnsiTheme="minorEastAsia" w:cstheme="minorEastAsia" w:hint="eastAsia"/>
          <w:spacing w:val="-1"/>
          <w:sz w:val="21"/>
        </w:rPr>
        <w:t>. 巨大成功；伟大胜利</w:t>
      </w:r>
    </w:p>
    <w:p w:rsidR="00C24999" w:rsidRDefault="0005513D">
      <w:pPr>
        <w:pStyle w:val="a4"/>
        <w:numPr>
          <w:ilvl w:val="0"/>
          <w:numId w:val="21"/>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lumpyadj</w:t>
      </w:r>
      <w:r>
        <w:rPr>
          <w:rFonts w:asciiTheme="minorEastAsia" w:eastAsiaTheme="minorEastAsia" w:hAnsiTheme="minorEastAsia" w:cstheme="minorEastAsia" w:hint="eastAsia"/>
          <w:spacing w:val="-1"/>
          <w:sz w:val="21"/>
        </w:rPr>
        <w:t>. 多块状物的；为块状物覆盖的</w:t>
      </w:r>
    </w:p>
    <w:p w:rsidR="00C24999" w:rsidRDefault="0005513D">
      <w:pPr>
        <w:pStyle w:val="a4"/>
        <w:numPr>
          <w:ilvl w:val="0"/>
          <w:numId w:val="21"/>
        </w:numPr>
        <w:tabs>
          <w:tab w:val="left" w:pos="836"/>
        </w:tabs>
        <w:spacing w:before="42"/>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frostingn</w:t>
      </w:r>
      <w:r>
        <w:rPr>
          <w:rFonts w:asciiTheme="minorEastAsia" w:eastAsiaTheme="minorEastAsia" w:hAnsiTheme="minorEastAsia" w:cstheme="minorEastAsia" w:hint="eastAsia"/>
          <w:spacing w:val="-1"/>
          <w:sz w:val="21"/>
        </w:rPr>
        <w:t>. 糖霜</w:t>
      </w:r>
      <w:r>
        <w:rPr>
          <w:rFonts w:asciiTheme="minorEastAsia" w:eastAsiaTheme="minorEastAsia" w:hAnsiTheme="minorEastAsia" w:cstheme="minorEastAsia" w:hint="eastAsia"/>
          <w:sz w:val="21"/>
        </w:rPr>
        <w:t>（用以装饰糕饼等）</w:t>
      </w:r>
    </w:p>
    <w:p w:rsidR="00C24999" w:rsidRDefault="0005513D">
      <w:pPr>
        <w:pStyle w:val="a4"/>
        <w:numPr>
          <w:ilvl w:val="0"/>
          <w:numId w:val="21"/>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blendern</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（电动）食物搅拌器</w:t>
      </w:r>
    </w:p>
    <w:p w:rsidR="00C24999" w:rsidRDefault="0005513D">
      <w:pPr>
        <w:pStyle w:val="a4"/>
        <w:numPr>
          <w:ilvl w:val="0"/>
          <w:numId w:val="21"/>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fixingsn</w:t>
      </w:r>
      <w:r>
        <w:rPr>
          <w:rFonts w:asciiTheme="minorEastAsia" w:eastAsiaTheme="minorEastAsia" w:hAnsiTheme="minorEastAsia" w:cstheme="minorEastAsia" w:hint="eastAsia"/>
          <w:spacing w:val="-1"/>
          <w:sz w:val="21"/>
        </w:rPr>
        <w:t>. [</w:t>
      </w:r>
      <w:r>
        <w:rPr>
          <w:rFonts w:asciiTheme="minorEastAsia" w:eastAsiaTheme="minorEastAsia" w:hAnsiTheme="minorEastAsia" w:cstheme="minorEastAsia" w:hint="eastAsia"/>
          <w:sz w:val="21"/>
        </w:rPr>
        <w:t>pl.]（菜肴的）配料</w:t>
      </w:r>
    </w:p>
    <w:p w:rsidR="00C24999" w:rsidRDefault="0005513D">
      <w:pPr>
        <w:pStyle w:val="a4"/>
        <w:numPr>
          <w:ilvl w:val="0"/>
          <w:numId w:val="2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requisiteadj</w:t>
      </w:r>
      <w:r>
        <w:rPr>
          <w:rFonts w:asciiTheme="minorEastAsia" w:eastAsiaTheme="minorEastAsia" w:hAnsiTheme="minorEastAsia" w:cstheme="minorEastAsia" w:hint="eastAsia"/>
          <w:spacing w:val="-1"/>
          <w:sz w:val="21"/>
        </w:rPr>
        <w:t>. 必需的；必备的；必不可少的</w:t>
      </w:r>
    </w:p>
    <w:p w:rsidR="00C24999" w:rsidRDefault="0005513D">
      <w:pPr>
        <w:pStyle w:val="a4"/>
        <w:numPr>
          <w:ilvl w:val="0"/>
          <w:numId w:val="2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utensiln</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（家庭）用具，器皿</w:t>
      </w:r>
    </w:p>
    <w:p w:rsidR="00C24999" w:rsidRDefault="0005513D">
      <w:pPr>
        <w:pStyle w:val="a4"/>
        <w:numPr>
          <w:ilvl w:val="0"/>
          <w:numId w:val="2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phoenixn.（传说中的）凤凰，长生鸟</w:t>
      </w:r>
    </w:p>
    <w:p w:rsidR="00C24999" w:rsidRDefault="0005513D">
      <w:pPr>
        <w:pStyle w:val="a4"/>
        <w:numPr>
          <w:ilvl w:val="0"/>
          <w:numId w:val="2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pacing w:val="1"/>
          <w:w w:val="99"/>
          <w:sz w:val="21"/>
        </w:rPr>
        <w:t>cl</w:t>
      </w:r>
      <w:r>
        <w:rPr>
          <w:rFonts w:asciiTheme="minorEastAsia" w:eastAsiaTheme="minorEastAsia" w:hAnsiTheme="minorEastAsia" w:cstheme="minorEastAsia" w:hint="eastAsia"/>
          <w:spacing w:val="-2"/>
          <w:w w:val="99"/>
          <w:sz w:val="21"/>
        </w:rPr>
        <w:t>u</w:t>
      </w:r>
      <w:r>
        <w:rPr>
          <w:rFonts w:asciiTheme="minorEastAsia" w:eastAsiaTheme="minorEastAsia" w:hAnsiTheme="minorEastAsia" w:cstheme="minorEastAsia" w:hint="eastAsia"/>
          <w:spacing w:val="1"/>
          <w:w w:val="99"/>
          <w:sz w:val="21"/>
        </w:rPr>
        <w:t>tte</w:t>
      </w:r>
      <w:r>
        <w:rPr>
          <w:rFonts w:asciiTheme="minorEastAsia" w:eastAsiaTheme="minorEastAsia" w:hAnsiTheme="minorEastAsia" w:cstheme="minorEastAsia" w:hint="eastAsia"/>
          <w:w w:val="99"/>
          <w:sz w:val="21"/>
        </w:rPr>
        <w:t>r</w:t>
      </w:r>
      <w:r>
        <w:rPr>
          <w:rFonts w:asciiTheme="minorEastAsia" w:eastAsiaTheme="minorEastAsia" w:hAnsiTheme="minorEastAsia" w:cstheme="minorEastAsia" w:hint="eastAsia"/>
          <w:spacing w:val="1"/>
          <w:w w:val="99"/>
          <w:sz w:val="21"/>
        </w:rPr>
        <w:t>n</w:t>
      </w:r>
      <w:r>
        <w:rPr>
          <w:rFonts w:asciiTheme="minorEastAsia" w:eastAsiaTheme="minorEastAsia" w:hAnsiTheme="minorEastAsia" w:cstheme="minorEastAsia" w:hint="eastAsia"/>
          <w:w w:val="99"/>
          <w:sz w:val="21"/>
        </w:rPr>
        <w:t>.</w:t>
      </w:r>
      <w:r>
        <w:rPr>
          <w:rFonts w:asciiTheme="minorEastAsia" w:eastAsiaTheme="minorEastAsia" w:hAnsiTheme="minorEastAsia" w:cstheme="minorEastAsia" w:hint="eastAsia"/>
          <w:spacing w:val="-1"/>
          <w:w w:val="99"/>
          <w:sz w:val="21"/>
        </w:rPr>
        <w:t>杂乱的东西</w:t>
      </w:r>
      <w:r>
        <w:rPr>
          <w:rFonts w:asciiTheme="minorEastAsia" w:eastAsiaTheme="minorEastAsia" w:hAnsiTheme="minorEastAsia" w:cstheme="minorEastAsia" w:hint="eastAsia"/>
          <w:spacing w:val="2"/>
          <w:w w:val="99"/>
          <w:sz w:val="21"/>
        </w:rPr>
        <w:t>（</w:t>
      </w:r>
      <w:r>
        <w:rPr>
          <w:rFonts w:asciiTheme="minorEastAsia" w:eastAsiaTheme="minorEastAsia" w:hAnsiTheme="minorEastAsia" w:cstheme="minorEastAsia" w:hint="eastAsia"/>
          <w:spacing w:val="-1"/>
          <w:w w:val="99"/>
          <w:sz w:val="21"/>
        </w:rPr>
        <w:t>尤指不需要的或无用的</w:t>
      </w:r>
      <w:r>
        <w:rPr>
          <w:rFonts w:asciiTheme="minorEastAsia" w:eastAsiaTheme="minorEastAsia" w:hAnsiTheme="minorEastAsia" w:cstheme="minorEastAsia" w:hint="eastAsia"/>
          <w:spacing w:val="-104"/>
          <w:w w:val="99"/>
          <w:sz w:val="21"/>
        </w:rPr>
        <w:t>）</w:t>
      </w:r>
      <w:r>
        <w:rPr>
          <w:rFonts w:asciiTheme="minorEastAsia" w:eastAsiaTheme="minorEastAsia" w:hAnsiTheme="minorEastAsia" w:cstheme="minorEastAsia" w:hint="eastAsia"/>
          <w:w w:val="99"/>
          <w:sz w:val="21"/>
        </w:rPr>
        <w:t>；杂乱</w:t>
      </w:r>
    </w:p>
    <w:p w:rsidR="00C24999" w:rsidRDefault="0005513D">
      <w:pPr>
        <w:pStyle w:val="a4"/>
        <w:numPr>
          <w:ilvl w:val="0"/>
          <w:numId w:val="2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presentv</w:t>
      </w:r>
      <w:r>
        <w:rPr>
          <w:rFonts w:asciiTheme="minorEastAsia" w:eastAsiaTheme="minorEastAsia" w:hAnsiTheme="minorEastAsia" w:cstheme="minorEastAsia" w:hint="eastAsia"/>
          <w:spacing w:val="-1"/>
          <w:sz w:val="21"/>
        </w:rPr>
        <w:t>. 把…交给；颁发；授予</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注意作为动词和名词时的发音差别。再如：import, export, record, produce 等。</w:t>
      </w:r>
    </w:p>
    <w:p w:rsidR="00C24999" w:rsidRDefault="0005513D">
      <w:pPr>
        <w:pStyle w:val="a4"/>
        <w:numPr>
          <w:ilvl w:val="0"/>
          <w:numId w:val="2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anniversaryn</w:t>
      </w:r>
      <w:r>
        <w:rPr>
          <w:rFonts w:asciiTheme="minorEastAsia" w:eastAsiaTheme="minorEastAsia" w:hAnsiTheme="minorEastAsia" w:cstheme="minorEastAsia" w:hint="eastAsia"/>
          <w:spacing w:val="-1"/>
          <w:sz w:val="21"/>
        </w:rPr>
        <w:t>. 周年纪念日</w:t>
      </w:r>
    </w:p>
    <w:p w:rsidR="00C24999" w:rsidRDefault="0005513D">
      <w:pPr>
        <w:pStyle w:val="a4"/>
        <w:numPr>
          <w:ilvl w:val="0"/>
          <w:numId w:val="2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flashn</w:t>
      </w:r>
      <w:r>
        <w:rPr>
          <w:rFonts w:asciiTheme="minorEastAsia" w:eastAsiaTheme="minorEastAsia" w:hAnsiTheme="minorEastAsia" w:cstheme="minorEastAsia" w:hint="eastAsia"/>
          <w:spacing w:val="-1"/>
          <w:sz w:val="21"/>
        </w:rPr>
        <w:t>. 闪光；闪耀</w:t>
      </w:r>
    </w:p>
    <w:p w:rsidR="00C24999" w:rsidRDefault="0005513D">
      <w:pPr>
        <w:pStyle w:val="a4"/>
        <w:numPr>
          <w:ilvl w:val="0"/>
          <w:numId w:val="2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positionv</w:t>
      </w:r>
      <w:r>
        <w:rPr>
          <w:rFonts w:asciiTheme="minorEastAsia" w:eastAsiaTheme="minorEastAsia" w:hAnsiTheme="minorEastAsia" w:cstheme="minorEastAsia" w:hint="eastAsia"/>
          <w:spacing w:val="-2"/>
          <w:sz w:val="21"/>
        </w:rPr>
        <w:t>. 安装；安置；使处于</w:t>
      </w:r>
    </w:p>
    <w:p w:rsidR="00C24999" w:rsidRDefault="0005513D">
      <w:pPr>
        <w:pStyle w:val="a4"/>
        <w:numPr>
          <w:ilvl w:val="0"/>
          <w:numId w:val="2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slidev</w:t>
      </w:r>
      <w:r>
        <w:rPr>
          <w:rFonts w:asciiTheme="minorEastAsia" w:eastAsiaTheme="minorEastAsia" w:hAnsiTheme="minorEastAsia" w:cstheme="minorEastAsia" w:hint="eastAsia"/>
          <w:spacing w:val="-3"/>
          <w:sz w:val="21"/>
        </w:rPr>
        <w:t>. (使 )快捷而悄声地移动</w:t>
      </w:r>
    </w:p>
    <w:p w:rsidR="00C24999" w:rsidRDefault="0005513D">
      <w:pPr>
        <w:pStyle w:val="a4"/>
        <w:numPr>
          <w:ilvl w:val="0"/>
          <w:numId w:val="21"/>
        </w:numPr>
        <w:tabs>
          <w:tab w:val="left" w:pos="942"/>
        </w:tabs>
        <w:spacing w:line="278" w:lineRule="auto"/>
        <w:ind w:left="521" w:right="4419"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explodev</w:t>
      </w:r>
      <w:r>
        <w:rPr>
          <w:rFonts w:asciiTheme="minorEastAsia" w:eastAsiaTheme="minorEastAsia" w:hAnsiTheme="minorEastAsia" w:cstheme="minorEastAsia" w:hint="eastAsia"/>
          <w:spacing w:val="-2"/>
          <w:sz w:val="21"/>
        </w:rPr>
        <w:t>. 突然爆发，进发</w:t>
      </w:r>
      <w:r>
        <w:rPr>
          <w:rFonts w:asciiTheme="minorEastAsia" w:eastAsiaTheme="minorEastAsia" w:hAnsiTheme="minorEastAsia" w:cstheme="minorEastAsia" w:hint="eastAsia"/>
          <w:sz w:val="21"/>
        </w:rPr>
        <w:t>（感情</w:t>
      </w:r>
      <w:r>
        <w:rPr>
          <w:rFonts w:asciiTheme="minorEastAsia" w:eastAsiaTheme="minorEastAsia" w:hAnsiTheme="minorEastAsia" w:cstheme="minorEastAsia" w:hint="eastAsia"/>
          <w:spacing w:val="-10"/>
          <w:sz w:val="21"/>
        </w:rPr>
        <w:t xml:space="preserve">） </w:t>
      </w:r>
      <w:r>
        <w:rPr>
          <w:rFonts w:asciiTheme="minorEastAsia" w:eastAsiaTheme="minorEastAsia" w:hAnsiTheme="minorEastAsia" w:cstheme="minorEastAsia" w:hint="eastAsia"/>
          <w:sz w:val="21"/>
        </w:rPr>
        <w:t>explosion</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explosive n. 炸药 adj. 爆炸性的</w:t>
      </w:r>
    </w:p>
    <w:p w:rsidR="00C24999" w:rsidRDefault="0005513D">
      <w:pPr>
        <w:pStyle w:val="a4"/>
        <w:numPr>
          <w:ilvl w:val="0"/>
          <w:numId w:val="2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slipv. 悄悄疾行；溜</w:t>
      </w:r>
    </w:p>
    <w:p w:rsidR="00C24999" w:rsidRDefault="0005513D">
      <w:pPr>
        <w:pStyle w:val="a4"/>
        <w:numPr>
          <w:ilvl w:val="0"/>
          <w:numId w:val="2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pacing w:val="1"/>
          <w:w w:val="99"/>
          <w:sz w:val="21"/>
        </w:rPr>
        <w:t>fl</w:t>
      </w:r>
      <w:r>
        <w:rPr>
          <w:rFonts w:asciiTheme="minorEastAsia" w:eastAsiaTheme="minorEastAsia" w:hAnsiTheme="minorEastAsia" w:cstheme="minorEastAsia" w:hint="eastAsia"/>
          <w:spacing w:val="-2"/>
          <w:w w:val="99"/>
          <w:sz w:val="21"/>
        </w:rPr>
        <w:t>i</w:t>
      </w:r>
      <w:r>
        <w:rPr>
          <w:rFonts w:asciiTheme="minorEastAsia" w:eastAsiaTheme="minorEastAsia" w:hAnsiTheme="minorEastAsia" w:cstheme="minorEastAsia" w:hint="eastAsia"/>
          <w:w w:val="99"/>
          <w:sz w:val="21"/>
        </w:rPr>
        <w:t>p</w:t>
      </w:r>
      <w:r>
        <w:rPr>
          <w:rFonts w:asciiTheme="minorEastAsia" w:eastAsiaTheme="minorEastAsia" w:hAnsiTheme="minorEastAsia" w:cstheme="minorEastAsia" w:hint="eastAsia"/>
          <w:spacing w:val="1"/>
          <w:w w:val="99"/>
          <w:sz w:val="21"/>
        </w:rPr>
        <w:t>v.</w:t>
      </w:r>
      <w:r>
        <w:rPr>
          <w:rFonts w:asciiTheme="minorEastAsia" w:eastAsiaTheme="minorEastAsia" w:hAnsiTheme="minorEastAsia" w:cstheme="minorEastAsia" w:hint="eastAsia"/>
          <w:spacing w:val="-1"/>
          <w:w w:val="99"/>
          <w:sz w:val="21"/>
        </w:rPr>
        <w:t>（</w:t>
      </w:r>
      <w:r>
        <w:rPr>
          <w:rFonts w:asciiTheme="minorEastAsia" w:eastAsiaTheme="minorEastAsia" w:hAnsiTheme="minorEastAsia" w:cstheme="minorEastAsia" w:hint="eastAsia"/>
          <w:spacing w:val="2"/>
          <w:w w:val="99"/>
          <w:sz w:val="21"/>
        </w:rPr>
        <w:t>开</w:t>
      </w:r>
      <w:r>
        <w:rPr>
          <w:rFonts w:asciiTheme="minorEastAsia" w:eastAsiaTheme="minorEastAsia" w:hAnsiTheme="minorEastAsia" w:cstheme="minorEastAsia" w:hint="eastAsia"/>
          <w:spacing w:val="-104"/>
          <w:w w:val="99"/>
          <w:sz w:val="21"/>
        </w:rPr>
        <w:t>）</w:t>
      </w:r>
      <w:r>
        <w:rPr>
          <w:rFonts w:asciiTheme="minorEastAsia" w:eastAsiaTheme="minorEastAsia" w:hAnsiTheme="minorEastAsia" w:cstheme="minorEastAsia" w:hint="eastAsia"/>
          <w:w w:val="99"/>
          <w:sz w:val="21"/>
        </w:rPr>
        <w:t>；按</w:t>
      </w:r>
      <w:r>
        <w:rPr>
          <w:rFonts w:asciiTheme="minorEastAsia" w:eastAsiaTheme="minorEastAsia" w:hAnsiTheme="minorEastAsia" w:cstheme="minorEastAsia" w:hint="eastAsia"/>
          <w:spacing w:val="-1"/>
          <w:w w:val="99"/>
          <w:sz w:val="21"/>
        </w:rPr>
        <w:t>（</w:t>
      </w:r>
      <w:r>
        <w:rPr>
          <w:rFonts w:asciiTheme="minorEastAsia" w:eastAsiaTheme="minorEastAsia" w:hAnsiTheme="minorEastAsia" w:cstheme="minorEastAsia" w:hint="eastAsia"/>
          <w:w w:val="99"/>
          <w:sz w:val="21"/>
        </w:rPr>
        <w:t>按钮）</w:t>
      </w:r>
    </w:p>
    <w:p w:rsidR="00C24999" w:rsidRDefault="0005513D">
      <w:pPr>
        <w:pStyle w:val="a4"/>
        <w:numPr>
          <w:ilvl w:val="0"/>
          <w:numId w:val="21"/>
        </w:numPr>
        <w:tabs>
          <w:tab w:val="left" w:pos="942"/>
        </w:tabs>
        <w:spacing w:before="42"/>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trumpetv</w:t>
      </w:r>
      <w:r>
        <w:rPr>
          <w:rFonts w:asciiTheme="minorEastAsia" w:eastAsiaTheme="minorEastAsia" w:hAnsiTheme="minorEastAsia" w:cstheme="minorEastAsia" w:hint="eastAsia"/>
          <w:spacing w:val="-1"/>
          <w:sz w:val="21"/>
        </w:rPr>
        <w:t>. 发出喇叭声</w:t>
      </w:r>
    </w:p>
    <w:p w:rsidR="00C24999" w:rsidRDefault="0005513D">
      <w:pPr>
        <w:pStyle w:val="a4"/>
        <w:numPr>
          <w:ilvl w:val="0"/>
          <w:numId w:val="2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gesturev</w:t>
      </w:r>
      <w:r>
        <w:rPr>
          <w:rFonts w:asciiTheme="minorEastAsia" w:eastAsiaTheme="minorEastAsia" w:hAnsiTheme="minorEastAsia" w:cstheme="minorEastAsia" w:hint="eastAsia"/>
          <w:spacing w:val="-1"/>
          <w:sz w:val="21"/>
        </w:rPr>
        <w:t>. 做手势；用手势表示</w:t>
      </w:r>
    </w:p>
    <w:p w:rsidR="00C24999" w:rsidRDefault="0005513D">
      <w:pPr>
        <w:pStyle w:val="a4"/>
        <w:numPr>
          <w:ilvl w:val="0"/>
          <w:numId w:val="2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grandlyadv</w:t>
      </w:r>
      <w:r>
        <w:rPr>
          <w:rFonts w:asciiTheme="minorEastAsia" w:eastAsiaTheme="minorEastAsia" w:hAnsiTheme="minorEastAsia" w:cstheme="minorEastAsia" w:hint="eastAsia"/>
          <w:spacing w:val="-1"/>
          <w:sz w:val="21"/>
        </w:rPr>
        <w:t>. 骄傲地；自负地</w:t>
      </w:r>
    </w:p>
    <w:p w:rsidR="00C24999" w:rsidRDefault="0005513D">
      <w:pPr>
        <w:pStyle w:val="a4"/>
        <w:numPr>
          <w:ilvl w:val="0"/>
          <w:numId w:val="2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slightlyadv</w:t>
      </w:r>
      <w:r>
        <w:rPr>
          <w:rFonts w:asciiTheme="minorEastAsia" w:eastAsiaTheme="minorEastAsia" w:hAnsiTheme="minorEastAsia" w:cstheme="minorEastAsia" w:hint="eastAsia"/>
          <w:spacing w:val="-1"/>
          <w:sz w:val="21"/>
        </w:rPr>
        <w:t>. 略微；稍微</w:t>
      </w:r>
    </w:p>
    <w:p w:rsidR="00C24999" w:rsidRDefault="0005513D">
      <w:pPr>
        <w:pStyle w:val="a4"/>
        <w:numPr>
          <w:ilvl w:val="0"/>
          <w:numId w:val="2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off-balanceadj</w:t>
      </w:r>
      <w:r>
        <w:rPr>
          <w:rFonts w:asciiTheme="minorEastAsia" w:eastAsiaTheme="minorEastAsia" w:hAnsiTheme="minorEastAsia" w:cstheme="minorEastAsia" w:hint="eastAsia"/>
          <w:spacing w:val="-1"/>
          <w:sz w:val="21"/>
        </w:rPr>
        <w:t>. 不平衡的；不稳定的</w:t>
      </w:r>
    </w:p>
    <w:p w:rsidR="00C24999" w:rsidRDefault="0005513D">
      <w:pPr>
        <w:pStyle w:val="a4"/>
        <w:numPr>
          <w:ilvl w:val="0"/>
          <w:numId w:val="2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layern</w:t>
      </w:r>
      <w:r>
        <w:rPr>
          <w:rFonts w:asciiTheme="minorEastAsia" w:eastAsiaTheme="minorEastAsia" w:hAnsiTheme="minorEastAsia" w:cstheme="minorEastAsia" w:hint="eastAsia"/>
          <w:spacing w:val="-1"/>
          <w:sz w:val="21"/>
        </w:rPr>
        <w:t>. 层；表层</w:t>
      </w:r>
    </w:p>
    <w:p w:rsidR="00C24999" w:rsidRDefault="0005513D">
      <w:pPr>
        <w:pStyle w:val="a4"/>
        <w:numPr>
          <w:ilvl w:val="0"/>
          <w:numId w:val="2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inspectionn</w:t>
      </w:r>
      <w:r>
        <w:rPr>
          <w:rFonts w:asciiTheme="minorEastAsia" w:eastAsiaTheme="minorEastAsia" w:hAnsiTheme="minorEastAsia" w:cstheme="minorEastAsia" w:hint="eastAsia"/>
          <w:spacing w:val="-1"/>
          <w:sz w:val="21"/>
        </w:rPr>
        <w:t>. 检查；查看；审视</w:t>
      </w:r>
    </w:p>
    <w:p w:rsidR="00C24999" w:rsidRDefault="0005513D">
      <w:pPr>
        <w:pStyle w:val="a4"/>
        <w:numPr>
          <w:ilvl w:val="0"/>
          <w:numId w:val="2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moanv. 抱怨</w:t>
      </w:r>
    </w:p>
    <w:p w:rsidR="00C24999" w:rsidRDefault="0005513D">
      <w:pPr>
        <w:pStyle w:val="a4"/>
        <w:numPr>
          <w:ilvl w:val="0"/>
          <w:numId w:val="2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pacing w:val="1"/>
          <w:w w:val="99"/>
          <w:sz w:val="21"/>
        </w:rPr>
        <w:t>in</w:t>
      </w:r>
      <w:r>
        <w:rPr>
          <w:rFonts w:asciiTheme="minorEastAsia" w:eastAsiaTheme="minorEastAsia" w:hAnsiTheme="minorEastAsia" w:cstheme="minorEastAsia" w:hint="eastAsia"/>
          <w:spacing w:val="-2"/>
          <w:w w:val="99"/>
          <w:sz w:val="21"/>
        </w:rPr>
        <w:t>t</w:t>
      </w:r>
      <w:r>
        <w:rPr>
          <w:rFonts w:asciiTheme="minorEastAsia" w:eastAsiaTheme="minorEastAsia" w:hAnsiTheme="minorEastAsia" w:cstheme="minorEastAsia" w:hint="eastAsia"/>
          <w:spacing w:val="1"/>
          <w:w w:val="99"/>
          <w:sz w:val="21"/>
        </w:rPr>
        <w:t>erj</w:t>
      </w:r>
      <w:r>
        <w:rPr>
          <w:rFonts w:asciiTheme="minorEastAsia" w:eastAsiaTheme="minorEastAsia" w:hAnsiTheme="minorEastAsia" w:cstheme="minorEastAsia" w:hint="eastAsia"/>
          <w:spacing w:val="-2"/>
          <w:w w:val="99"/>
          <w:sz w:val="21"/>
        </w:rPr>
        <w:t>e</w:t>
      </w:r>
      <w:r>
        <w:rPr>
          <w:rFonts w:asciiTheme="minorEastAsia" w:eastAsiaTheme="minorEastAsia" w:hAnsiTheme="minorEastAsia" w:cstheme="minorEastAsia" w:hint="eastAsia"/>
          <w:spacing w:val="1"/>
          <w:w w:val="99"/>
          <w:sz w:val="21"/>
        </w:rPr>
        <w:t>c</w:t>
      </w:r>
      <w:r>
        <w:rPr>
          <w:rFonts w:asciiTheme="minorEastAsia" w:eastAsiaTheme="minorEastAsia" w:hAnsiTheme="minorEastAsia" w:cstheme="minorEastAsia" w:hint="eastAsia"/>
          <w:w w:val="99"/>
          <w:sz w:val="21"/>
        </w:rPr>
        <w:t>t</w:t>
      </w:r>
      <w:r>
        <w:rPr>
          <w:rFonts w:asciiTheme="minorEastAsia" w:eastAsiaTheme="minorEastAsia" w:hAnsiTheme="minorEastAsia" w:cstheme="minorEastAsia" w:hint="eastAsia"/>
          <w:spacing w:val="1"/>
          <w:w w:val="99"/>
          <w:sz w:val="21"/>
        </w:rPr>
        <w:t>v</w:t>
      </w:r>
      <w:r>
        <w:rPr>
          <w:rFonts w:asciiTheme="minorEastAsia" w:eastAsiaTheme="minorEastAsia" w:hAnsiTheme="minorEastAsia" w:cstheme="minorEastAsia" w:hint="eastAsia"/>
          <w:w w:val="99"/>
          <w:sz w:val="21"/>
        </w:rPr>
        <w:t>.打断</w:t>
      </w:r>
      <w:r>
        <w:rPr>
          <w:rFonts w:asciiTheme="minorEastAsia" w:eastAsiaTheme="minorEastAsia" w:hAnsiTheme="minorEastAsia" w:cstheme="minorEastAsia" w:hint="eastAsia"/>
          <w:spacing w:val="-1"/>
          <w:w w:val="99"/>
          <w:sz w:val="21"/>
        </w:rPr>
        <w:t>（别人的讲话</w:t>
      </w:r>
      <w:r>
        <w:rPr>
          <w:rFonts w:asciiTheme="minorEastAsia" w:eastAsiaTheme="minorEastAsia" w:hAnsiTheme="minorEastAsia" w:cstheme="minorEastAsia" w:hint="eastAsia"/>
          <w:spacing w:val="-104"/>
          <w:w w:val="99"/>
          <w:sz w:val="21"/>
        </w:rPr>
        <w:t>）</w:t>
      </w:r>
      <w:r>
        <w:rPr>
          <w:rFonts w:asciiTheme="minorEastAsia" w:eastAsiaTheme="minorEastAsia" w:hAnsiTheme="minorEastAsia" w:cstheme="minorEastAsia" w:hint="eastAsia"/>
          <w:w w:val="99"/>
          <w:sz w:val="21"/>
        </w:rPr>
        <w:t>；插话</w:t>
      </w:r>
    </w:p>
    <w:p w:rsidR="00C24999" w:rsidRDefault="0005513D">
      <w:pPr>
        <w:pStyle w:val="a4"/>
        <w:numPr>
          <w:ilvl w:val="0"/>
          <w:numId w:val="2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gentlyadv</w:t>
      </w:r>
      <w:r>
        <w:rPr>
          <w:rFonts w:asciiTheme="minorEastAsia" w:eastAsiaTheme="minorEastAsia" w:hAnsiTheme="minorEastAsia" w:cstheme="minorEastAsia" w:hint="eastAsia"/>
          <w:spacing w:val="-1"/>
          <w:sz w:val="21"/>
        </w:rPr>
        <w:t>. 温柔地；温和地；和缓地</w:t>
      </w:r>
    </w:p>
    <w:p w:rsidR="00C24999" w:rsidRDefault="0005513D">
      <w:pPr>
        <w:pStyle w:val="a4"/>
        <w:numPr>
          <w:ilvl w:val="0"/>
          <w:numId w:val="2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disastern. 灾难；不幸；彻底失败</w:t>
      </w:r>
    </w:p>
    <w:p w:rsidR="00C24999" w:rsidRDefault="0005513D">
      <w:pPr>
        <w:pStyle w:val="a4"/>
        <w:numPr>
          <w:ilvl w:val="0"/>
          <w:numId w:val="2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stormv</w:t>
      </w:r>
      <w:r>
        <w:rPr>
          <w:rFonts w:asciiTheme="minorEastAsia" w:eastAsiaTheme="minorEastAsia" w:hAnsiTheme="minorEastAsia" w:cstheme="minorEastAsia" w:hint="eastAsia"/>
          <w:spacing w:val="-1"/>
          <w:sz w:val="21"/>
        </w:rPr>
        <w:t>. 气呼呼地疾走</w:t>
      </w:r>
    </w:p>
    <w:p w:rsidR="00C24999" w:rsidRDefault="0005513D">
      <w:pPr>
        <w:pStyle w:val="a4"/>
        <w:numPr>
          <w:ilvl w:val="0"/>
          <w:numId w:val="21"/>
        </w:numPr>
        <w:tabs>
          <w:tab w:val="left" w:pos="942"/>
        </w:tabs>
        <w:spacing w:line="278" w:lineRule="auto"/>
        <w:ind w:left="521" w:right="536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slamv</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（使…）</w:t>
      </w:r>
      <w:r>
        <w:rPr>
          <w:rFonts w:asciiTheme="minorEastAsia" w:eastAsiaTheme="minorEastAsia" w:hAnsiTheme="minorEastAsia" w:cstheme="minorEastAsia" w:hint="eastAsia"/>
          <w:spacing w:val="-3"/>
          <w:sz w:val="21"/>
        </w:rPr>
        <w:t>砰地关上</w:t>
      </w:r>
      <w:r>
        <w:rPr>
          <w:rFonts w:asciiTheme="minorEastAsia" w:eastAsiaTheme="minorEastAsia" w:hAnsiTheme="minorEastAsia" w:cstheme="minorEastAsia" w:hint="eastAsia"/>
          <w:sz w:val="21"/>
        </w:rPr>
        <w:t>slam the doorshut</w:t>
      </w:r>
    </w:p>
    <w:p w:rsidR="00C24999" w:rsidRDefault="0005513D">
      <w:pPr>
        <w:pStyle w:val="a4"/>
        <w:numPr>
          <w:ilvl w:val="0"/>
          <w:numId w:val="21"/>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silentlyadv</w:t>
      </w:r>
      <w:r>
        <w:rPr>
          <w:rFonts w:asciiTheme="minorEastAsia" w:eastAsiaTheme="minorEastAsia" w:hAnsiTheme="minorEastAsia" w:cstheme="minorEastAsia" w:hint="eastAsia"/>
          <w:spacing w:val="-1"/>
          <w:sz w:val="21"/>
        </w:rPr>
        <w:t>. 悄悄地；静静地</w:t>
      </w:r>
    </w:p>
    <w:p w:rsidR="00C24999" w:rsidRDefault="00C24999">
      <w:pPr>
        <w:spacing w:line="269" w:lineRule="exact"/>
        <w:rPr>
          <w:rFonts w:asciiTheme="minorEastAsia" w:eastAsiaTheme="minorEastAsia" w:hAnsiTheme="minorEastAsia" w:cstheme="minorEastAsia"/>
          <w:sz w:val="2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rPr>
          <w:rFonts w:asciiTheme="minorEastAsia" w:eastAsiaTheme="minorEastAsia" w:hAnsiTheme="minorEastAsia" w:cstheme="minorEastAsia"/>
        </w:rPr>
      </w:pPr>
      <w:r>
        <w:rPr>
          <w:rFonts w:asciiTheme="minorEastAsia" w:eastAsiaTheme="minorEastAsia" w:hAnsiTheme="minorEastAsia" w:cstheme="minorEastAsia" w:hint="eastAsia"/>
        </w:rPr>
        <w:t>silent</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silence v. / n.</w:t>
      </w:r>
    </w:p>
    <w:p w:rsidR="00C24999" w:rsidRDefault="0005513D">
      <w:pPr>
        <w:pStyle w:val="a4"/>
        <w:numPr>
          <w:ilvl w:val="0"/>
          <w:numId w:val="21"/>
        </w:numPr>
        <w:tabs>
          <w:tab w:val="left" w:pos="942"/>
        </w:tabs>
        <w:spacing w:line="278" w:lineRule="auto"/>
        <w:ind w:left="521" w:right="5259"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moistadj</w:t>
      </w:r>
      <w:r>
        <w:rPr>
          <w:rFonts w:asciiTheme="minorEastAsia" w:eastAsiaTheme="minorEastAsia" w:hAnsiTheme="minorEastAsia" w:cstheme="minorEastAsia" w:hint="eastAsia"/>
          <w:spacing w:val="-4"/>
          <w:sz w:val="21"/>
        </w:rPr>
        <w:t>. 微湿的；湿润的</w:t>
      </w:r>
      <w:r>
        <w:rPr>
          <w:rFonts w:asciiTheme="minorEastAsia" w:eastAsiaTheme="minorEastAsia" w:hAnsiTheme="minorEastAsia" w:cstheme="minorEastAsia" w:hint="eastAsia"/>
          <w:sz w:val="21"/>
        </w:rPr>
        <w:t>moisturen.</w:t>
      </w:r>
    </w:p>
    <w:p w:rsidR="00C24999" w:rsidRDefault="0005513D">
      <w:pPr>
        <w:pStyle w:val="a4"/>
        <w:numPr>
          <w:ilvl w:val="0"/>
          <w:numId w:val="21"/>
        </w:numPr>
        <w:tabs>
          <w:tab w:val="left" w:pos="942"/>
        </w:tabs>
        <w:spacing w:before="0" w:line="278" w:lineRule="auto"/>
        <w:ind w:left="521" w:right="2530"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sufferv.（因疾病、痛苦、悲伤等）受苦，受难，受折磨suffer pain(s) / torture(s) / losses /failures</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suffer from a splitting headache</w:t>
      </w:r>
    </w:p>
    <w:p w:rsidR="00C24999" w:rsidRDefault="0005513D">
      <w:pPr>
        <w:pStyle w:val="a4"/>
        <w:numPr>
          <w:ilvl w:val="0"/>
          <w:numId w:val="21"/>
        </w:numPr>
        <w:tabs>
          <w:tab w:val="left" w:pos="942"/>
        </w:tabs>
        <w:spacing w:line="278" w:lineRule="auto"/>
        <w:ind w:left="521" w:right="4733" w:firstLine="0"/>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573504" behindDoc="1" locked="0" layoutInCell="1" allowOverlap="1">
            <wp:simplePos x="0" y="0"/>
            <wp:positionH relativeFrom="page">
              <wp:posOffset>2157730</wp:posOffset>
            </wp:positionH>
            <wp:positionV relativeFrom="paragraph">
              <wp:posOffset>318135</wp:posOffset>
            </wp:positionV>
            <wp:extent cx="4257675" cy="5871845"/>
            <wp:effectExtent l="0" t="0" r="0" b="0"/>
            <wp:wrapNone/>
            <wp:docPr id="3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occasionaladj</w:t>
      </w:r>
      <w:r>
        <w:rPr>
          <w:rFonts w:asciiTheme="minorEastAsia" w:eastAsiaTheme="minorEastAsia" w:hAnsiTheme="minorEastAsia" w:cstheme="minorEastAsia" w:hint="eastAsia"/>
          <w:spacing w:val="-3"/>
          <w:sz w:val="21"/>
        </w:rPr>
        <w:t>. 偶然的；临时的</w:t>
      </w:r>
      <w:r>
        <w:rPr>
          <w:rFonts w:asciiTheme="minorEastAsia" w:eastAsiaTheme="minorEastAsia" w:hAnsiTheme="minorEastAsia" w:cstheme="minorEastAsia" w:hint="eastAsia"/>
          <w:sz w:val="21"/>
        </w:rPr>
        <w:t>occasion</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occasionally</w:t>
      </w:r>
    </w:p>
    <w:p w:rsidR="00C24999" w:rsidRDefault="0005513D">
      <w:pPr>
        <w:pStyle w:val="a4"/>
        <w:numPr>
          <w:ilvl w:val="0"/>
          <w:numId w:val="2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issuen</w:t>
      </w:r>
      <w:r>
        <w:rPr>
          <w:rFonts w:asciiTheme="minorEastAsia" w:eastAsiaTheme="minorEastAsia" w:hAnsiTheme="minorEastAsia" w:cstheme="minorEastAsia" w:hint="eastAsia"/>
          <w:spacing w:val="-1"/>
          <w:sz w:val="21"/>
        </w:rPr>
        <w:t>. 重要议题；争论的问题</w:t>
      </w:r>
    </w:p>
    <w:p w:rsidR="00C24999" w:rsidRDefault="0005513D">
      <w:pPr>
        <w:pStyle w:val="a4"/>
        <w:numPr>
          <w:ilvl w:val="0"/>
          <w:numId w:val="21"/>
        </w:numPr>
        <w:tabs>
          <w:tab w:val="left" w:pos="942"/>
        </w:tabs>
        <w:spacing w:line="278" w:lineRule="auto"/>
        <w:ind w:left="521" w:right="284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significancen</w:t>
      </w:r>
      <w:r>
        <w:rPr>
          <w:rFonts w:asciiTheme="minorEastAsia" w:eastAsiaTheme="minorEastAsia" w:hAnsiTheme="minorEastAsia" w:cstheme="minorEastAsia" w:hint="eastAsia"/>
          <w:spacing w:val="-2"/>
          <w:sz w:val="21"/>
        </w:rPr>
        <w:t>. (尤指对将来有影响的)重要性，意义significant</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significantly</w:t>
      </w:r>
    </w:p>
    <w:p w:rsidR="00C24999" w:rsidRDefault="0005513D">
      <w:pPr>
        <w:pStyle w:val="a4"/>
        <w:numPr>
          <w:ilvl w:val="0"/>
          <w:numId w:val="2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stuffn</w:t>
      </w:r>
      <w:r>
        <w:rPr>
          <w:rFonts w:asciiTheme="minorEastAsia" w:eastAsiaTheme="minorEastAsia" w:hAnsiTheme="minorEastAsia" w:cstheme="minorEastAsia" w:hint="eastAsia"/>
          <w:spacing w:val="-2"/>
          <w:sz w:val="21"/>
        </w:rPr>
        <w:t xml:space="preserve">. </w:t>
      </w:r>
      <w:r>
        <w:rPr>
          <w:rFonts w:asciiTheme="minorEastAsia" w:eastAsiaTheme="minorEastAsia" w:hAnsiTheme="minorEastAsia" w:cstheme="minorEastAsia" w:hint="eastAsia"/>
          <w:sz w:val="21"/>
        </w:rPr>
        <w:t>（事物名称不详、无关紧要或所指事物明显时用）东西，物品，玩意儿</w:t>
      </w:r>
    </w:p>
    <w:p w:rsidR="00C24999" w:rsidRDefault="0005513D">
      <w:pPr>
        <w:pStyle w:val="a4"/>
        <w:numPr>
          <w:ilvl w:val="0"/>
          <w:numId w:val="2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awfullyadv</w:t>
      </w:r>
      <w:r>
        <w:rPr>
          <w:rFonts w:asciiTheme="minorEastAsia" w:eastAsiaTheme="minorEastAsia" w:hAnsiTheme="minorEastAsia" w:cstheme="minorEastAsia" w:hint="eastAsia"/>
          <w:spacing w:val="-1"/>
          <w:sz w:val="21"/>
        </w:rPr>
        <w:t>. 非常；极其</w:t>
      </w:r>
    </w:p>
    <w:p w:rsidR="00C24999" w:rsidRDefault="0005513D">
      <w:pPr>
        <w:pStyle w:val="a4"/>
        <w:numPr>
          <w:ilvl w:val="0"/>
          <w:numId w:val="2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troublesomeadj</w:t>
      </w:r>
      <w:r>
        <w:rPr>
          <w:rFonts w:asciiTheme="minorEastAsia" w:eastAsiaTheme="minorEastAsia" w:hAnsiTheme="minorEastAsia" w:cstheme="minorEastAsia" w:hint="eastAsia"/>
          <w:spacing w:val="-1"/>
          <w:sz w:val="21"/>
        </w:rPr>
        <w:t>. 令人烦恼的；令人痛苦的</w:t>
      </w:r>
    </w:p>
    <w:p w:rsidR="00C24999" w:rsidRDefault="0005513D">
      <w:pPr>
        <w:pStyle w:val="a4"/>
        <w:numPr>
          <w:ilvl w:val="0"/>
          <w:numId w:val="2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deservev</w:t>
      </w:r>
      <w:r>
        <w:rPr>
          <w:rFonts w:asciiTheme="minorEastAsia" w:eastAsiaTheme="minorEastAsia" w:hAnsiTheme="minorEastAsia" w:cstheme="minorEastAsia" w:hint="eastAsia"/>
          <w:spacing w:val="-1"/>
          <w:sz w:val="21"/>
        </w:rPr>
        <w:t>. 值得；应得；应受</w:t>
      </w:r>
    </w:p>
    <w:p w:rsidR="00C24999" w:rsidRDefault="0005513D">
      <w:pPr>
        <w:pStyle w:val="a4"/>
        <w:numPr>
          <w:ilvl w:val="0"/>
          <w:numId w:val="21"/>
        </w:numPr>
        <w:tabs>
          <w:tab w:val="left" w:pos="942"/>
        </w:tabs>
        <w:spacing w:line="278" w:lineRule="auto"/>
        <w:ind w:left="521" w:right="3159"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frustrationn</w:t>
      </w:r>
      <w:r>
        <w:rPr>
          <w:rFonts w:asciiTheme="minorEastAsia" w:eastAsiaTheme="minorEastAsia" w:hAnsiTheme="minorEastAsia" w:cstheme="minorEastAsia" w:hint="eastAsia"/>
          <w:spacing w:val="-2"/>
          <w:sz w:val="21"/>
        </w:rPr>
        <w:t>. 令人懊丧</w:t>
      </w:r>
      <w:r>
        <w:rPr>
          <w:rFonts w:asciiTheme="minorEastAsia" w:eastAsiaTheme="minorEastAsia" w:hAnsiTheme="minorEastAsia" w:cstheme="minorEastAsia" w:hint="eastAsia"/>
          <w:sz w:val="21"/>
        </w:rPr>
        <w:t>（或懊恼、沮丧）的事物frustratev.</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frustratedadj.</w:t>
      </w:r>
    </w:p>
    <w:p w:rsidR="00C24999" w:rsidRDefault="0005513D">
      <w:pPr>
        <w:pStyle w:val="a4"/>
        <w:numPr>
          <w:ilvl w:val="0"/>
          <w:numId w:val="21"/>
        </w:numPr>
        <w:tabs>
          <w:tab w:val="left" w:pos="942"/>
        </w:tabs>
        <w:spacing w:before="42"/>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carpetn</w:t>
      </w:r>
      <w:r>
        <w:rPr>
          <w:rFonts w:asciiTheme="minorEastAsia" w:eastAsiaTheme="minorEastAsia" w:hAnsiTheme="minorEastAsia" w:cstheme="minorEastAsia" w:hint="eastAsia"/>
          <w:spacing w:val="-1"/>
          <w:sz w:val="21"/>
        </w:rPr>
        <w:t>. 地毯</w:t>
      </w:r>
    </w:p>
    <w:p w:rsidR="00C24999" w:rsidRDefault="0005513D">
      <w:pPr>
        <w:pStyle w:val="a4"/>
        <w:numPr>
          <w:ilvl w:val="0"/>
          <w:numId w:val="2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emergev</w:t>
      </w:r>
      <w:r>
        <w:rPr>
          <w:rFonts w:asciiTheme="minorEastAsia" w:eastAsiaTheme="minorEastAsia" w:hAnsiTheme="minorEastAsia" w:cstheme="minorEastAsia" w:hint="eastAsia"/>
          <w:spacing w:val="-1"/>
          <w:sz w:val="21"/>
        </w:rPr>
        <w:t>. 露头；显现</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区分两个名词：emergence / emergency</w:t>
      </w:r>
    </w:p>
    <w:p w:rsidR="00C24999" w:rsidRDefault="0005513D">
      <w:pPr>
        <w:pStyle w:val="a4"/>
        <w:numPr>
          <w:ilvl w:val="0"/>
          <w:numId w:val="21"/>
        </w:numPr>
        <w:tabs>
          <w:tab w:val="left" w:pos="942"/>
        </w:tabs>
        <w:spacing w:line="278" w:lineRule="auto"/>
        <w:ind w:left="521" w:right="4841"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dignityn</w:t>
      </w:r>
      <w:r>
        <w:rPr>
          <w:rFonts w:asciiTheme="minorEastAsia" w:eastAsiaTheme="minorEastAsia" w:hAnsiTheme="minorEastAsia" w:cstheme="minorEastAsia" w:hint="eastAsia"/>
          <w:spacing w:val="-2"/>
          <w:sz w:val="21"/>
        </w:rPr>
        <w:t>. 自豪；自尊；自重indignity</w:t>
      </w:r>
      <w:r>
        <w:rPr>
          <w:rFonts w:asciiTheme="minorEastAsia" w:eastAsiaTheme="minorEastAsia" w:hAnsiTheme="minorEastAsia" w:cstheme="minorEastAsia" w:hint="eastAsia"/>
          <w:sz w:val="21"/>
        </w:rPr>
        <w:t>n</w:t>
      </w:r>
      <w:r>
        <w:rPr>
          <w:rFonts w:asciiTheme="minorEastAsia" w:eastAsiaTheme="minorEastAsia" w:hAnsiTheme="minorEastAsia" w:cstheme="minorEastAsia" w:hint="eastAsia"/>
          <w:spacing w:val="-2"/>
          <w:sz w:val="21"/>
        </w:rPr>
        <w:t>. 侮辱，轻蔑，无礼举动</w:t>
      </w:r>
    </w:p>
    <w:p w:rsidR="00C24999" w:rsidRDefault="0005513D">
      <w:pPr>
        <w:pStyle w:val="a4"/>
        <w:numPr>
          <w:ilvl w:val="0"/>
          <w:numId w:val="21"/>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sanitationn</w:t>
      </w:r>
      <w:r>
        <w:rPr>
          <w:rFonts w:asciiTheme="minorEastAsia" w:eastAsiaTheme="minorEastAsia" w:hAnsiTheme="minorEastAsia" w:cstheme="minorEastAsia" w:hint="eastAsia"/>
          <w:spacing w:val="-1"/>
          <w:sz w:val="21"/>
        </w:rPr>
        <w:t>. 环境卫生</w:t>
      </w:r>
    </w:p>
    <w:p w:rsidR="00C24999" w:rsidRDefault="0005513D">
      <w:pPr>
        <w:pStyle w:val="a4"/>
        <w:numPr>
          <w:ilvl w:val="0"/>
          <w:numId w:val="21"/>
        </w:numPr>
        <w:tabs>
          <w:tab w:val="left" w:pos="942"/>
        </w:tabs>
        <w:spacing w:line="278" w:lineRule="auto"/>
        <w:ind w:left="521" w:right="5470"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sacrificen</w:t>
      </w:r>
      <w:r>
        <w:rPr>
          <w:rFonts w:asciiTheme="minorEastAsia" w:eastAsiaTheme="minorEastAsia" w:hAnsiTheme="minorEastAsia" w:cstheme="minorEastAsia" w:hint="eastAsia"/>
          <w:spacing w:val="-4"/>
          <w:sz w:val="21"/>
        </w:rPr>
        <w:t>. 牺牲；舍弃</w:t>
      </w:r>
      <w:r>
        <w:rPr>
          <w:rFonts w:asciiTheme="minorEastAsia" w:eastAsiaTheme="minorEastAsia" w:hAnsiTheme="minorEastAsia" w:cstheme="minorEastAsia" w:hint="eastAsia"/>
          <w:sz w:val="21"/>
        </w:rPr>
        <w:t>sacrifice A forB</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make self-sacrifice</w:t>
      </w:r>
    </w:p>
    <w:p w:rsidR="00C24999" w:rsidRDefault="0005513D">
      <w:pPr>
        <w:pStyle w:val="a4"/>
        <w:numPr>
          <w:ilvl w:val="0"/>
          <w:numId w:val="2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tenderadj</w:t>
      </w:r>
      <w:r>
        <w:rPr>
          <w:rFonts w:asciiTheme="minorEastAsia" w:eastAsiaTheme="minorEastAsia" w:hAnsiTheme="minorEastAsia" w:cstheme="minorEastAsia" w:hint="eastAsia"/>
          <w:spacing w:val="-1"/>
          <w:sz w:val="21"/>
        </w:rPr>
        <w:t>. 易损坏的；纤弱的；脆弱的</w:t>
      </w:r>
    </w:p>
    <w:p w:rsidR="00C24999" w:rsidRDefault="0005513D">
      <w:pPr>
        <w:pStyle w:val="a4"/>
        <w:numPr>
          <w:ilvl w:val="0"/>
          <w:numId w:val="21"/>
        </w:numPr>
        <w:tabs>
          <w:tab w:val="left" w:pos="942"/>
        </w:tabs>
        <w:spacing w:line="278" w:lineRule="auto"/>
        <w:ind w:left="521" w:right="494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responsibilityn</w:t>
      </w:r>
      <w:r>
        <w:rPr>
          <w:rFonts w:asciiTheme="minorEastAsia" w:eastAsiaTheme="minorEastAsia" w:hAnsiTheme="minorEastAsia" w:cstheme="minorEastAsia" w:hint="eastAsia"/>
          <w:spacing w:val="-4"/>
          <w:sz w:val="21"/>
        </w:rPr>
        <w:t>. 责任；负责</w:t>
      </w:r>
      <w:r>
        <w:rPr>
          <w:rFonts w:asciiTheme="minorEastAsia" w:eastAsiaTheme="minorEastAsia" w:hAnsiTheme="minorEastAsia" w:cstheme="minorEastAsia" w:hint="eastAsia"/>
          <w:sz w:val="21"/>
        </w:rPr>
        <w:t>responsible (to sb. / for sth.) irresponsible</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responsibly</w:t>
      </w:r>
    </w:p>
    <w:p w:rsidR="00C24999" w:rsidRDefault="0005513D">
      <w:pPr>
        <w:pStyle w:val="a4"/>
        <w:numPr>
          <w:ilvl w:val="0"/>
          <w:numId w:val="2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occasionallyadv</w:t>
      </w:r>
      <w:r>
        <w:rPr>
          <w:rFonts w:asciiTheme="minorEastAsia" w:eastAsiaTheme="minorEastAsia" w:hAnsiTheme="minorEastAsia" w:cstheme="minorEastAsia" w:hint="eastAsia"/>
          <w:spacing w:val="-1"/>
          <w:sz w:val="21"/>
        </w:rPr>
        <w:t>. 偶然；偶尔；有时候</w:t>
      </w:r>
    </w:p>
    <w:p w:rsidR="00C24999" w:rsidRDefault="0005513D">
      <w:pPr>
        <w:pStyle w:val="a4"/>
        <w:numPr>
          <w:ilvl w:val="0"/>
          <w:numId w:val="21"/>
        </w:numPr>
        <w:tabs>
          <w:tab w:val="left" w:pos="942"/>
        </w:tabs>
        <w:spacing w:line="278" w:lineRule="auto"/>
        <w:ind w:left="521" w:right="5259"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consequencen</w:t>
      </w:r>
      <w:r>
        <w:rPr>
          <w:rFonts w:asciiTheme="minorEastAsia" w:eastAsiaTheme="minorEastAsia" w:hAnsiTheme="minorEastAsia" w:cstheme="minorEastAsia" w:hint="eastAsia"/>
          <w:spacing w:val="-4"/>
          <w:sz w:val="21"/>
        </w:rPr>
        <w:t>. 结果；后果</w:t>
      </w:r>
      <w:r>
        <w:rPr>
          <w:rFonts w:asciiTheme="minorEastAsia" w:eastAsiaTheme="minorEastAsia" w:hAnsiTheme="minorEastAsia" w:cstheme="minorEastAsia" w:hint="eastAsia"/>
          <w:sz w:val="21"/>
        </w:rPr>
        <w:t>Phrases andExpressions</w:t>
      </w:r>
    </w:p>
    <w:p w:rsidR="00C24999" w:rsidRDefault="0005513D">
      <w:pPr>
        <w:pStyle w:val="a4"/>
        <w:numPr>
          <w:ilvl w:val="0"/>
          <w:numId w:val="22"/>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fromscratch</w:t>
      </w:r>
      <w:r>
        <w:rPr>
          <w:rFonts w:asciiTheme="minorEastAsia" w:eastAsiaTheme="minorEastAsia" w:hAnsiTheme="minorEastAsia" w:cstheme="minorEastAsia" w:hint="eastAsia"/>
          <w:spacing w:val="-1"/>
          <w:sz w:val="21"/>
        </w:rPr>
        <w:t xml:space="preserve"> 从头开始，从零开始</w:t>
      </w:r>
    </w:p>
    <w:p w:rsidR="00C24999" w:rsidRDefault="0005513D">
      <w:pPr>
        <w:pStyle w:val="a4"/>
        <w:numPr>
          <w:ilvl w:val="0"/>
          <w:numId w:val="22"/>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runoutof</w:t>
      </w:r>
      <w:r>
        <w:rPr>
          <w:rFonts w:asciiTheme="minorEastAsia" w:eastAsiaTheme="minorEastAsia" w:hAnsiTheme="minorEastAsia" w:cstheme="minorEastAsia" w:hint="eastAsia"/>
          <w:spacing w:val="-1"/>
          <w:sz w:val="21"/>
        </w:rPr>
        <w:t xml:space="preserve"> 用完，耗尽</w:t>
      </w:r>
    </w:p>
    <w:p w:rsidR="00C24999" w:rsidRDefault="0005513D">
      <w:pPr>
        <w:pStyle w:val="a4"/>
        <w:numPr>
          <w:ilvl w:val="0"/>
          <w:numId w:val="22"/>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stayup</w:t>
      </w:r>
      <w:r>
        <w:rPr>
          <w:rFonts w:asciiTheme="minorEastAsia" w:eastAsiaTheme="minorEastAsia" w:hAnsiTheme="minorEastAsia" w:cstheme="minorEastAsia" w:hint="eastAsia"/>
          <w:spacing w:val="-1"/>
          <w:sz w:val="21"/>
        </w:rPr>
        <w:t xml:space="preserve"> 熬夜</w:t>
      </w:r>
    </w:p>
    <w:p w:rsidR="00C24999" w:rsidRDefault="0005513D">
      <w:pPr>
        <w:pStyle w:val="a4"/>
        <w:numPr>
          <w:ilvl w:val="0"/>
          <w:numId w:val="20"/>
        </w:numPr>
        <w:tabs>
          <w:tab w:val="left" w:pos="942"/>
        </w:tabs>
        <w:spacing w:line="278" w:lineRule="auto"/>
        <w:ind w:right="6517"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Text Learning TheCake</w:t>
      </w:r>
    </w:p>
    <w:p w:rsidR="00C24999" w:rsidRDefault="0005513D">
      <w:pPr>
        <w:pStyle w:val="a4"/>
        <w:numPr>
          <w:ilvl w:val="0"/>
          <w:numId w:val="23"/>
        </w:numPr>
        <w:tabs>
          <w:tab w:val="left" w:pos="716"/>
        </w:tabs>
        <w:spacing w:before="0" w:line="278" w:lineRule="auto"/>
        <w:ind w:right="208"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Cindyglancednervouslyattheclockonthekitchenwall.Fiveminutesbefore midnight.</w:t>
      </w:r>
    </w:p>
    <w:p w:rsidR="00C24999" w:rsidRDefault="0005513D">
      <w:pPr>
        <w:pStyle w:val="a4"/>
        <w:numPr>
          <w:ilvl w:val="0"/>
          <w:numId w:val="23"/>
        </w:numPr>
        <w:tabs>
          <w:tab w:val="left" w:pos="697"/>
        </w:tabs>
        <w:spacing w:before="0" w:line="269" w:lineRule="exact"/>
        <w:ind w:left="696" w:hanging="176"/>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"Theyshouldbehomeanytimenow,"shethoughtassheputthefinishingtouches</w:t>
      </w:r>
    </w:p>
    <w:p w:rsidR="00C24999" w:rsidRDefault="00C24999">
      <w:pPr>
        <w:spacing w:line="269" w:lineRule="exact"/>
        <w:rPr>
          <w:rFonts w:asciiTheme="minorEastAsia" w:eastAsiaTheme="minorEastAsia" w:hAnsiTheme="minorEastAsia" w:cstheme="minorEastAsia"/>
          <w:sz w:val="2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line="278" w:lineRule="auto"/>
        <w:ind w:left="101" w:right="203"/>
        <w:jc w:val="both"/>
        <w:rPr>
          <w:rFonts w:asciiTheme="minorEastAsia" w:eastAsiaTheme="minorEastAsia" w:hAnsiTheme="minorEastAsia" w:cstheme="minorEastAsia"/>
        </w:rPr>
      </w:pPr>
      <w:r>
        <w:rPr>
          <w:rFonts w:asciiTheme="minorEastAsia" w:eastAsiaTheme="minorEastAsia" w:hAnsiTheme="minorEastAsia" w:cstheme="minorEastAsia" w:hint="eastAsia"/>
        </w:rPr>
        <w:t>（最后润色，收尾工作）onthechocolatecakeshewasfrosting</w:t>
      </w:r>
      <w:r>
        <w:rPr>
          <w:rFonts w:asciiTheme="minorEastAsia" w:eastAsiaTheme="minorEastAsia" w:hAnsiTheme="minorEastAsia" w:cstheme="minorEastAsia" w:hint="eastAsia"/>
          <w:spacing w:val="-6"/>
        </w:rPr>
        <w:t xml:space="preserve">. </w:t>
      </w:r>
      <w:r>
        <w:rPr>
          <w:rFonts w:asciiTheme="minorEastAsia" w:eastAsiaTheme="minorEastAsia" w:hAnsiTheme="minorEastAsia" w:cstheme="minorEastAsia" w:hint="eastAsia"/>
        </w:rPr>
        <w:t>(1)Itwasthefirst time in her 12 years she had tried to make a cake from scratch, and to be honest, itwasn'texactlyanaesthetictriumph</w:t>
      </w:r>
      <w:r>
        <w:rPr>
          <w:rFonts w:asciiTheme="minorEastAsia" w:eastAsiaTheme="minorEastAsia" w:hAnsiTheme="minorEastAsia" w:cstheme="minorEastAsia" w:hint="eastAsia"/>
          <w:spacing w:val="-19"/>
        </w:rPr>
        <w:t xml:space="preserve">. </w:t>
      </w:r>
      <w:r>
        <w:rPr>
          <w:rFonts w:asciiTheme="minorEastAsia" w:eastAsiaTheme="minorEastAsia" w:hAnsiTheme="minorEastAsia" w:cstheme="minorEastAsia" w:hint="eastAsia"/>
        </w:rPr>
        <w:t>Thecakewas</w:t>
      </w:r>
      <w:r>
        <w:rPr>
          <w:rFonts w:asciiTheme="minorEastAsia" w:eastAsiaTheme="minorEastAsia" w:hAnsiTheme="minorEastAsia" w:cstheme="minorEastAsia" w:hint="eastAsia"/>
          <w:spacing w:val="-1"/>
        </w:rPr>
        <w:t xml:space="preserve"> … </w:t>
      </w:r>
      <w:r>
        <w:rPr>
          <w:rFonts w:asciiTheme="minorEastAsia" w:eastAsiaTheme="minorEastAsia" w:hAnsiTheme="minorEastAsia" w:cstheme="minorEastAsia" w:hint="eastAsia"/>
        </w:rPr>
        <w:t>well</w:t>
      </w:r>
      <w:r>
        <w:rPr>
          <w:rFonts w:asciiTheme="minorEastAsia" w:eastAsiaTheme="minorEastAsia" w:hAnsiTheme="minorEastAsia" w:cstheme="minorEastAsia" w:hint="eastAsia"/>
          <w:spacing w:val="-18"/>
        </w:rPr>
        <w:t xml:space="preserve">, </w:t>
      </w:r>
      <w:r>
        <w:rPr>
          <w:rFonts w:asciiTheme="minorEastAsia" w:eastAsiaTheme="minorEastAsia" w:hAnsiTheme="minorEastAsia" w:cstheme="minorEastAsia" w:hint="eastAsia"/>
        </w:rPr>
        <w:t>lumpy</w:t>
      </w:r>
      <w:r>
        <w:rPr>
          <w:rFonts w:asciiTheme="minorEastAsia" w:eastAsiaTheme="minorEastAsia" w:hAnsiTheme="minorEastAsia" w:cstheme="minorEastAsia" w:hint="eastAsia"/>
          <w:spacing w:val="-18"/>
        </w:rPr>
        <w:t xml:space="preserve">. </w:t>
      </w:r>
      <w:r>
        <w:rPr>
          <w:rFonts w:asciiTheme="minorEastAsia" w:eastAsiaTheme="minorEastAsia" w:hAnsiTheme="minorEastAsia" w:cstheme="minorEastAsia" w:hint="eastAsia"/>
        </w:rPr>
        <w:t>Andthefrosting wasbitter</w:t>
      </w:r>
      <w:r>
        <w:rPr>
          <w:rFonts w:asciiTheme="minorEastAsia" w:eastAsiaTheme="minorEastAsia" w:hAnsiTheme="minorEastAsia" w:cstheme="minorEastAsia" w:hint="eastAsia"/>
          <w:spacing w:val="-8"/>
        </w:rPr>
        <w:t xml:space="preserve">, </w:t>
      </w:r>
      <w:r>
        <w:rPr>
          <w:rFonts w:asciiTheme="minorEastAsia" w:eastAsiaTheme="minorEastAsia" w:hAnsiTheme="minorEastAsia" w:cstheme="minorEastAsia" w:hint="eastAsia"/>
        </w:rPr>
        <w:t>asifshehadrunoutofsugarorsomething</w:t>
      </w:r>
      <w:r>
        <w:rPr>
          <w:rFonts w:asciiTheme="minorEastAsia" w:eastAsiaTheme="minorEastAsia" w:hAnsiTheme="minorEastAsia" w:cstheme="minorEastAsia" w:hint="eastAsia"/>
          <w:spacing w:val="-7"/>
        </w:rPr>
        <w:t xml:space="preserve">, </w:t>
      </w:r>
      <w:r>
        <w:rPr>
          <w:rFonts w:asciiTheme="minorEastAsia" w:eastAsiaTheme="minorEastAsia" w:hAnsiTheme="minorEastAsia" w:cstheme="minorEastAsia" w:hint="eastAsia"/>
        </w:rPr>
        <w:t>which</w:t>
      </w:r>
      <w:r>
        <w:rPr>
          <w:rFonts w:asciiTheme="minorEastAsia" w:eastAsiaTheme="minorEastAsia" w:hAnsiTheme="minorEastAsia" w:cstheme="minorEastAsia" w:hint="eastAsia"/>
          <w:spacing w:val="-7"/>
        </w:rPr>
        <w:t xml:space="preserve">, </w:t>
      </w:r>
      <w:r>
        <w:rPr>
          <w:rFonts w:asciiTheme="minorEastAsia" w:eastAsiaTheme="minorEastAsia" w:hAnsiTheme="minorEastAsia" w:cstheme="minorEastAsia" w:hint="eastAsia"/>
        </w:rPr>
        <w:t>ofcourse</w:t>
      </w:r>
      <w:r>
        <w:rPr>
          <w:rFonts w:asciiTheme="minorEastAsia" w:eastAsiaTheme="minorEastAsia" w:hAnsiTheme="minorEastAsia" w:cstheme="minorEastAsia" w:hint="eastAsia"/>
          <w:spacing w:val="-8"/>
        </w:rPr>
        <w:t xml:space="preserve">, </w:t>
      </w:r>
      <w:r>
        <w:rPr>
          <w:rFonts w:asciiTheme="minorEastAsia" w:eastAsiaTheme="minorEastAsia" w:hAnsiTheme="minorEastAsia" w:cstheme="minorEastAsia" w:hint="eastAsia"/>
        </w:rPr>
        <w:t>shehad.</w:t>
      </w:r>
    </w:p>
    <w:p w:rsidR="00C24999" w:rsidRDefault="0005513D">
      <w:pPr>
        <w:pStyle w:val="2"/>
        <w:spacing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24"/>
        </w:numPr>
        <w:tabs>
          <w:tab w:val="left" w:pos="853"/>
        </w:tabs>
        <w:spacing w:line="278" w:lineRule="auto"/>
        <w:ind w:right="217"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It was the first time in her 12 years she had tried to make a cake from scratch,…</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注意本句的时态。</w:t>
      </w:r>
    </w:p>
    <w:p w:rsidR="00C24999" w:rsidRDefault="0005513D">
      <w:pPr>
        <w:pStyle w:val="a3"/>
        <w:spacing w:line="278" w:lineRule="auto"/>
        <w:ind w:right="1464"/>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575552" behindDoc="1" locked="0" layoutInCell="1" allowOverlap="1">
            <wp:simplePos x="0" y="0"/>
            <wp:positionH relativeFrom="page">
              <wp:posOffset>2157730</wp:posOffset>
            </wp:positionH>
            <wp:positionV relativeFrom="paragraph">
              <wp:posOffset>120015</wp:posOffset>
            </wp:positionV>
            <wp:extent cx="4257675" cy="5871845"/>
            <wp:effectExtent l="0" t="0" r="0" b="0"/>
            <wp:wrapNone/>
            <wp:docPr id="3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rPr>
        <w:t>It / This / That will be the first time they have met each other. It / This / That is the third time he has seen an English film.</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It / This / That was the last time he had done such a strange thing.</w:t>
      </w:r>
    </w:p>
    <w:p w:rsidR="00C24999" w:rsidRDefault="0005513D">
      <w:pPr>
        <w:pStyle w:val="a4"/>
        <w:numPr>
          <w:ilvl w:val="0"/>
          <w:numId w:val="23"/>
        </w:numPr>
        <w:tabs>
          <w:tab w:val="left" w:pos="724"/>
        </w:tabs>
        <w:spacing w:line="278" w:lineRule="auto"/>
        <w:ind w:right="208"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Andthentherewasthewaythekitchenlooked.Imagineahugeblenderfilled with all the fixings for chocolate cake - including the requisite bowls, pans and utensils.Nowimaginethattheblenderisturnedon.Highspeed.Withthelidoff. Do you get theidea?</w:t>
      </w:r>
    </w:p>
    <w:p w:rsidR="00C24999" w:rsidRDefault="0005513D">
      <w:pPr>
        <w:pStyle w:val="a4"/>
        <w:numPr>
          <w:ilvl w:val="0"/>
          <w:numId w:val="23"/>
        </w:numPr>
        <w:tabs>
          <w:tab w:val="left" w:pos="692"/>
        </w:tabs>
        <w:spacing w:before="0"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ButCindywasn'tthinkingaboutthemess.Shehadcreatedsomething,averitable phoenixofflourandsugarrisingoutofthekitchenclutter.(2)Shewasanxiousfor herparentstoreturnhomefromtheirdatesoshecouldpresentheranniversarygift tothi.Sheturnedoffthekitchenlightsandwaitedexcitedlyinthedarkness.When atlastshesawtheflashofthecarheadlights,shepositionedherselfinthekitchen doorway.(3)Bythetimesheheardthekeyslidingintothefrontdoor,shewasTHIS CLOSE toexploding.</w:t>
      </w:r>
    </w:p>
    <w:p w:rsidR="00C24999" w:rsidRDefault="0005513D">
      <w:pPr>
        <w:pStyle w:val="a4"/>
        <w:numPr>
          <w:ilvl w:val="0"/>
          <w:numId w:val="23"/>
        </w:numPr>
        <w:tabs>
          <w:tab w:val="left" w:pos="731"/>
        </w:tabs>
        <w:spacing w:before="0"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(4)Her parents tried to slip in quietly, but Cindy would have none of that. Sheflippedonthelightsdramaticallyandtrumpeted:"Ta-daaa!"Shegesturedgrandly toward the kitchen table, where a slightly off-balance two-layer chocolate cake awaited theirinspection.</w:t>
      </w:r>
    </w:p>
    <w:p w:rsidR="00C24999" w:rsidRDefault="0005513D">
      <w:pPr>
        <w:pStyle w:val="a4"/>
        <w:numPr>
          <w:ilvl w:val="0"/>
          <w:numId w:val="23"/>
        </w:numPr>
        <w:tabs>
          <w:tab w:val="left" w:pos="731"/>
        </w:tabs>
        <w:spacing w:before="0" w:line="278" w:lineRule="auto"/>
        <w:ind w:right="203"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But her mother's eyes never made it all the way to the table. "Just look at thismess!"shemoaned."HowmanytimeshaveItalkedtoyouaboutcleaningupafter yourself?"</w:t>
      </w:r>
    </w:p>
    <w:p w:rsidR="00C24999" w:rsidRDefault="0005513D">
      <w:pPr>
        <w:pStyle w:val="a4"/>
        <w:numPr>
          <w:ilvl w:val="0"/>
          <w:numId w:val="23"/>
        </w:numPr>
        <w:tabs>
          <w:tab w:val="left" w:pos="731"/>
        </w:tabs>
        <w:spacing w:before="0" w:line="269" w:lineRule="exact"/>
        <w:ind w:left="730" w:hanging="21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"But Mom, I was only…"</w:t>
      </w:r>
    </w:p>
    <w:p w:rsidR="00C24999" w:rsidRDefault="0005513D">
      <w:pPr>
        <w:pStyle w:val="a4"/>
        <w:numPr>
          <w:ilvl w:val="0"/>
          <w:numId w:val="23"/>
        </w:numPr>
        <w:tabs>
          <w:tab w:val="left" w:pos="719"/>
        </w:tabs>
        <w:spacing w:before="41" w:line="278" w:lineRule="auto"/>
        <w:ind w:right="208"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"Ishouldmakeyoucleanthisuprightnow,butI'mtootiredtostayupwith youtomakesureyougetitdoneright,"hermothersaid.(5)"Soyou'lldoitfirst thing in themorning."</w:t>
      </w:r>
    </w:p>
    <w:p w:rsidR="00C24999" w:rsidRDefault="0005513D">
      <w:pPr>
        <w:pStyle w:val="2"/>
        <w:spacing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24"/>
        </w:numPr>
        <w:tabs>
          <w:tab w:val="left" w:pos="829"/>
        </w:tabs>
        <w:spacing w:line="278" w:lineRule="auto"/>
        <w:ind w:right="205"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Shewasanxiousforherparentstoreturnhomefromtheirdatesoshecould present her anniversary gift tothi.</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be anxious for sb. to do sth. 渴望某人做某事</w:t>
      </w:r>
    </w:p>
    <w:p w:rsidR="00C24999" w:rsidRDefault="0005513D">
      <w:pPr>
        <w:pStyle w:val="a4"/>
        <w:numPr>
          <w:ilvl w:val="0"/>
          <w:numId w:val="24"/>
        </w:numPr>
        <w:tabs>
          <w:tab w:val="left" w:pos="817"/>
        </w:tabs>
        <w:spacing w:line="278" w:lineRule="auto"/>
        <w:ind w:right="215"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Bythetimesheheardthekeyslidingintothefrontdoor,shewasTHISCLOSE toexploding.</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当听到钥匙插进门锁的声音时，她的心几乎要蹦出来了！</w:t>
      </w:r>
    </w:p>
    <w:p w:rsidR="00C24999" w:rsidRDefault="0005513D">
      <w:pPr>
        <w:pStyle w:val="a4"/>
        <w:numPr>
          <w:ilvl w:val="0"/>
          <w:numId w:val="24"/>
        </w:numPr>
        <w:tabs>
          <w:tab w:val="left" w:pos="836"/>
        </w:tabs>
        <w:spacing w:line="278" w:lineRule="auto"/>
        <w:ind w:left="521" w:right="429"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Her parents tried to slip in quietly, but Cindy would have none of that. wouldhavenoneofit</w:t>
      </w:r>
      <w:r>
        <w:rPr>
          <w:rFonts w:asciiTheme="minorEastAsia" w:eastAsiaTheme="minorEastAsia" w:hAnsiTheme="minorEastAsia" w:cstheme="minorEastAsia" w:hint="eastAsia"/>
          <w:spacing w:val="-1"/>
          <w:sz w:val="21"/>
        </w:rPr>
        <w:t xml:space="preserve"> 不接受，不允许</w:t>
      </w:r>
    </w:p>
    <w:p w:rsidR="00C24999" w:rsidRDefault="0005513D">
      <w:pPr>
        <w:pStyle w:val="a4"/>
        <w:numPr>
          <w:ilvl w:val="0"/>
          <w:numId w:val="24"/>
        </w:numPr>
        <w:tabs>
          <w:tab w:val="left" w:pos="836"/>
        </w:tabs>
        <w:spacing w:before="0" w:line="278" w:lineRule="auto"/>
        <w:ind w:left="521" w:right="326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"So you'll do it first thing in the morning." firstthing inthemorning</w:t>
      </w:r>
      <w:r>
        <w:rPr>
          <w:rFonts w:asciiTheme="minorEastAsia" w:eastAsiaTheme="minorEastAsia" w:hAnsiTheme="minorEastAsia" w:cstheme="minorEastAsia" w:hint="eastAsia"/>
          <w:spacing w:val="-9"/>
          <w:sz w:val="21"/>
        </w:rPr>
        <w:t xml:space="preserve"> 早上第一件事</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He brushes his teeth first thing in the morning every day.</w:t>
      </w:r>
    </w:p>
    <w:p w:rsidR="00C24999" w:rsidRDefault="0005513D">
      <w:pPr>
        <w:pStyle w:val="a4"/>
        <w:numPr>
          <w:ilvl w:val="0"/>
          <w:numId w:val="23"/>
        </w:numPr>
        <w:tabs>
          <w:tab w:val="left" w:pos="731"/>
        </w:tabs>
        <w:ind w:left="730" w:hanging="21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"Honey," Cindy's father interjected gently, "take a look at thetable."</w:t>
      </w:r>
    </w:p>
    <w:p w:rsidR="00C24999" w:rsidRDefault="00C24999">
      <w:pPr>
        <w:rPr>
          <w:rFonts w:asciiTheme="minorEastAsia" w:eastAsiaTheme="minorEastAsia" w:hAnsiTheme="minorEastAsia" w:cstheme="minorEastAsia"/>
          <w:sz w:val="2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4"/>
        <w:numPr>
          <w:ilvl w:val="0"/>
          <w:numId w:val="23"/>
        </w:numPr>
        <w:tabs>
          <w:tab w:val="left" w:pos="803"/>
        </w:tabs>
        <w:spacing w:before="69"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"Iknow-it'samess,"hiswifesaidcoldly."Thewholekitchenisadisaster. Ican'tstandtolookatit."Shestormedupthestairsandintoherroom,slamming the door shut behindher.</w:t>
      </w:r>
    </w:p>
    <w:p w:rsidR="00C24999" w:rsidRDefault="0005513D">
      <w:pPr>
        <w:pStyle w:val="a4"/>
        <w:numPr>
          <w:ilvl w:val="0"/>
          <w:numId w:val="23"/>
        </w:numPr>
        <w:tabs>
          <w:tab w:val="left" w:pos="805"/>
        </w:tabs>
        <w:spacing w:before="0" w:line="278" w:lineRule="auto"/>
        <w:ind w:right="203"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(6)ForafewmomentsCindyandherfatherstoodsilently,neitheroneknowing what to say. At last she looked up at him, her eyes moist and red. "She never saw the cake," shesaid.</w:t>
      </w:r>
    </w:p>
    <w:p w:rsidR="00C24999" w:rsidRDefault="0005513D">
      <w:pPr>
        <w:pStyle w:val="2"/>
        <w:spacing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24"/>
        </w:numPr>
        <w:tabs>
          <w:tab w:val="left" w:pos="836"/>
        </w:tabs>
        <w:spacing w:line="278" w:lineRule="auto"/>
        <w:ind w:right="208"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577600" behindDoc="1" locked="0" layoutInCell="1" allowOverlap="1">
            <wp:simplePos x="0" y="0"/>
            <wp:positionH relativeFrom="page">
              <wp:posOffset>2157730</wp:posOffset>
            </wp:positionH>
            <wp:positionV relativeFrom="paragraph">
              <wp:posOffset>318135</wp:posOffset>
            </wp:positionV>
            <wp:extent cx="4257675" cy="5871845"/>
            <wp:effectExtent l="0" t="0" r="0" b="0"/>
            <wp:wrapNone/>
            <wp:docPr id="3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For a few moments Cindy and her father stood silently, neither one knowing what to say. At last she looked up at him, her eyes moist andred..</w:t>
      </w:r>
    </w:p>
    <w:p w:rsidR="00C24999" w:rsidRDefault="0005513D">
      <w:pPr>
        <w:pStyle w:val="a3"/>
        <w:spacing w:before="0" w:line="278" w:lineRule="auto"/>
        <w:ind w:left="101" w:right="220" w:firstLine="420"/>
        <w:rPr>
          <w:rFonts w:asciiTheme="minorEastAsia" w:eastAsiaTheme="minorEastAsia" w:hAnsiTheme="minorEastAsia" w:cstheme="minorEastAsia"/>
        </w:rPr>
      </w:pPr>
      <w:r>
        <w:rPr>
          <w:rFonts w:asciiTheme="minorEastAsia" w:eastAsiaTheme="minorEastAsia" w:hAnsiTheme="minorEastAsia" w:cstheme="minorEastAsia" w:hint="eastAsia"/>
        </w:rPr>
        <w:t>neither one knowing what to say 以及her eyes moist and red 都是独立主格结构， 即：名词/代词+分词/形容词/介词短语/不定式。再如：</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The teacher came in, (with) (a) book in (his) hand.</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The monitor being ill, we have to postpone the meeting.</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His homework (having been) finished, he decided to go to see a film.</w:t>
      </w:r>
    </w:p>
    <w:p w:rsidR="00C24999" w:rsidRDefault="0005513D">
      <w:pPr>
        <w:pStyle w:val="a3"/>
        <w:spacing w:line="278" w:lineRule="auto"/>
        <w:ind w:left="101" w:firstLine="420"/>
        <w:rPr>
          <w:rFonts w:asciiTheme="minorEastAsia" w:eastAsiaTheme="minorEastAsia" w:hAnsiTheme="minorEastAsia" w:cstheme="minorEastAsia"/>
        </w:rPr>
      </w:pPr>
      <w:r>
        <w:rPr>
          <w:rFonts w:asciiTheme="minorEastAsia" w:eastAsiaTheme="minorEastAsia" w:hAnsiTheme="minorEastAsia" w:cstheme="minorEastAsia" w:hint="eastAsia"/>
        </w:rPr>
        <w:t>Theworkershavingfinishedalltheirtasksaheadoftime,thebossdecidedto give thi a dayoff.</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Weather permitting, we will go for a spring outing.</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So many people (being) absent, the meeting has to be canceled.</w:t>
      </w:r>
    </w:p>
    <w:p w:rsidR="00C24999" w:rsidRDefault="0005513D">
      <w:pPr>
        <w:pStyle w:val="a4"/>
        <w:numPr>
          <w:ilvl w:val="0"/>
          <w:numId w:val="23"/>
        </w:numPr>
        <w:tabs>
          <w:tab w:val="left" w:pos="899"/>
        </w:tabs>
        <w:spacing w:before="42"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Unfortunately, Cindy's mother isn't the only parent who suffers from SituationalTimbercular</w:t>
      </w:r>
      <w:r>
        <w:rPr>
          <w:rFonts w:asciiTheme="minorEastAsia" w:eastAsiaTheme="minorEastAsia" w:hAnsiTheme="minorEastAsia" w:cstheme="minorEastAsia" w:hint="eastAsia"/>
          <w:spacing w:val="-3"/>
          <w:sz w:val="21"/>
        </w:rPr>
        <w:t>Glaucoma（</w:t>
      </w:r>
      <w:r>
        <w:rPr>
          <w:rFonts w:asciiTheme="minorEastAsia" w:eastAsiaTheme="minorEastAsia" w:hAnsiTheme="minorEastAsia" w:cstheme="minorEastAsia" w:hint="eastAsia"/>
          <w:sz w:val="21"/>
        </w:rPr>
        <w:t>青光眼</w:t>
      </w:r>
      <w:r>
        <w:rPr>
          <w:rFonts w:asciiTheme="minorEastAsia" w:eastAsiaTheme="minorEastAsia" w:hAnsiTheme="minorEastAsia" w:cstheme="minorEastAsia" w:hint="eastAsia"/>
          <w:spacing w:val="-14"/>
          <w:sz w:val="21"/>
        </w:rPr>
        <w:t>）</w:t>
      </w:r>
      <w:r>
        <w:rPr>
          <w:rFonts w:asciiTheme="minorEastAsia" w:eastAsiaTheme="minorEastAsia" w:hAnsiTheme="minorEastAsia" w:cstheme="minorEastAsia" w:hint="eastAsia"/>
          <w:spacing w:val="-34"/>
          <w:sz w:val="21"/>
        </w:rPr>
        <w:t xml:space="preserve">- </w:t>
      </w:r>
      <w:r>
        <w:rPr>
          <w:rFonts w:asciiTheme="minorEastAsia" w:eastAsiaTheme="minorEastAsia" w:hAnsiTheme="minorEastAsia" w:cstheme="minorEastAsia" w:hint="eastAsia"/>
          <w:sz w:val="21"/>
        </w:rPr>
        <w:t>theoccasionalinabilitytoseetheforest forthetrees</w:t>
      </w:r>
      <w:r>
        <w:rPr>
          <w:rFonts w:asciiTheme="minorEastAsia" w:eastAsiaTheme="minorEastAsia" w:hAnsiTheme="minorEastAsia" w:cstheme="minorEastAsia" w:hint="eastAsia"/>
          <w:spacing w:val="-2"/>
          <w:sz w:val="21"/>
        </w:rPr>
        <w:t>. (</w:t>
      </w:r>
      <w:r>
        <w:rPr>
          <w:rFonts w:asciiTheme="minorEastAsia" w:eastAsiaTheme="minorEastAsia" w:hAnsiTheme="minorEastAsia" w:cstheme="minorEastAsia" w:hint="eastAsia"/>
          <w:sz w:val="21"/>
        </w:rPr>
        <w:t>7)Fromtimetotimeweallallowourselvestobeblindedtoissues oflong-termsignificancebystuffthatseisawfullyimportantrightnow</w:t>
      </w:r>
      <w:r>
        <w:rPr>
          <w:rFonts w:asciiTheme="minorEastAsia" w:eastAsiaTheme="minorEastAsia" w:hAnsiTheme="minorEastAsia" w:cstheme="minorEastAsia" w:hint="eastAsia"/>
          <w:spacing w:val="-14"/>
          <w:sz w:val="21"/>
        </w:rPr>
        <w:t xml:space="preserve">, </w:t>
      </w:r>
      <w:r>
        <w:rPr>
          <w:rFonts w:asciiTheme="minorEastAsia" w:eastAsiaTheme="minorEastAsia" w:hAnsiTheme="minorEastAsia" w:cstheme="minorEastAsia" w:hint="eastAsia"/>
          <w:sz w:val="21"/>
        </w:rPr>
        <w:t>butisn't. Muddyshoes</w:t>
      </w:r>
      <w:r>
        <w:rPr>
          <w:rFonts w:asciiTheme="minorEastAsia" w:eastAsiaTheme="minorEastAsia" w:hAnsiTheme="minorEastAsia" w:cstheme="minorEastAsia" w:hint="eastAsia"/>
          <w:spacing w:val="-4"/>
          <w:sz w:val="21"/>
        </w:rPr>
        <w:t xml:space="preserve">, </w:t>
      </w:r>
      <w:r>
        <w:rPr>
          <w:rFonts w:asciiTheme="minorEastAsia" w:eastAsiaTheme="minorEastAsia" w:hAnsiTheme="minorEastAsia" w:cstheme="minorEastAsia" w:hint="eastAsia"/>
          <w:sz w:val="21"/>
        </w:rPr>
        <w:t>lostlunchmoneyandmessykitchensaretroublesome</w:t>
      </w:r>
      <w:r>
        <w:rPr>
          <w:rFonts w:asciiTheme="minorEastAsia" w:eastAsiaTheme="minorEastAsia" w:hAnsiTheme="minorEastAsia" w:cstheme="minorEastAsia" w:hint="eastAsia"/>
          <w:spacing w:val="-6"/>
          <w:sz w:val="21"/>
        </w:rPr>
        <w:t xml:space="preserve">, </w:t>
      </w:r>
      <w:r>
        <w:rPr>
          <w:rFonts w:asciiTheme="minorEastAsia" w:eastAsiaTheme="minorEastAsia" w:hAnsiTheme="minorEastAsia" w:cstheme="minorEastAsia" w:hint="eastAsia"/>
          <w:sz w:val="21"/>
        </w:rPr>
        <w:t>andtheydeserve theirplaceamonglife'sfrustrations</w:t>
      </w:r>
      <w:r>
        <w:rPr>
          <w:rFonts w:asciiTheme="minorEastAsia" w:eastAsiaTheme="minorEastAsia" w:hAnsiTheme="minorEastAsia" w:cstheme="minorEastAsia" w:hint="eastAsia"/>
          <w:spacing w:val="-9"/>
          <w:sz w:val="21"/>
        </w:rPr>
        <w:t xml:space="preserve">. </w:t>
      </w:r>
      <w:r>
        <w:rPr>
          <w:rFonts w:asciiTheme="minorEastAsia" w:eastAsiaTheme="minorEastAsia" w:hAnsiTheme="minorEastAsia" w:cstheme="minorEastAsia" w:hint="eastAsia"/>
          <w:sz w:val="21"/>
        </w:rPr>
        <w:t>Butwhat'salittlemud</w:t>
      </w:r>
      <w:r>
        <w:rPr>
          <w:rFonts w:asciiTheme="minorEastAsia" w:eastAsiaTheme="minorEastAsia" w:hAnsiTheme="minorEastAsia" w:cstheme="minorEastAsia" w:hint="eastAsia"/>
          <w:spacing w:val="-12"/>
          <w:sz w:val="21"/>
        </w:rPr>
        <w:t xml:space="preserve"> - </w:t>
      </w:r>
      <w:r>
        <w:rPr>
          <w:rFonts w:asciiTheme="minorEastAsia" w:eastAsiaTheme="minorEastAsia" w:hAnsiTheme="minorEastAsia" w:cstheme="minorEastAsia" w:hint="eastAsia"/>
          <w:sz w:val="21"/>
        </w:rPr>
        <w:t>evenonnewcarpet</w:t>
      </w:r>
    </w:p>
    <w:p w:rsidR="00C24999" w:rsidRDefault="0005513D">
      <w:pPr>
        <w:pStyle w:val="a4"/>
        <w:numPr>
          <w:ilvl w:val="0"/>
          <w:numId w:val="9"/>
        </w:numPr>
        <w:tabs>
          <w:tab w:val="left" w:pos="282"/>
        </w:tabs>
        <w:spacing w:before="0" w:line="278" w:lineRule="auto"/>
        <w:ind w:right="205" w:firstLine="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comparedtoachild'sself-estei?Isalostdollarmorevaluablethanayoungster's iergingdignity?Andwhilekitchensanitationisimportant,isitworththesacrifice of tender feelings andrelationships?</w:t>
      </w:r>
    </w:p>
    <w:p w:rsidR="00C24999" w:rsidRDefault="0005513D">
      <w:pPr>
        <w:pStyle w:val="a4"/>
        <w:numPr>
          <w:ilvl w:val="0"/>
          <w:numId w:val="23"/>
        </w:numPr>
        <w:tabs>
          <w:tab w:val="left" w:pos="836"/>
        </w:tabs>
        <w:spacing w:before="0"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I'm not saying that our children don't need to learn responsibility, or to occasionallysufferthepainfulconsequencesoftheirownbadchoices</w:t>
      </w:r>
      <w:r>
        <w:rPr>
          <w:rFonts w:asciiTheme="minorEastAsia" w:eastAsiaTheme="minorEastAsia" w:hAnsiTheme="minorEastAsia" w:cstheme="minorEastAsia" w:hint="eastAsia"/>
          <w:spacing w:val="-16"/>
          <w:sz w:val="21"/>
        </w:rPr>
        <w:t xml:space="preserve">. </w:t>
      </w:r>
      <w:r>
        <w:rPr>
          <w:rFonts w:asciiTheme="minorEastAsia" w:eastAsiaTheme="minorEastAsia" w:hAnsiTheme="minorEastAsia" w:cstheme="minorEastAsia" w:hint="eastAsia"/>
          <w:sz w:val="21"/>
        </w:rPr>
        <w:t>Thoselessons arevital</w:t>
      </w:r>
      <w:r>
        <w:rPr>
          <w:rFonts w:asciiTheme="minorEastAsia" w:eastAsiaTheme="minorEastAsia" w:hAnsiTheme="minorEastAsia" w:cstheme="minorEastAsia" w:hint="eastAsia"/>
          <w:spacing w:val="-14"/>
          <w:sz w:val="21"/>
        </w:rPr>
        <w:t xml:space="preserve">, </w:t>
      </w:r>
      <w:r>
        <w:rPr>
          <w:rFonts w:asciiTheme="minorEastAsia" w:eastAsiaTheme="minorEastAsia" w:hAnsiTheme="minorEastAsia" w:cstheme="minorEastAsia" w:hint="eastAsia"/>
          <w:sz w:val="21"/>
        </w:rPr>
        <w:t>andneedtobecarefullytaught</w:t>
      </w:r>
      <w:r>
        <w:rPr>
          <w:rFonts w:asciiTheme="minorEastAsia" w:eastAsiaTheme="minorEastAsia" w:hAnsiTheme="minorEastAsia" w:cstheme="minorEastAsia" w:hint="eastAsia"/>
          <w:spacing w:val="-15"/>
          <w:sz w:val="21"/>
        </w:rPr>
        <w:t xml:space="preserve">. </w:t>
      </w:r>
      <w:r>
        <w:rPr>
          <w:rFonts w:asciiTheme="minorEastAsia" w:eastAsiaTheme="minorEastAsia" w:hAnsiTheme="minorEastAsia" w:cstheme="minorEastAsia" w:hint="eastAsia"/>
          <w:sz w:val="21"/>
        </w:rPr>
        <w:t>Butasparents</w:t>
      </w:r>
      <w:r>
        <w:rPr>
          <w:rFonts w:asciiTheme="minorEastAsia" w:eastAsiaTheme="minorEastAsia" w:hAnsiTheme="minorEastAsia" w:cstheme="minorEastAsia" w:hint="eastAsia"/>
          <w:spacing w:val="-14"/>
          <w:sz w:val="21"/>
        </w:rPr>
        <w:t xml:space="preserve">, </w:t>
      </w:r>
      <w:r>
        <w:rPr>
          <w:rFonts w:asciiTheme="minorEastAsia" w:eastAsiaTheme="minorEastAsia" w:hAnsiTheme="minorEastAsia" w:cstheme="minorEastAsia" w:hint="eastAsia"/>
          <w:sz w:val="21"/>
        </w:rPr>
        <w:t>wemustneverforgetthat we'renotjustteachinglessons</w:t>
      </w:r>
      <w:r>
        <w:rPr>
          <w:rFonts w:asciiTheme="minorEastAsia" w:eastAsiaTheme="minorEastAsia" w:hAnsiTheme="minorEastAsia" w:cstheme="minorEastAsia" w:hint="eastAsia"/>
          <w:spacing w:val="-17"/>
          <w:sz w:val="21"/>
        </w:rPr>
        <w:t xml:space="preserve"> - </w:t>
      </w:r>
      <w:r>
        <w:rPr>
          <w:rFonts w:asciiTheme="minorEastAsia" w:eastAsiaTheme="minorEastAsia" w:hAnsiTheme="minorEastAsia" w:cstheme="minorEastAsia" w:hint="eastAsia"/>
          <w:sz w:val="21"/>
        </w:rPr>
        <w:t>we'reteachingchildren.（承上启下句）Thatmeans t</w:t>
      </w:r>
    </w:p>
    <w:p w:rsidR="00C24999" w:rsidRDefault="0005513D">
      <w:pPr>
        <w:pStyle w:val="a3"/>
        <w:spacing w:before="0" w:line="278" w:lineRule="auto"/>
        <w:ind w:left="101" w:right="113" w:firstLine="420"/>
        <w:rPr>
          <w:rFonts w:asciiTheme="minorEastAsia" w:eastAsiaTheme="minorEastAsia" w:hAnsiTheme="minorEastAsia" w:cstheme="minorEastAsia"/>
        </w:rPr>
      </w:pPr>
      <w:r>
        <w:rPr>
          <w:rFonts w:asciiTheme="minorEastAsia" w:eastAsiaTheme="minorEastAsia" w:hAnsiTheme="minorEastAsia" w:cstheme="minorEastAsia" w:hint="eastAsia"/>
        </w:rPr>
        <w:t>herearetimeswhenwereallyneedtoseethemessinthekitchen,andtimeswhen we only need to see thecake.</w:t>
      </w:r>
    </w:p>
    <w:p w:rsidR="00C24999" w:rsidRDefault="0005513D">
      <w:pPr>
        <w:pStyle w:val="2"/>
        <w:spacing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24"/>
        </w:numPr>
        <w:tabs>
          <w:tab w:val="left" w:pos="815"/>
        </w:tabs>
        <w:spacing w:before="42" w:line="278" w:lineRule="auto"/>
        <w:ind w:right="205"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Fromtimetotimeweallallowourselvestobeblindedtoissuesoflong-term significance by stuff that seis awfully important right now, butisn't.</w:t>
      </w:r>
    </w:p>
    <w:p w:rsidR="00C24999" w:rsidRDefault="0005513D">
      <w:pPr>
        <w:pStyle w:val="a3"/>
        <w:spacing w:before="0" w:line="278" w:lineRule="auto"/>
        <w:ind w:left="101" w:right="219" w:firstLine="420"/>
        <w:rPr>
          <w:rFonts w:asciiTheme="minorEastAsia" w:eastAsiaTheme="minorEastAsia" w:hAnsiTheme="minorEastAsia" w:cstheme="minorEastAsia"/>
        </w:rPr>
      </w:pPr>
      <w:r>
        <w:rPr>
          <w:rFonts w:asciiTheme="minorEastAsia" w:eastAsiaTheme="minorEastAsia" w:hAnsiTheme="minorEastAsia" w:cstheme="minorEastAsia" w:hint="eastAsia"/>
        </w:rPr>
        <w:t>由于那些眼下貌似极其重要但并非重要的事情，我们有时会对具有长远重要意义的事情视而不见。（分别指的是故事中的 mess 和 cake）</w:t>
      </w:r>
    </w:p>
    <w:p w:rsidR="00C24999" w:rsidRDefault="00C24999">
      <w:pPr>
        <w:pStyle w:val="a3"/>
        <w:spacing w:before="4"/>
        <w:ind w:left="0"/>
        <w:rPr>
          <w:rFonts w:asciiTheme="minorEastAsia" w:eastAsiaTheme="minorEastAsia" w:hAnsiTheme="minorEastAsia" w:cstheme="minorEastAsia"/>
          <w:sz w:val="24"/>
        </w:rPr>
      </w:pPr>
    </w:p>
    <w:p w:rsidR="00C24999" w:rsidRDefault="0005513D">
      <w:pPr>
        <w:pStyle w:val="2"/>
        <w:spacing w:line="278" w:lineRule="auto"/>
        <w:ind w:left="3932" w:right="2718" w:hanging="893"/>
        <w:rPr>
          <w:rFonts w:asciiTheme="minorEastAsia" w:eastAsiaTheme="minorEastAsia" w:hAnsiTheme="minorEastAsia" w:cstheme="minorEastAsia"/>
        </w:rPr>
      </w:pPr>
      <w:r>
        <w:rPr>
          <w:rFonts w:asciiTheme="minorEastAsia" w:eastAsiaTheme="minorEastAsia" w:hAnsiTheme="minorEastAsia" w:cstheme="minorEastAsia" w:hint="eastAsia"/>
        </w:rPr>
        <w:t>Unit 3 Friendship and Loyalty 自考赢家整理</w:t>
      </w:r>
    </w:p>
    <w:p w:rsidR="00C24999" w:rsidRDefault="0005513D">
      <w:pPr>
        <w:pStyle w:val="a4"/>
        <w:numPr>
          <w:ilvl w:val="0"/>
          <w:numId w:val="25"/>
        </w:numPr>
        <w:tabs>
          <w:tab w:val="left" w:pos="836"/>
        </w:tabs>
        <w:spacing w:before="0" w:line="278" w:lineRule="auto"/>
        <w:ind w:right="536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New words and expressions Newwords</w:t>
      </w:r>
    </w:p>
    <w:p w:rsidR="00C24999" w:rsidRDefault="0005513D">
      <w:pPr>
        <w:pStyle w:val="a4"/>
        <w:numPr>
          <w:ilvl w:val="0"/>
          <w:numId w:val="26"/>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reflectionn</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（关于某主题的）思考，回忆</w:t>
      </w:r>
    </w:p>
    <w:p w:rsidR="00C24999" w:rsidRDefault="0005513D">
      <w:pPr>
        <w:pStyle w:val="a4"/>
        <w:numPr>
          <w:ilvl w:val="0"/>
          <w:numId w:val="26"/>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loyaltyn</w:t>
      </w:r>
      <w:r>
        <w:rPr>
          <w:rFonts w:asciiTheme="minorEastAsia" w:eastAsiaTheme="minorEastAsia" w:hAnsiTheme="minorEastAsia" w:cstheme="minorEastAsia" w:hint="eastAsia"/>
          <w:spacing w:val="-1"/>
          <w:sz w:val="21"/>
        </w:rPr>
        <w:t>. 忠诚；忠实；忠心耿耿</w:t>
      </w:r>
    </w:p>
    <w:p w:rsidR="00C24999" w:rsidRDefault="00C24999">
      <w:pPr>
        <w:rPr>
          <w:rFonts w:asciiTheme="minorEastAsia" w:eastAsiaTheme="minorEastAsia" w:hAnsiTheme="minorEastAsia" w:cstheme="minorEastAsia"/>
          <w:sz w:val="2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4"/>
        <w:numPr>
          <w:ilvl w:val="0"/>
          <w:numId w:val="26"/>
        </w:numPr>
        <w:tabs>
          <w:tab w:val="left" w:pos="836"/>
        </w:tabs>
        <w:spacing w:before="69"/>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recognizev. 承认；意识到</w:t>
      </w:r>
    </w:p>
    <w:p w:rsidR="00C24999" w:rsidRDefault="0005513D">
      <w:pPr>
        <w:pStyle w:val="a4"/>
        <w:numPr>
          <w:ilvl w:val="0"/>
          <w:numId w:val="26"/>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betrayv</w:t>
      </w:r>
      <w:r>
        <w:rPr>
          <w:rFonts w:asciiTheme="minorEastAsia" w:eastAsiaTheme="minorEastAsia" w:hAnsiTheme="minorEastAsia" w:cstheme="minorEastAsia" w:hint="eastAsia"/>
          <w:spacing w:val="-2"/>
          <w:sz w:val="21"/>
        </w:rPr>
        <w:t>. 辜负；对…不忠</w:t>
      </w:r>
    </w:p>
    <w:p w:rsidR="00C24999" w:rsidRDefault="0005513D">
      <w:pPr>
        <w:pStyle w:val="a4"/>
        <w:numPr>
          <w:ilvl w:val="0"/>
          <w:numId w:val="26"/>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indeedadv</w:t>
      </w:r>
      <w:r>
        <w:rPr>
          <w:rFonts w:asciiTheme="minorEastAsia" w:eastAsiaTheme="minorEastAsia" w:hAnsiTheme="minorEastAsia" w:cstheme="minorEastAsia" w:hint="eastAsia"/>
          <w:spacing w:val="-2"/>
          <w:sz w:val="21"/>
        </w:rPr>
        <w:t>. 其实；实际上</w:t>
      </w:r>
    </w:p>
    <w:p w:rsidR="00C24999" w:rsidRDefault="0005513D">
      <w:pPr>
        <w:pStyle w:val="a4"/>
        <w:numPr>
          <w:ilvl w:val="0"/>
          <w:numId w:val="26"/>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virtuen</w:t>
      </w:r>
      <w:r>
        <w:rPr>
          <w:rFonts w:asciiTheme="minorEastAsia" w:eastAsiaTheme="minorEastAsia" w:hAnsiTheme="minorEastAsia" w:cstheme="minorEastAsia" w:hint="eastAsia"/>
          <w:spacing w:val="-1"/>
          <w:sz w:val="21"/>
        </w:rPr>
        <w:t>. 高尚的道德；正直的品性；德行</w:t>
      </w:r>
    </w:p>
    <w:p w:rsidR="00C24999" w:rsidRDefault="0005513D">
      <w:pPr>
        <w:pStyle w:val="a4"/>
        <w:numPr>
          <w:ilvl w:val="0"/>
          <w:numId w:val="26"/>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trendn. 趋势；趋向；倾向；动态；动向</w:t>
      </w:r>
    </w:p>
    <w:p w:rsidR="00C24999" w:rsidRDefault="0005513D">
      <w:pPr>
        <w:pStyle w:val="a4"/>
        <w:numPr>
          <w:ilvl w:val="0"/>
          <w:numId w:val="26"/>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befriendv</w:t>
      </w:r>
      <w:r>
        <w:rPr>
          <w:rFonts w:asciiTheme="minorEastAsia" w:eastAsiaTheme="minorEastAsia" w:hAnsiTheme="minorEastAsia" w:cstheme="minorEastAsia" w:hint="eastAsia"/>
          <w:spacing w:val="-1"/>
          <w:sz w:val="21"/>
        </w:rPr>
        <w:t>. 做</w:t>
      </w:r>
      <w:r>
        <w:rPr>
          <w:rFonts w:asciiTheme="minorEastAsia" w:eastAsiaTheme="minorEastAsia" w:hAnsiTheme="minorEastAsia" w:cstheme="minorEastAsia" w:hint="eastAsia"/>
          <w:sz w:val="21"/>
        </w:rPr>
        <w:t>（尤指需要帮助者的）朋友；友善相待</w:t>
      </w:r>
    </w:p>
    <w:p w:rsidR="00C24999" w:rsidRDefault="0005513D">
      <w:pPr>
        <w:pStyle w:val="a4"/>
        <w:numPr>
          <w:ilvl w:val="0"/>
          <w:numId w:val="26"/>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requestv</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（礼貌或正式地）请求，要求</w:t>
      </w:r>
    </w:p>
    <w:p w:rsidR="00C24999" w:rsidRDefault="0005513D">
      <w:pPr>
        <w:pStyle w:val="a4"/>
        <w:numPr>
          <w:ilvl w:val="0"/>
          <w:numId w:val="26"/>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trendyadj</w:t>
      </w:r>
      <w:r>
        <w:rPr>
          <w:rFonts w:asciiTheme="minorEastAsia" w:eastAsiaTheme="minorEastAsia" w:hAnsiTheme="minorEastAsia" w:cstheme="minorEastAsia" w:hint="eastAsia"/>
          <w:spacing w:val="-1"/>
          <w:sz w:val="21"/>
        </w:rPr>
        <w:t>. 时髦的；赶时髦的</w:t>
      </w:r>
    </w:p>
    <w:p w:rsidR="00C24999" w:rsidRDefault="0005513D">
      <w:pPr>
        <w:pStyle w:val="a4"/>
        <w:numPr>
          <w:ilvl w:val="0"/>
          <w:numId w:val="26"/>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579648" behindDoc="1" locked="0" layoutInCell="1" allowOverlap="1">
            <wp:simplePos x="0" y="0"/>
            <wp:positionH relativeFrom="page">
              <wp:posOffset>2157730</wp:posOffset>
            </wp:positionH>
            <wp:positionV relativeFrom="paragraph">
              <wp:posOffset>120015</wp:posOffset>
            </wp:positionV>
            <wp:extent cx="4257675" cy="5871845"/>
            <wp:effectExtent l="0" t="0" r="0" b="0"/>
            <wp:wrapNone/>
            <wp:docPr id="3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multituden</w:t>
      </w:r>
      <w:r>
        <w:rPr>
          <w:rFonts w:asciiTheme="minorEastAsia" w:eastAsiaTheme="minorEastAsia" w:hAnsiTheme="minorEastAsia" w:cstheme="minorEastAsia" w:hint="eastAsia"/>
          <w:spacing w:val="-1"/>
          <w:sz w:val="21"/>
        </w:rPr>
        <w:t>. 众多；大量</w:t>
      </w:r>
    </w:p>
    <w:p w:rsidR="00C24999" w:rsidRDefault="0005513D">
      <w:pPr>
        <w:pStyle w:val="a4"/>
        <w:numPr>
          <w:ilvl w:val="0"/>
          <w:numId w:val="26"/>
        </w:numPr>
        <w:tabs>
          <w:tab w:val="left" w:pos="942"/>
        </w:tabs>
        <w:spacing w:line="278" w:lineRule="auto"/>
        <w:ind w:left="521" w:right="515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mutualadj</w:t>
      </w:r>
      <w:r>
        <w:rPr>
          <w:rFonts w:asciiTheme="minorEastAsia" w:eastAsiaTheme="minorEastAsia" w:hAnsiTheme="minorEastAsia" w:cstheme="minorEastAsia" w:hint="eastAsia"/>
          <w:spacing w:val="-4"/>
          <w:sz w:val="21"/>
        </w:rPr>
        <w:t>. 共有的；共同的</w:t>
      </w:r>
      <w:r>
        <w:rPr>
          <w:rFonts w:asciiTheme="minorEastAsia" w:eastAsiaTheme="minorEastAsia" w:hAnsiTheme="minorEastAsia" w:cstheme="minorEastAsia" w:hint="eastAsia"/>
          <w:sz w:val="21"/>
        </w:rPr>
        <w:t>mutual respect /understanding</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辨析：mutual / manual / manure / mature / menu / mental</w:t>
      </w:r>
    </w:p>
    <w:p w:rsidR="00C24999" w:rsidRDefault="0005513D">
      <w:pPr>
        <w:pStyle w:val="a4"/>
        <w:numPr>
          <w:ilvl w:val="0"/>
          <w:numId w:val="26"/>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termn. 词语；术语：措辞</w:t>
      </w:r>
    </w:p>
    <w:p w:rsidR="00C24999" w:rsidRDefault="0005513D">
      <w:pPr>
        <w:pStyle w:val="a4"/>
        <w:numPr>
          <w:ilvl w:val="0"/>
          <w:numId w:val="26"/>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siten. 网站；站点</w:t>
      </w:r>
    </w:p>
    <w:p w:rsidR="00C24999" w:rsidRDefault="0005513D">
      <w:pPr>
        <w:pStyle w:val="a4"/>
        <w:numPr>
          <w:ilvl w:val="0"/>
          <w:numId w:val="26"/>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acronymn</w:t>
      </w:r>
      <w:r>
        <w:rPr>
          <w:rFonts w:asciiTheme="minorEastAsia" w:eastAsiaTheme="minorEastAsia" w:hAnsiTheme="minorEastAsia" w:cstheme="minorEastAsia" w:hint="eastAsia"/>
          <w:spacing w:val="-1"/>
          <w:sz w:val="21"/>
        </w:rPr>
        <w:t>. 首字母缩略词</w:t>
      </w:r>
    </w:p>
    <w:p w:rsidR="00C24999" w:rsidRDefault="0005513D">
      <w:pPr>
        <w:pStyle w:val="a4"/>
        <w:numPr>
          <w:ilvl w:val="0"/>
          <w:numId w:val="26"/>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perishv</w:t>
      </w:r>
      <w:r>
        <w:rPr>
          <w:rFonts w:asciiTheme="minorEastAsia" w:eastAsiaTheme="minorEastAsia" w:hAnsiTheme="minorEastAsia" w:cstheme="minorEastAsia" w:hint="eastAsia"/>
          <w:spacing w:val="-1"/>
          <w:sz w:val="21"/>
        </w:rPr>
        <w:t>. 丧失；湮灭；毁灭</w:t>
      </w:r>
    </w:p>
    <w:p w:rsidR="00C24999" w:rsidRDefault="0005513D">
      <w:pPr>
        <w:pStyle w:val="a4"/>
        <w:numPr>
          <w:ilvl w:val="0"/>
          <w:numId w:val="26"/>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thoughtn</w:t>
      </w:r>
      <w:r>
        <w:rPr>
          <w:rFonts w:asciiTheme="minorEastAsia" w:eastAsiaTheme="minorEastAsia" w:hAnsiTheme="minorEastAsia" w:cstheme="minorEastAsia" w:hint="eastAsia"/>
          <w:spacing w:val="-1"/>
          <w:sz w:val="21"/>
        </w:rPr>
        <w:t>. 想法；看法；主意；记忆</w:t>
      </w:r>
    </w:p>
    <w:p w:rsidR="00C24999" w:rsidRDefault="0005513D">
      <w:pPr>
        <w:pStyle w:val="a4"/>
        <w:numPr>
          <w:ilvl w:val="0"/>
          <w:numId w:val="26"/>
        </w:numPr>
        <w:tabs>
          <w:tab w:val="left" w:pos="942"/>
        </w:tabs>
        <w:spacing w:before="42"/>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gossipn</w:t>
      </w:r>
      <w:r>
        <w:rPr>
          <w:rFonts w:asciiTheme="minorEastAsia" w:eastAsiaTheme="minorEastAsia" w:hAnsiTheme="minorEastAsia" w:cstheme="minorEastAsia" w:hint="eastAsia"/>
          <w:spacing w:val="-1"/>
          <w:sz w:val="21"/>
        </w:rPr>
        <w:t>. 流言蜚语</w:t>
      </w:r>
    </w:p>
    <w:p w:rsidR="00C24999" w:rsidRDefault="0005513D">
      <w:pPr>
        <w:pStyle w:val="a4"/>
        <w:numPr>
          <w:ilvl w:val="0"/>
          <w:numId w:val="26"/>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challengev</w:t>
      </w:r>
      <w:r>
        <w:rPr>
          <w:rFonts w:asciiTheme="minorEastAsia" w:eastAsiaTheme="minorEastAsia" w:hAnsiTheme="minorEastAsia" w:cstheme="minorEastAsia" w:hint="eastAsia"/>
          <w:spacing w:val="-1"/>
          <w:sz w:val="21"/>
        </w:rPr>
        <w:t>. 考查…的能力；考验…的技巧</w:t>
      </w:r>
    </w:p>
    <w:p w:rsidR="00C24999" w:rsidRDefault="0005513D">
      <w:pPr>
        <w:pStyle w:val="a4"/>
        <w:numPr>
          <w:ilvl w:val="0"/>
          <w:numId w:val="26"/>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akinadj</w:t>
      </w:r>
      <w:r>
        <w:rPr>
          <w:rFonts w:asciiTheme="minorEastAsia" w:eastAsiaTheme="minorEastAsia" w:hAnsiTheme="minorEastAsia" w:cstheme="minorEastAsia" w:hint="eastAsia"/>
          <w:spacing w:val="-1"/>
          <w:sz w:val="21"/>
        </w:rPr>
        <w:t>. 相似的；类似的</w:t>
      </w:r>
    </w:p>
    <w:p w:rsidR="00C24999" w:rsidRDefault="0005513D">
      <w:pPr>
        <w:pStyle w:val="a4"/>
        <w:numPr>
          <w:ilvl w:val="0"/>
          <w:numId w:val="26"/>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depositn</w:t>
      </w:r>
      <w:r>
        <w:rPr>
          <w:rFonts w:asciiTheme="minorEastAsia" w:eastAsiaTheme="minorEastAsia" w:hAnsiTheme="minorEastAsia" w:cstheme="minorEastAsia" w:hint="eastAsia"/>
          <w:spacing w:val="-1"/>
          <w:sz w:val="21"/>
        </w:rPr>
        <w:t>. 存款</w:t>
      </w:r>
    </w:p>
    <w:p w:rsidR="00C24999" w:rsidRDefault="0005513D">
      <w:pPr>
        <w:pStyle w:val="a4"/>
        <w:numPr>
          <w:ilvl w:val="0"/>
          <w:numId w:val="26"/>
        </w:numPr>
        <w:tabs>
          <w:tab w:val="left" w:pos="942"/>
        </w:tabs>
        <w:spacing w:line="278" w:lineRule="auto"/>
        <w:ind w:left="521" w:right="6310"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accountn</w:t>
      </w:r>
      <w:r>
        <w:rPr>
          <w:rFonts w:asciiTheme="minorEastAsia" w:eastAsiaTheme="minorEastAsia" w:hAnsiTheme="minorEastAsia" w:cstheme="minorEastAsia" w:hint="eastAsia"/>
          <w:spacing w:val="-5"/>
          <w:sz w:val="21"/>
        </w:rPr>
        <w:t>. 账户</w:t>
      </w:r>
      <w:r>
        <w:rPr>
          <w:rFonts w:asciiTheme="minorEastAsia" w:eastAsiaTheme="minorEastAsia" w:hAnsiTheme="minorEastAsia" w:cstheme="minorEastAsia" w:hint="eastAsia"/>
          <w:sz w:val="21"/>
        </w:rPr>
        <w:t>accountant</w:t>
      </w:r>
    </w:p>
    <w:p w:rsidR="00C24999" w:rsidRDefault="0005513D">
      <w:pPr>
        <w:pStyle w:val="a3"/>
        <w:spacing w:before="0" w:line="278" w:lineRule="auto"/>
        <w:ind w:right="6714"/>
        <w:rPr>
          <w:rFonts w:asciiTheme="minorEastAsia" w:eastAsiaTheme="minorEastAsia" w:hAnsiTheme="minorEastAsia" w:cstheme="minorEastAsia"/>
        </w:rPr>
      </w:pPr>
      <w:r>
        <w:rPr>
          <w:rFonts w:asciiTheme="minorEastAsia" w:eastAsiaTheme="minorEastAsia" w:hAnsiTheme="minorEastAsia" w:cstheme="minorEastAsia" w:hint="eastAsia"/>
        </w:rPr>
        <w:t>current account deposit account</w:t>
      </w:r>
    </w:p>
    <w:p w:rsidR="00C24999" w:rsidRDefault="0005513D">
      <w:pPr>
        <w:pStyle w:val="a4"/>
        <w:numPr>
          <w:ilvl w:val="0"/>
          <w:numId w:val="26"/>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interestn. 利息</w:t>
      </w:r>
    </w:p>
    <w:p w:rsidR="00C24999" w:rsidRDefault="0005513D">
      <w:pPr>
        <w:pStyle w:val="a4"/>
        <w:numPr>
          <w:ilvl w:val="0"/>
          <w:numId w:val="26"/>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well-beingn</w:t>
      </w:r>
      <w:r>
        <w:rPr>
          <w:rFonts w:asciiTheme="minorEastAsia" w:eastAsiaTheme="minorEastAsia" w:hAnsiTheme="minorEastAsia" w:cstheme="minorEastAsia" w:hint="eastAsia"/>
          <w:spacing w:val="-1"/>
          <w:sz w:val="21"/>
        </w:rPr>
        <w:t>. 健康；安乐；康乐</w:t>
      </w:r>
    </w:p>
    <w:p w:rsidR="00C24999" w:rsidRDefault="0005513D">
      <w:pPr>
        <w:pStyle w:val="a4"/>
        <w:numPr>
          <w:ilvl w:val="0"/>
          <w:numId w:val="26"/>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welfaren</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（个体或群体的）幸福，安全与健康</w:t>
      </w:r>
    </w:p>
    <w:p w:rsidR="00C24999" w:rsidRDefault="0005513D">
      <w:pPr>
        <w:pStyle w:val="a4"/>
        <w:numPr>
          <w:ilvl w:val="0"/>
          <w:numId w:val="26"/>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essencen</w:t>
      </w:r>
      <w:r>
        <w:rPr>
          <w:rFonts w:asciiTheme="minorEastAsia" w:eastAsiaTheme="minorEastAsia" w:hAnsiTheme="minorEastAsia" w:cstheme="minorEastAsia" w:hint="eastAsia"/>
          <w:spacing w:val="-1"/>
          <w:sz w:val="21"/>
        </w:rPr>
        <w:t>. 本质；实质；精髓</w:t>
      </w:r>
    </w:p>
    <w:p w:rsidR="00C24999" w:rsidRDefault="0005513D">
      <w:pPr>
        <w:pStyle w:val="a4"/>
        <w:numPr>
          <w:ilvl w:val="0"/>
          <w:numId w:val="26"/>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seekv. 寻找</w:t>
      </w:r>
    </w:p>
    <w:p w:rsidR="00C24999" w:rsidRDefault="0005513D">
      <w:pPr>
        <w:pStyle w:val="a4"/>
        <w:numPr>
          <w:ilvl w:val="0"/>
          <w:numId w:val="26"/>
        </w:numPr>
        <w:tabs>
          <w:tab w:val="left" w:pos="942"/>
        </w:tabs>
        <w:spacing w:line="278" w:lineRule="auto"/>
        <w:ind w:left="521" w:right="5261"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notorietyn</w:t>
      </w:r>
      <w:r>
        <w:rPr>
          <w:rFonts w:asciiTheme="minorEastAsia" w:eastAsiaTheme="minorEastAsia" w:hAnsiTheme="minorEastAsia" w:cstheme="minorEastAsia" w:hint="eastAsia"/>
          <w:spacing w:val="-4"/>
          <w:sz w:val="21"/>
        </w:rPr>
        <w:t>. 恶名；坏名声</w:t>
      </w:r>
      <w:r>
        <w:rPr>
          <w:rFonts w:asciiTheme="minorEastAsia" w:eastAsiaTheme="minorEastAsia" w:hAnsiTheme="minorEastAsia" w:cstheme="minorEastAsia" w:hint="eastAsia"/>
          <w:sz w:val="21"/>
        </w:rPr>
        <w:t>notorious</w:t>
      </w:r>
      <w:r>
        <w:rPr>
          <w:rFonts w:asciiTheme="minorEastAsia" w:eastAsiaTheme="minorEastAsia" w:hAnsiTheme="minorEastAsia" w:cstheme="minorEastAsia" w:hint="eastAsia"/>
          <w:spacing w:val="-12"/>
          <w:sz w:val="21"/>
        </w:rPr>
        <w:t xml:space="preserve"> 相当于 </w:t>
      </w:r>
      <w:r>
        <w:rPr>
          <w:rFonts w:asciiTheme="minorEastAsia" w:eastAsiaTheme="minorEastAsia" w:hAnsiTheme="minorEastAsia" w:cstheme="minorEastAsia" w:hint="eastAsia"/>
          <w:sz w:val="21"/>
        </w:rPr>
        <w:t>infamous</w:t>
      </w:r>
    </w:p>
    <w:p w:rsidR="00C24999" w:rsidRDefault="0005513D">
      <w:pPr>
        <w:pStyle w:val="a4"/>
        <w:numPr>
          <w:ilvl w:val="0"/>
          <w:numId w:val="26"/>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premisen</w:t>
      </w:r>
      <w:r>
        <w:rPr>
          <w:rFonts w:asciiTheme="minorEastAsia" w:eastAsiaTheme="minorEastAsia" w:hAnsiTheme="minorEastAsia" w:cstheme="minorEastAsia" w:hint="eastAsia"/>
          <w:spacing w:val="-1"/>
          <w:sz w:val="21"/>
        </w:rPr>
        <w:t>. 前提；假定 ；</w:t>
      </w:r>
    </w:p>
    <w:p w:rsidR="00C24999" w:rsidRDefault="0005513D">
      <w:pPr>
        <w:pStyle w:val="a4"/>
        <w:numPr>
          <w:ilvl w:val="0"/>
          <w:numId w:val="26"/>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exploitv</w:t>
      </w:r>
      <w:r>
        <w:rPr>
          <w:rFonts w:asciiTheme="minorEastAsia" w:eastAsiaTheme="minorEastAsia" w:hAnsiTheme="minorEastAsia" w:cstheme="minorEastAsia" w:hint="eastAsia"/>
          <w:spacing w:val="-1"/>
          <w:sz w:val="21"/>
        </w:rPr>
        <w:t>. 利用</w:t>
      </w:r>
      <w:r>
        <w:rPr>
          <w:rFonts w:asciiTheme="minorEastAsia" w:eastAsiaTheme="minorEastAsia" w:hAnsiTheme="minorEastAsia" w:cstheme="minorEastAsia" w:hint="eastAsia"/>
          <w:sz w:val="21"/>
        </w:rPr>
        <w:t>（…为自己谋利）</w:t>
      </w:r>
    </w:p>
    <w:p w:rsidR="00C24999" w:rsidRDefault="0005513D">
      <w:pPr>
        <w:pStyle w:val="a4"/>
        <w:numPr>
          <w:ilvl w:val="0"/>
          <w:numId w:val="26"/>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reconnectv</w:t>
      </w:r>
      <w:r>
        <w:rPr>
          <w:rFonts w:asciiTheme="minorEastAsia" w:eastAsiaTheme="minorEastAsia" w:hAnsiTheme="minorEastAsia" w:cstheme="minorEastAsia" w:hint="eastAsia"/>
          <w:spacing w:val="-1"/>
          <w:sz w:val="21"/>
        </w:rPr>
        <w:t>. 再联系；再联络</w:t>
      </w:r>
    </w:p>
    <w:p w:rsidR="00C24999" w:rsidRDefault="0005513D">
      <w:pPr>
        <w:pStyle w:val="a4"/>
        <w:numPr>
          <w:ilvl w:val="0"/>
          <w:numId w:val="26"/>
        </w:numPr>
        <w:tabs>
          <w:tab w:val="left" w:pos="942"/>
        </w:tabs>
        <w:spacing w:before="42"/>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virtualadj</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（通过计算机软件，如在因特网上）模拟的，虚拟的</w:t>
      </w:r>
    </w:p>
    <w:p w:rsidR="00C24999" w:rsidRDefault="0005513D">
      <w:pPr>
        <w:pStyle w:val="a4"/>
        <w:numPr>
          <w:ilvl w:val="0"/>
          <w:numId w:val="26"/>
        </w:numPr>
        <w:tabs>
          <w:tab w:val="left" w:pos="942"/>
        </w:tabs>
        <w:spacing w:line="278" w:lineRule="auto"/>
        <w:ind w:left="521" w:right="5155"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assurev</w:t>
      </w:r>
      <w:r>
        <w:rPr>
          <w:rFonts w:asciiTheme="minorEastAsia" w:eastAsiaTheme="minorEastAsia" w:hAnsiTheme="minorEastAsia" w:cstheme="minorEastAsia" w:hint="eastAsia"/>
          <w:spacing w:val="-3"/>
          <w:sz w:val="21"/>
        </w:rPr>
        <w:t>. 使确信；向…保证</w:t>
      </w:r>
      <w:r>
        <w:rPr>
          <w:rFonts w:asciiTheme="minorEastAsia" w:eastAsiaTheme="minorEastAsia" w:hAnsiTheme="minorEastAsia" w:cstheme="minorEastAsia" w:hint="eastAsia"/>
          <w:sz w:val="21"/>
        </w:rPr>
        <w:t>assure sb. ofsth.</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assure sb. that…</w:t>
      </w:r>
    </w:p>
    <w:p w:rsidR="00C24999" w:rsidRDefault="0005513D">
      <w:pPr>
        <w:pStyle w:val="a4"/>
        <w:numPr>
          <w:ilvl w:val="0"/>
          <w:numId w:val="26"/>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cautionn</w:t>
      </w:r>
      <w:r>
        <w:rPr>
          <w:rFonts w:asciiTheme="minorEastAsia" w:eastAsiaTheme="minorEastAsia" w:hAnsiTheme="minorEastAsia" w:cstheme="minorEastAsia" w:hint="eastAsia"/>
          <w:spacing w:val="-1"/>
          <w:sz w:val="21"/>
        </w:rPr>
        <w:t>. 警告；告诫</w:t>
      </w:r>
    </w:p>
    <w:p w:rsidR="00C24999" w:rsidRDefault="0005513D">
      <w:pPr>
        <w:pStyle w:val="a4"/>
        <w:numPr>
          <w:ilvl w:val="0"/>
          <w:numId w:val="26"/>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lyricn</w:t>
      </w:r>
      <w:r>
        <w:rPr>
          <w:rFonts w:asciiTheme="minorEastAsia" w:eastAsiaTheme="minorEastAsia" w:hAnsiTheme="minorEastAsia" w:cstheme="minorEastAsia" w:hint="eastAsia"/>
          <w:spacing w:val="-1"/>
          <w:sz w:val="21"/>
        </w:rPr>
        <w:t>. 歌词</w:t>
      </w:r>
    </w:p>
    <w:p w:rsidR="00C24999" w:rsidRDefault="0005513D">
      <w:pPr>
        <w:pStyle w:val="a4"/>
        <w:numPr>
          <w:ilvl w:val="0"/>
          <w:numId w:val="26"/>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undisputedadj</w:t>
      </w:r>
      <w:r>
        <w:rPr>
          <w:rFonts w:asciiTheme="minorEastAsia" w:eastAsiaTheme="minorEastAsia" w:hAnsiTheme="minorEastAsia" w:cstheme="minorEastAsia" w:hint="eastAsia"/>
          <w:spacing w:val="-1"/>
          <w:sz w:val="21"/>
        </w:rPr>
        <w:t>. 不容置疑的；毫无疑问的；不可争辩的</w:t>
      </w:r>
    </w:p>
    <w:p w:rsidR="00C24999" w:rsidRDefault="0005513D">
      <w:pPr>
        <w:pStyle w:val="a4"/>
        <w:numPr>
          <w:ilvl w:val="0"/>
          <w:numId w:val="26"/>
        </w:numPr>
        <w:tabs>
          <w:tab w:val="left" w:pos="942"/>
        </w:tabs>
        <w:spacing w:line="278" w:lineRule="auto"/>
        <w:ind w:left="521" w:right="326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generationn</w:t>
      </w:r>
      <w:r>
        <w:rPr>
          <w:rFonts w:asciiTheme="minorEastAsia" w:eastAsiaTheme="minorEastAsia" w:hAnsiTheme="minorEastAsia" w:cstheme="minorEastAsia" w:hint="eastAsia"/>
          <w:spacing w:val="-3"/>
          <w:sz w:val="21"/>
        </w:rPr>
        <w:t xml:space="preserve">. </w:t>
      </w:r>
      <w:r>
        <w:rPr>
          <w:rFonts w:asciiTheme="minorEastAsia" w:eastAsiaTheme="minorEastAsia" w:hAnsiTheme="minorEastAsia" w:cstheme="minorEastAsia" w:hint="eastAsia"/>
          <w:sz w:val="21"/>
        </w:rPr>
        <w:t>（统称）一代人，同代人，同辈人generationgap</w:t>
      </w:r>
    </w:p>
    <w:p w:rsidR="00C24999" w:rsidRDefault="0005513D">
      <w:pPr>
        <w:pStyle w:val="a3"/>
        <w:spacing w:before="0" w:line="278" w:lineRule="auto"/>
        <w:ind w:right="3774"/>
        <w:rPr>
          <w:rFonts w:asciiTheme="minorEastAsia" w:eastAsiaTheme="minorEastAsia" w:hAnsiTheme="minorEastAsia" w:cstheme="minorEastAsia"/>
        </w:rPr>
      </w:pPr>
      <w:r>
        <w:rPr>
          <w:rFonts w:asciiTheme="minorEastAsia" w:eastAsiaTheme="minorEastAsia" w:hAnsiTheme="minorEastAsia" w:cstheme="minorEastAsia" w:hint="eastAsia"/>
        </w:rPr>
        <w:t>four generations living under the same roof Phrases and Expressions</w:t>
      </w:r>
    </w:p>
    <w:p w:rsidR="00C24999" w:rsidRDefault="00C24999">
      <w:pPr>
        <w:spacing w:line="278" w:lineRule="auto"/>
        <w:rPr>
          <w:rFonts w:asciiTheme="minorEastAsia" w:eastAsiaTheme="minorEastAsia" w:hAnsiTheme="minorEastAsia" w:cstheme="minorEastAsia"/>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4"/>
        <w:numPr>
          <w:ilvl w:val="0"/>
          <w:numId w:val="27"/>
        </w:numPr>
        <w:tabs>
          <w:tab w:val="left" w:pos="836"/>
        </w:tabs>
        <w:spacing w:before="69"/>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stickby 坚持忠于；不离不弃（某人）</w:t>
      </w:r>
    </w:p>
    <w:p w:rsidR="00C24999" w:rsidRDefault="0005513D">
      <w:pPr>
        <w:pStyle w:val="a4"/>
        <w:numPr>
          <w:ilvl w:val="0"/>
          <w:numId w:val="27"/>
        </w:numPr>
        <w:tabs>
          <w:tab w:val="left" w:pos="836"/>
        </w:tabs>
        <w:spacing w:line="278" w:lineRule="auto"/>
        <w:ind w:left="521" w:right="4315"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throughthickandthin</w:t>
      </w:r>
      <w:r>
        <w:rPr>
          <w:rFonts w:asciiTheme="minorEastAsia" w:eastAsiaTheme="minorEastAsia" w:hAnsiTheme="minorEastAsia" w:cstheme="minorEastAsia" w:hint="eastAsia"/>
          <w:spacing w:val="-2"/>
          <w:sz w:val="21"/>
        </w:rPr>
        <w:t xml:space="preserve"> 不畏艰难险阻go through thick and</w:t>
      </w:r>
      <w:r>
        <w:rPr>
          <w:rFonts w:asciiTheme="minorEastAsia" w:eastAsiaTheme="minorEastAsia" w:hAnsiTheme="minorEastAsia" w:cstheme="minorEastAsia" w:hint="eastAsia"/>
          <w:sz w:val="21"/>
        </w:rPr>
        <w:t>thin</w:t>
      </w:r>
    </w:p>
    <w:p w:rsidR="00C24999" w:rsidRDefault="0005513D">
      <w:pPr>
        <w:pStyle w:val="a4"/>
        <w:numPr>
          <w:ilvl w:val="0"/>
          <w:numId w:val="27"/>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leadto</w:t>
      </w:r>
      <w:r>
        <w:rPr>
          <w:rFonts w:asciiTheme="minorEastAsia" w:eastAsiaTheme="minorEastAsia" w:hAnsiTheme="minorEastAsia" w:cstheme="minorEastAsia" w:hint="eastAsia"/>
          <w:spacing w:val="-1"/>
          <w:sz w:val="21"/>
        </w:rPr>
        <w:t xml:space="preserve"> 导致，造成</w:t>
      </w:r>
      <w:r>
        <w:rPr>
          <w:rFonts w:asciiTheme="minorEastAsia" w:eastAsiaTheme="minorEastAsia" w:hAnsiTheme="minorEastAsia" w:cstheme="minorEastAsia" w:hint="eastAsia"/>
          <w:sz w:val="21"/>
        </w:rPr>
        <w:t>（后果）</w:t>
      </w:r>
    </w:p>
    <w:p w:rsidR="00C24999" w:rsidRDefault="0005513D">
      <w:pPr>
        <w:pStyle w:val="a4"/>
        <w:numPr>
          <w:ilvl w:val="0"/>
          <w:numId w:val="27"/>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amultitudeof</w:t>
      </w:r>
      <w:r>
        <w:rPr>
          <w:rFonts w:asciiTheme="minorEastAsia" w:eastAsiaTheme="minorEastAsia" w:hAnsiTheme="minorEastAsia" w:cstheme="minorEastAsia" w:hint="eastAsia"/>
          <w:spacing w:val="-1"/>
          <w:sz w:val="21"/>
        </w:rPr>
        <w:t xml:space="preserve"> 众多的；大量的</w:t>
      </w:r>
    </w:p>
    <w:p w:rsidR="00C24999" w:rsidRDefault="0005513D">
      <w:pPr>
        <w:pStyle w:val="a4"/>
        <w:numPr>
          <w:ilvl w:val="0"/>
          <w:numId w:val="27"/>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perishthethought</w:t>
      </w:r>
      <w:r>
        <w:rPr>
          <w:rFonts w:asciiTheme="minorEastAsia" w:eastAsiaTheme="minorEastAsia" w:hAnsiTheme="minorEastAsia" w:cstheme="minorEastAsia" w:hint="eastAsia"/>
          <w:spacing w:val="-1"/>
          <w:sz w:val="21"/>
        </w:rPr>
        <w:t xml:space="preserve"> 甭想了；但愿不会如此</w:t>
      </w:r>
    </w:p>
    <w:p w:rsidR="00C24999" w:rsidRDefault="0005513D">
      <w:pPr>
        <w:pStyle w:val="a4"/>
        <w:numPr>
          <w:ilvl w:val="0"/>
          <w:numId w:val="27"/>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engagein（使）从事，参加</w:t>
      </w:r>
    </w:p>
    <w:p w:rsidR="00C24999" w:rsidRDefault="0005513D">
      <w:pPr>
        <w:pStyle w:val="a4"/>
        <w:numPr>
          <w:ilvl w:val="0"/>
          <w:numId w:val="27"/>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inessence</w:t>
      </w:r>
      <w:r>
        <w:rPr>
          <w:rFonts w:asciiTheme="minorEastAsia" w:eastAsiaTheme="minorEastAsia" w:hAnsiTheme="minorEastAsia" w:cstheme="minorEastAsia" w:hint="eastAsia"/>
          <w:spacing w:val="-1"/>
          <w:sz w:val="21"/>
        </w:rPr>
        <w:t xml:space="preserve"> 本质上</w:t>
      </w:r>
    </w:p>
    <w:p w:rsidR="00C24999" w:rsidRDefault="0005513D">
      <w:pPr>
        <w:pStyle w:val="a4"/>
        <w:numPr>
          <w:ilvl w:val="0"/>
          <w:numId w:val="27"/>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581696" behindDoc="1" locked="0" layoutInCell="1" allowOverlap="1">
            <wp:simplePos x="0" y="0"/>
            <wp:positionH relativeFrom="page">
              <wp:posOffset>2157730</wp:posOffset>
            </wp:positionH>
            <wp:positionV relativeFrom="paragraph">
              <wp:posOffset>120015</wp:posOffset>
            </wp:positionV>
            <wp:extent cx="4257675" cy="5871845"/>
            <wp:effectExtent l="0" t="0" r="0" b="0"/>
            <wp:wrapNone/>
            <wp:docPr id="4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assure…of… 使放心；向…保证</w:t>
      </w:r>
    </w:p>
    <w:p w:rsidR="00C24999" w:rsidRDefault="0005513D">
      <w:pPr>
        <w:pStyle w:val="a4"/>
        <w:numPr>
          <w:ilvl w:val="0"/>
          <w:numId w:val="27"/>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payattentionto 注意</w:t>
      </w:r>
    </w:p>
    <w:p w:rsidR="00C24999" w:rsidRDefault="0005513D">
      <w:pPr>
        <w:pStyle w:val="a4"/>
        <w:numPr>
          <w:ilvl w:val="0"/>
          <w:numId w:val="27"/>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warn…of</w:t>
      </w:r>
      <w:r>
        <w:rPr>
          <w:rFonts w:asciiTheme="minorEastAsia" w:eastAsiaTheme="minorEastAsia" w:hAnsiTheme="minorEastAsia" w:cstheme="minorEastAsia" w:hint="eastAsia"/>
          <w:spacing w:val="-1"/>
          <w:sz w:val="21"/>
        </w:rPr>
        <w:t>… 警告某人某事</w:t>
      </w:r>
    </w:p>
    <w:p w:rsidR="00C24999" w:rsidRDefault="0005513D">
      <w:pPr>
        <w:pStyle w:val="a4"/>
        <w:numPr>
          <w:ilvl w:val="0"/>
          <w:numId w:val="25"/>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TextLearning</w:t>
      </w:r>
    </w:p>
    <w:p w:rsidR="00C24999" w:rsidRDefault="0005513D">
      <w:pPr>
        <w:pStyle w:val="a3"/>
        <w:jc w:val="both"/>
        <w:rPr>
          <w:rFonts w:asciiTheme="minorEastAsia" w:eastAsiaTheme="minorEastAsia" w:hAnsiTheme="minorEastAsia" w:cstheme="minorEastAsia"/>
        </w:rPr>
      </w:pPr>
      <w:r>
        <w:rPr>
          <w:rFonts w:asciiTheme="minorEastAsia" w:eastAsiaTheme="minorEastAsia" w:hAnsiTheme="minorEastAsia" w:cstheme="minorEastAsia" w:hint="eastAsia"/>
        </w:rPr>
        <w:t>Reflections: Friendship and loyalty</w:t>
      </w:r>
    </w:p>
    <w:p w:rsidR="00C24999" w:rsidRDefault="0005513D">
      <w:pPr>
        <w:pStyle w:val="a3"/>
        <w:spacing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spacing w:val="-1"/>
        </w:rPr>
        <w:t xml:space="preserve">① </w:t>
      </w:r>
      <w:r>
        <w:rPr>
          <w:rFonts w:asciiTheme="minorEastAsia" w:eastAsiaTheme="minorEastAsia" w:hAnsiTheme="minorEastAsia" w:cstheme="minorEastAsia" w:hint="eastAsia"/>
        </w:rPr>
        <w:t>Howmany ofusrecognize trueloyaltyinafriend</w:t>
      </w:r>
      <w:r>
        <w:rPr>
          <w:rFonts w:asciiTheme="minorEastAsia" w:eastAsiaTheme="minorEastAsia" w:hAnsiTheme="minorEastAsia" w:cstheme="minorEastAsia" w:hint="eastAsia"/>
          <w:spacing w:val="-1"/>
        </w:rPr>
        <w:t xml:space="preserve">? </w:t>
      </w:r>
      <w:r>
        <w:rPr>
          <w:rFonts w:asciiTheme="minorEastAsia" w:eastAsiaTheme="minorEastAsia" w:hAnsiTheme="minorEastAsia" w:cstheme="minorEastAsia" w:hint="eastAsia"/>
        </w:rPr>
        <w:t>Loyaltyconsistsof（参</w:t>
      </w:r>
      <w:r>
        <w:rPr>
          <w:rFonts w:asciiTheme="minorEastAsia" w:eastAsiaTheme="minorEastAsia" w:hAnsiTheme="minorEastAsia" w:cstheme="minorEastAsia" w:hint="eastAsia"/>
          <w:spacing w:val="-27"/>
        </w:rPr>
        <w:t xml:space="preserve">考 </w:t>
      </w:r>
      <w:r>
        <w:rPr>
          <w:rFonts w:asciiTheme="minorEastAsia" w:eastAsiaTheme="minorEastAsia" w:hAnsiTheme="minorEastAsia" w:cstheme="minorEastAsia" w:hint="eastAsia"/>
        </w:rPr>
        <w:t>Unit1，TextA）afriend</w:t>
      </w:r>
      <w:r>
        <w:rPr>
          <w:rFonts w:asciiTheme="minorEastAsia" w:eastAsiaTheme="minorEastAsia" w:hAnsiTheme="minorEastAsia" w:cstheme="minorEastAsia" w:hint="eastAsia"/>
          <w:spacing w:val="-9"/>
        </w:rPr>
        <w:t xml:space="preserve">, </w:t>
      </w:r>
      <w:r>
        <w:rPr>
          <w:rFonts w:asciiTheme="minorEastAsia" w:eastAsiaTheme="minorEastAsia" w:hAnsiTheme="minorEastAsia" w:cstheme="minorEastAsia" w:hint="eastAsia"/>
        </w:rPr>
        <w:t>whowillstickbyyou</w:t>
      </w:r>
      <w:r>
        <w:rPr>
          <w:rFonts w:asciiTheme="minorEastAsia" w:eastAsiaTheme="minorEastAsia" w:hAnsiTheme="minorEastAsia" w:cstheme="minorEastAsia" w:hint="eastAsia"/>
          <w:spacing w:val="-7"/>
        </w:rPr>
        <w:t xml:space="preserve">, </w:t>
      </w:r>
      <w:r>
        <w:rPr>
          <w:rFonts w:asciiTheme="minorEastAsia" w:eastAsiaTheme="minorEastAsia" w:hAnsiTheme="minorEastAsia" w:cstheme="minorEastAsia" w:hint="eastAsia"/>
        </w:rPr>
        <w:t>throughthickandthin</w:t>
      </w:r>
      <w:r>
        <w:rPr>
          <w:rFonts w:asciiTheme="minorEastAsia" w:eastAsiaTheme="minorEastAsia" w:hAnsiTheme="minorEastAsia" w:cstheme="minorEastAsia" w:hint="eastAsia"/>
          <w:spacing w:val="-7"/>
        </w:rPr>
        <w:t xml:space="preserve">. </w:t>
      </w:r>
      <w:r>
        <w:rPr>
          <w:rFonts w:asciiTheme="minorEastAsia" w:eastAsiaTheme="minorEastAsia" w:hAnsiTheme="minorEastAsia" w:cstheme="minorEastAsia" w:hint="eastAsia"/>
        </w:rPr>
        <w:t>Afriend whoisalwayshonestwithyouandneverbetraysthefriendshipwithliesisaloyal friend</w:t>
      </w:r>
      <w:r>
        <w:rPr>
          <w:rFonts w:asciiTheme="minorEastAsia" w:eastAsiaTheme="minorEastAsia" w:hAnsiTheme="minorEastAsia" w:cstheme="minorEastAsia" w:hint="eastAsia"/>
          <w:spacing w:val="-22"/>
        </w:rPr>
        <w:t xml:space="preserve">. </w:t>
      </w:r>
      <w:r>
        <w:rPr>
          <w:rFonts w:asciiTheme="minorEastAsia" w:eastAsiaTheme="minorEastAsia" w:hAnsiTheme="minorEastAsia" w:cstheme="minorEastAsia" w:hint="eastAsia"/>
        </w:rPr>
        <w:t>Ifyouhavealoyalfriend</w:t>
      </w:r>
      <w:r>
        <w:rPr>
          <w:rFonts w:asciiTheme="minorEastAsia" w:eastAsiaTheme="minorEastAsia" w:hAnsiTheme="minorEastAsia" w:cstheme="minorEastAsia" w:hint="eastAsia"/>
          <w:spacing w:val="-21"/>
        </w:rPr>
        <w:t xml:space="preserve">, </w:t>
      </w:r>
      <w:r>
        <w:rPr>
          <w:rFonts w:asciiTheme="minorEastAsia" w:eastAsiaTheme="minorEastAsia" w:hAnsiTheme="minorEastAsia" w:cstheme="minorEastAsia" w:hint="eastAsia"/>
        </w:rPr>
        <w:t>youhaveindeedfoundatruevirtueinthatfriend.</w:t>
      </w:r>
    </w:p>
    <w:p w:rsidR="00C24999" w:rsidRDefault="0005513D">
      <w:pPr>
        <w:pStyle w:val="a3"/>
        <w:spacing w:before="0" w:line="269" w:lineRule="exact"/>
        <w:ind w:left="101"/>
        <w:rPr>
          <w:rFonts w:asciiTheme="minorEastAsia" w:eastAsiaTheme="minorEastAsia" w:hAnsiTheme="minorEastAsia" w:cstheme="minorEastAsia"/>
        </w:rPr>
      </w:pPr>
      <w:r>
        <w:rPr>
          <w:rFonts w:asciiTheme="minorEastAsia" w:eastAsiaTheme="minorEastAsia" w:hAnsiTheme="minorEastAsia" w:cstheme="minorEastAsia" w:hint="eastAsia"/>
        </w:rPr>
        <w:t>（承上句）</w:t>
      </w:r>
    </w:p>
    <w:p w:rsidR="00C24999" w:rsidRDefault="0005513D">
      <w:pPr>
        <w:pStyle w:val="a3"/>
        <w:spacing w:line="278" w:lineRule="auto"/>
        <w:ind w:left="101" w:right="208"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② The current trend on the internet is befriending anyone who requests to be yourfriend</w:t>
      </w:r>
      <w:r>
        <w:rPr>
          <w:rFonts w:asciiTheme="minorEastAsia" w:eastAsiaTheme="minorEastAsia" w:hAnsiTheme="minorEastAsia" w:cstheme="minorEastAsia" w:hint="eastAsia"/>
          <w:spacing w:val="-27"/>
        </w:rPr>
        <w:t xml:space="preserve">. </w:t>
      </w:r>
      <w:r>
        <w:rPr>
          <w:rFonts w:asciiTheme="minorEastAsia" w:eastAsiaTheme="minorEastAsia" w:hAnsiTheme="minorEastAsia" w:cstheme="minorEastAsia" w:hint="eastAsia"/>
        </w:rPr>
        <w:t>However</w:t>
      </w:r>
      <w:r>
        <w:rPr>
          <w:rFonts w:asciiTheme="minorEastAsia" w:eastAsiaTheme="minorEastAsia" w:hAnsiTheme="minorEastAsia" w:cstheme="minorEastAsia" w:hint="eastAsia"/>
          <w:spacing w:val="-26"/>
        </w:rPr>
        <w:t xml:space="preserve">, </w:t>
      </w:r>
      <w:r>
        <w:rPr>
          <w:rFonts w:asciiTheme="minorEastAsia" w:eastAsiaTheme="minorEastAsia" w:hAnsiTheme="minorEastAsia" w:cstheme="minorEastAsia" w:hint="eastAsia"/>
        </w:rPr>
        <w:t>thisnewtrendmayleadtodisasters.（承上句）Itmaybepopular andtrendytohaveanetworkfilledwithamultitudeofmutualfriends</w:t>
      </w:r>
      <w:r>
        <w:rPr>
          <w:rFonts w:asciiTheme="minorEastAsia" w:eastAsiaTheme="minorEastAsia" w:hAnsiTheme="minorEastAsia" w:cstheme="minorEastAsia" w:hint="eastAsia"/>
          <w:spacing w:val="-12"/>
        </w:rPr>
        <w:t xml:space="preserve">. </w:t>
      </w:r>
      <w:r>
        <w:rPr>
          <w:rFonts w:asciiTheme="minorEastAsia" w:eastAsiaTheme="minorEastAsia" w:hAnsiTheme="minorEastAsia" w:cstheme="minorEastAsia" w:hint="eastAsia"/>
        </w:rPr>
        <w:t>However</w:t>
      </w:r>
      <w:r>
        <w:rPr>
          <w:rFonts w:asciiTheme="minorEastAsia" w:eastAsiaTheme="minorEastAsia" w:hAnsiTheme="minorEastAsia" w:cstheme="minorEastAsia" w:hint="eastAsia"/>
          <w:spacing w:val="-12"/>
        </w:rPr>
        <w:t xml:space="preserve">, </w:t>
      </w:r>
      <w:r>
        <w:rPr>
          <w:rFonts w:asciiTheme="minorEastAsia" w:eastAsiaTheme="minorEastAsia" w:hAnsiTheme="minorEastAsia" w:cstheme="minorEastAsia" w:hint="eastAsia"/>
        </w:rPr>
        <w:t>one true loyal friend may be the only friend youneed.</w:t>
      </w:r>
    </w:p>
    <w:p w:rsidR="00C24999" w:rsidRDefault="0005513D">
      <w:pPr>
        <w:pStyle w:val="a3"/>
        <w:spacing w:before="0" w:line="278" w:lineRule="auto"/>
        <w:ind w:left="101" w:right="99" w:firstLine="420"/>
        <w:rPr>
          <w:rFonts w:asciiTheme="minorEastAsia" w:eastAsiaTheme="minorEastAsia" w:hAnsiTheme="minorEastAsia" w:cstheme="minorEastAsia"/>
        </w:rPr>
      </w:pPr>
      <w:r>
        <w:rPr>
          <w:rFonts w:asciiTheme="minorEastAsia" w:eastAsiaTheme="minorEastAsia" w:hAnsiTheme="minorEastAsia" w:cstheme="minorEastAsia" w:hint="eastAsia"/>
        </w:rPr>
        <w:t>③ A term used on the popular Facebook site is B.F.F. This acronym means best friends forever. Are they really your best friends forever? You might ask yourself thisquestion,"WilltheysharemyprivatematterswithothersonthepagesofFacebook, or perish the thought, engage in gossip about me with others?" (1)If the answer to thatis,"Idon'tknow",morethanlikely,theywillnotbeyourbestfriendsforever. Maybe not, even for aday.</w:t>
      </w:r>
    </w:p>
    <w:p w:rsidR="00C24999" w:rsidRDefault="0005513D">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28"/>
        </w:numPr>
        <w:tabs>
          <w:tab w:val="left" w:pos="812"/>
        </w:tabs>
        <w:spacing w:before="42" w:line="278" w:lineRule="auto"/>
        <w:ind w:right="213"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Iftheanswertothatis</w:t>
      </w:r>
      <w:r>
        <w:rPr>
          <w:rFonts w:asciiTheme="minorEastAsia" w:eastAsiaTheme="minorEastAsia" w:hAnsiTheme="minorEastAsia" w:cstheme="minorEastAsia" w:hint="eastAsia"/>
          <w:spacing w:val="-12"/>
          <w:sz w:val="21"/>
        </w:rPr>
        <w:t xml:space="preserve"> , "</w:t>
      </w:r>
      <w:r>
        <w:rPr>
          <w:rFonts w:asciiTheme="minorEastAsia" w:eastAsiaTheme="minorEastAsia" w:hAnsiTheme="minorEastAsia" w:cstheme="minorEastAsia" w:hint="eastAsia"/>
          <w:sz w:val="21"/>
        </w:rPr>
        <w:t>Idon'tknow</w:t>
      </w:r>
      <w:r>
        <w:rPr>
          <w:rFonts w:asciiTheme="minorEastAsia" w:eastAsiaTheme="minorEastAsia" w:hAnsiTheme="minorEastAsia" w:cstheme="minorEastAsia" w:hint="eastAsia"/>
          <w:spacing w:val="-8"/>
          <w:sz w:val="21"/>
        </w:rPr>
        <w:t xml:space="preserve">", </w:t>
      </w:r>
      <w:r>
        <w:rPr>
          <w:rFonts w:asciiTheme="minorEastAsia" w:eastAsiaTheme="minorEastAsia" w:hAnsiTheme="minorEastAsia" w:cstheme="minorEastAsia" w:hint="eastAsia"/>
          <w:sz w:val="21"/>
        </w:rPr>
        <w:t>morethanlikely（很有可能）</w:t>
      </w:r>
      <w:r>
        <w:rPr>
          <w:rFonts w:asciiTheme="minorEastAsia" w:eastAsiaTheme="minorEastAsia" w:hAnsiTheme="minorEastAsia" w:cstheme="minorEastAsia" w:hint="eastAsia"/>
          <w:spacing w:val="-10"/>
          <w:sz w:val="21"/>
        </w:rPr>
        <w:t xml:space="preserve">, </w:t>
      </w:r>
      <w:r>
        <w:rPr>
          <w:rFonts w:asciiTheme="minorEastAsia" w:eastAsiaTheme="minorEastAsia" w:hAnsiTheme="minorEastAsia" w:cstheme="minorEastAsia" w:hint="eastAsia"/>
          <w:sz w:val="21"/>
        </w:rPr>
        <w:t>they will not be your best friendsforever.</w:t>
      </w:r>
    </w:p>
    <w:p w:rsidR="00C24999" w:rsidRDefault="0005513D">
      <w:pPr>
        <w:pStyle w:val="a3"/>
        <w:spacing w:before="0" w:line="278" w:lineRule="auto"/>
        <w:ind w:right="5046"/>
        <w:rPr>
          <w:rFonts w:asciiTheme="minorEastAsia" w:eastAsiaTheme="minorEastAsia" w:hAnsiTheme="minorEastAsia" w:cstheme="minorEastAsia"/>
        </w:rPr>
      </w:pPr>
      <w:r>
        <w:rPr>
          <w:rFonts w:asciiTheme="minorEastAsia" w:eastAsiaTheme="minorEastAsia" w:hAnsiTheme="minorEastAsia" w:cstheme="minorEastAsia" w:hint="eastAsia"/>
        </w:rPr>
        <w:t>more than likely: very likely more than happy: very happy more than pleased: verypleased</w:t>
      </w:r>
    </w:p>
    <w:p w:rsidR="00C24999" w:rsidRDefault="0005513D">
      <w:pPr>
        <w:pStyle w:val="a3"/>
        <w:spacing w:before="0" w:line="278" w:lineRule="auto"/>
        <w:ind w:left="101" w:right="213"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④IchoosetohaveaB.L.F.,abestloyalfriend,forthoseofyouwhomaybe challenged by the use of acronyms during this age of technology andfast-talking.</w:t>
      </w:r>
    </w:p>
    <w:p w:rsidR="00C24999" w:rsidRDefault="0005513D">
      <w:pPr>
        <w:pStyle w:val="a3"/>
        <w:spacing w:before="0" w:line="278" w:lineRule="auto"/>
        <w:ind w:left="101" w:right="208"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spacing w:val="-1"/>
        </w:rPr>
        <w:t xml:space="preserve">⑤ </w:t>
      </w:r>
      <w:r>
        <w:rPr>
          <w:rFonts w:asciiTheme="minorEastAsia" w:eastAsiaTheme="minorEastAsia" w:hAnsiTheme="minorEastAsia" w:cstheme="minorEastAsia" w:hint="eastAsia"/>
        </w:rPr>
        <w:t>(2)Loyaltyfoundinafriendisakintomakingadepositinabankaccount. Moreoftenthannot</w:t>
      </w:r>
      <w:r>
        <w:rPr>
          <w:rFonts w:asciiTheme="minorEastAsia" w:eastAsiaTheme="minorEastAsia" w:hAnsiTheme="minorEastAsia" w:cstheme="minorEastAsia" w:hint="eastAsia"/>
          <w:spacing w:val="-13"/>
        </w:rPr>
        <w:t xml:space="preserve">, </w:t>
      </w:r>
      <w:r>
        <w:rPr>
          <w:rFonts w:asciiTheme="minorEastAsia" w:eastAsiaTheme="minorEastAsia" w:hAnsiTheme="minorEastAsia" w:cstheme="minorEastAsia" w:hint="eastAsia"/>
        </w:rPr>
        <w:t>yourdepositsgaininternet</w:t>
      </w:r>
      <w:r>
        <w:rPr>
          <w:rFonts w:asciiTheme="minorEastAsia" w:eastAsiaTheme="minorEastAsia" w:hAnsiTheme="minorEastAsia" w:cstheme="minorEastAsia" w:hint="eastAsia"/>
          <w:spacing w:val="-13"/>
        </w:rPr>
        <w:t xml:space="preserve">, </w:t>
      </w:r>
      <w:r>
        <w:rPr>
          <w:rFonts w:asciiTheme="minorEastAsia" w:eastAsiaTheme="minorEastAsia" w:hAnsiTheme="minorEastAsia" w:cstheme="minorEastAsia" w:hint="eastAsia"/>
        </w:rPr>
        <w:t>aninternetinyourwell-beingand welfare</w:t>
      </w:r>
      <w:r>
        <w:rPr>
          <w:rFonts w:asciiTheme="minorEastAsia" w:eastAsiaTheme="minorEastAsia" w:hAnsiTheme="minorEastAsia" w:cstheme="minorEastAsia" w:hint="eastAsia"/>
          <w:spacing w:val="-18"/>
        </w:rPr>
        <w:t xml:space="preserve">. </w:t>
      </w:r>
      <w:r>
        <w:rPr>
          <w:rFonts w:asciiTheme="minorEastAsia" w:eastAsiaTheme="minorEastAsia" w:hAnsiTheme="minorEastAsia" w:cstheme="minorEastAsia" w:hint="eastAsia"/>
        </w:rPr>
        <w:t>Aloyalfriendattractsanotherloyalfriend</w:t>
      </w:r>
      <w:r>
        <w:rPr>
          <w:rFonts w:asciiTheme="minorEastAsia" w:eastAsiaTheme="minorEastAsia" w:hAnsiTheme="minorEastAsia" w:cstheme="minorEastAsia" w:hint="eastAsia"/>
          <w:spacing w:val="-18"/>
        </w:rPr>
        <w:t xml:space="preserve">. </w:t>
      </w:r>
      <w:r>
        <w:rPr>
          <w:rFonts w:asciiTheme="minorEastAsia" w:eastAsiaTheme="minorEastAsia" w:hAnsiTheme="minorEastAsia" w:cstheme="minorEastAsia" w:hint="eastAsia"/>
        </w:rPr>
        <w:t>(3)Inessence</w:t>
      </w:r>
      <w:r>
        <w:rPr>
          <w:rFonts w:asciiTheme="minorEastAsia" w:eastAsiaTheme="minorEastAsia" w:hAnsiTheme="minorEastAsia" w:cstheme="minorEastAsia" w:hint="eastAsia"/>
          <w:spacing w:val="-18"/>
        </w:rPr>
        <w:t xml:space="preserve">, </w:t>
      </w:r>
      <w:r>
        <w:rPr>
          <w:rFonts w:asciiTheme="minorEastAsia" w:eastAsiaTheme="minorEastAsia" w:hAnsiTheme="minorEastAsia" w:cstheme="minorEastAsia" w:hint="eastAsia"/>
        </w:rPr>
        <w:t>waterdoesseek itsownlevel.（承上、总结的句子）</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spacing w:val="-1"/>
        </w:rPr>
        <w:t xml:space="preserve">⑥ </w:t>
      </w:r>
      <w:r>
        <w:rPr>
          <w:rFonts w:asciiTheme="minorEastAsia" w:eastAsiaTheme="minorEastAsia" w:hAnsiTheme="minorEastAsia" w:cstheme="minorEastAsia" w:hint="eastAsia"/>
        </w:rPr>
        <w:t>(4)IfyouwereaB.L.F</w:t>
      </w:r>
      <w:r>
        <w:rPr>
          <w:rFonts w:asciiTheme="minorEastAsia" w:eastAsiaTheme="minorEastAsia" w:hAnsiTheme="minorEastAsia" w:cstheme="minorEastAsia" w:hint="eastAsia"/>
          <w:spacing w:val="-4"/>
        </w:rPr>
        <w:t xml:space="preserve">. </w:t>
      </w:r>
      <w:r>
        <w:rPr>
          <w:rFonts w:asciiTheme="minorEastAsia" w:eastAsiaTheme="minorEastAsia" w:hAnsiTheme="minorEastAsia" w:cstheme="minorEastAsia" w:hint="eastAsia"/>
        </w:rPr>
        <w:t>waybeforeFacebookgainednotoriety</w:t>
      </w:r>
      <w:r>
        <w:rPr>
          <w:rFonts w:asciiTheme="minorEastAsia" w:eastAsiaTheme="minorEastAsia" w:hAnsiTheme="minorEastAsia" w:cstheme="minorEastAsia" w:hint="eastAsia"/>
          <w:spacing w:val="-6"/>
        </w:rPr>
        <w:t xml:space="preserve">, </w:t>
      </w:r>
      <w:r>
        <w:rPr>
          <w:rFonts w:asciiTheme="minorEastAsia" w:eastAsiaTheme="minorEastAsia" w:hAnsiTheme="minorEastAsia" w:cstheme="minorEastAsia" w:hint="eastAsia"/>
        </w:rPr>
        <w:t>thenI'msure youunderstandthepriiseofloyaltyinafriend</w:t>
      </w:r>
      <w:r>
        <w:rPr>
          <w:rFonts w:asciiTheme="minorEastAsia" w:eastAsiaTheme="minorEastAsia" w:hAnsiTheme="minorEastAsia" w:cstheme="minorEastAsia" w:hint="eastAsia"/>
          <w:spacing w:val="-19"/>
        </w:rPr>
        <w:t xml:space="preserve">. </w:t>
      </w:r>
      <w:r>
        <w:rPr>
          <w:rFonts w:asciiTheme="minorEastAsia" w:eastAsiaTheme="minorEastAsia" w:hAnsiTheme="minorEastAsia" w:cstheme="minorEastAsia" w:hint="eastAsia"/>
        </w:rPr>
        <w:t>YoushouldneverexploityourB.L.F. to gain more friends or make yourself sei more important to others. These are not thetraitsofabestloyalfriend.（承上句）</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⑦Abestloyalfrienddoesnotcarewhoisinvitedtoyourparty.Theywillattend your party and celebrate you, just in the way a best loyal friend shoulddo.</w:t>
      </w:r>
    </w:p>
    <w:p w:rsidR="00C24999" w:rsidRDefault="00C24999">
      <w:pPr>
        <w:spacing w:line="278" w:lineRule="auto"/>
        <w:jc w:val="both"/>
        <w:rPr>
          <w:rFonts w:asciiTheme="minorEastAsia" w:eastAsiaTheme="minorEastAsia" w:hAnsiTheme="minorEastAsia" w:cstheme="minorEastAsia"/>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⑧ReconnectingwithabestloyalfriendiseasiertodoonthepagesofFacebook. However,avirtualfrienddoesnotassureyouofhisloyalty.Mycautiontoyouis thatyou'dbetterpayattentiontothesmilingfacesontheFacebookpages.Inthe eighties we were warned of smiling faces in a song, which contained these lyrics, "Asmileisjustafrownturnedupsidedown,myfriend."Now,thatistheundisputed truth for mygeneration.</w:t>
      </w:r>
    </w:p>
    <w:p w:rsidR="00C24999" w:rsidRDefault="0005513D">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28"/>
        </w:numPr>
        <w:tabs>
          <w:tab w:val="left" w:pos="836"/>
        </w:tabs>
        <w:ind w:left="836" w:hanging="315"/>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Loyalty found in a friend is akin to making a deposit in a bankaccount.</w:t>
      </w:r>
    </w:p>
    <w:p w:rsidR="00C24999" w:rsidRDefault="0005513D">
      <w:pPr>
        <w:pStyle w:val="a4"/>
        <w:numPr>
          <w:ilvl w:val="0"/>
          <w:numId w:val="29"/>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583744" behindDoc="1" locked="0" layoutInCell="1" allowOverlap="1">
            <wp:simplePos x="0" y="0"/>
            <wp:positionH relativeFrom="page">
              <wp:posOffset>2157730</wp:posOffset>
            </wp:positionH>
            <wp:positionV relativeFrom="paragraph">
              <wp:posOffset>120015</wp:posOffset>
            </wp:positionV>
            <wp:extent cx="4257675" cy="5871845"/>
            <wp:effectExtent l="0" t="0" r="0" b="0"/>
            <wp:wrapNone/>
            <wp:docPr id="4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akin to: similarto</w:t>
      </w:r>
    </w:p>
    <w:p w:rsidR="00C24999" w:rsidRDefault="0005513D">
      <w:pPr>
        <w:pStyle w:val="a4"/>
        <w:numPr>
          <w:ilvl w:val="0"/>
          <w:numId w:val="29"/>
        </w:numPr>
        <w:tabs>
          <w:tab w:val="left" w:pos="942"/>
        </w:tabs>
        <w:spacing w:line="278" w:lineRule="auto"/>
        <w:ind w:left="521" w:right="2950"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makea depositina bankaccount</w:t>
      </w:r>
      <w:r>
        <w:rPr>
          <w:rFonts w:asciiTheme="minorEastAsia" w:eastAsiaTheme="minorEastAsia" w:hAnsiTheme="minorEastAsia" w:cstheme="minorEastAsia" w:hint="eastAsia"/>
          <w:spacing w:val="-1"/>
          <w:sz w:val="21"/>
        </w:rPr>
        <w:t xml:space="preserve"> 往银行账户存款make withdrawals from a bank</w:t>
      </w:r>
      <w:r>
        <w:rPr>
          <w:rFonts w:asciiTheme="minorEastAsia" w:eastAsiaTheme="minorEastAsia" w:hAnsiTheme="minorEastAsia" w:cstheme="minorEastAsia" w:hint="eastAsia"/>
          <w:sz w:val="21"/>
        </w:rPr>
        <w:t>account</w:t>
      </w:r>
    </w:p>
    <w:p w:rsidR="00C24999" w:rsidRDefault="0005513D">
      <w:pPr>
        <w:pStyle w:val="a4"/>
        <w:numPr>
          <w:ilvl w:val="0"/>
          <w:numId w:val="28"/>
        </w:numPr>
        <w:tabs>
          <w:tab w:val="left" w:pos="841"/>
        </w:tabs>
        <w:spacing w:before="0" w:line="278" w:lineRule="auto"/>
        <w:ind w:right="221"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Inessence, waterdoesseekitsownlevel. 本质上，水自然会向下流--朋友间总是惺惺相惜。</w:t>
      </w:r>
    </w:p>
    <w:p w:rsidR="00C24999" w:rsidRDefault="0005513D">
      <w:pPr>
        <w:pStyle w:val="a4"/>
        <w:numPr>
          <w:ilvl w:val="0"/>
          <w:numId w:val="28"/>
        </w:numPr>
        <w:tabs>
          <w:tab w:val="left" w:pos="822"/>
        </w:tabs>
        <w:spacing w:before="0" w:line="278" w:lineRule="auto"/>
        <w:ind w:right="205"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IfyouwereaB.L.F.waybeforeFacebookgainednotoriety,thenI'msureyou understand the priise of loyalty in afriend.</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way （与介词或副词连用，加强程度）very far 很远</w:t>
      </w:r>
    </w:p>
    <w:p w:rsidR="00C24999" w:rsidRDefault="0005513D">
      <w:pPr>
        <w:pStyle w:val="a3"/>
        <w:spacing w:line="278" w:lineRule="auto"/>
        <w:ind w:left="101" w:right="221" w:firstLine="420"/>
        <w:rPr>
          <w:rFonts w:asciiTheme="minorEastAsia" w:eastAsiaTheme="minorEastAsia" w:hAnsiTheme="minorEastAsia" w:cstheme="minorEastAsia"/>
        </w:rPr>
      </w:pPr>
      <w:r>
        <w:rPr>
          <w:rFonts w:asciiTheme="minorEastAsia" w:eastAsiaTheme="minorEastAsia" w:hAnsiTheme="minorEastAsia" w:cstheme="minorEastAsia" w:hint="eastAsia"/>
        </w:rPr>
        <w:t>如：She finished the race way ahead of the other runners. 她第一个跑到终点， 远远领先于其他选手。</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The shot was way off target. 这次射的远离目标。</w:t>
      </w:r>
    </w:p>
    <w:p w:rsidR="00C24999" w:rsidRDefault="0005513D">
      <w:pPr>
        <w:pStyle w:val="a3"/>
        <w:spacing w:line="278" w:lineRule="auto"/>
        <w:ind w:right="1270"/>
        <w:rPr>
          <w:rFonts w:asciiTheme="minorEastAsia" w:eastAsiaTheme="minorEastAsia" w:hAnsiTheme="minorEastAsia" w:cstheme="minorEastAsia"/>
        </w:rPr>
      </w:pPr>
      <w:r>
        <w:rPr>
          <w:rFonts w:asciiTheme="minorEastAsia" w:eastAsiaTheme="minorEastAsia" w:hAnsiTheme="minorEastAsia" w:cstheme="minorEastAsia" w:hint="eastAsia"/>
        </w:rPr>
        <w:t>The price is way above what we can afford. 价格高得我们绝对付不起。way back: a long time ago 很久以前</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I first met him way back. 我和他初次见面时很久以前的事了。</w:t>
      </w:r>
    </w:p>
    <w:p w:rsidR="00C24999" w:rsidRDefault="0005513D">
      <w:pPr>
        <w:pStyle w:val="a4"/>
        <w:numPr>
          <w:ilvl w:val="0"/>
          <w:numId w:val="25"/>
        </w:numPr>
        <w:tabs>
          <w:tab w:val="left" w:pos="1045"/>
        </w:tabs>
        <w:spacing w:line="278" w:lineRule="auto"/>
        <w:ind w:right="6097"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部分练习讲解 P149 Bridging the</w:t>
      </w:r>
      <w:r>
        <w:rPr>
          <w:rFonts w:asciiTheme="minorEastAsia" w:eastAsiaTheme="minorEastAsia" w:hAnsiTheme="minorEastAsia" w:cstheme="minorEastAsia" w:hint="eastAsia"/>
          <w:spacing w:val="-5"/>
          <w:sz w:val="21"/>
        </w:rPr>
        <w:t>Gap</w:t>
      </w:r>
    </w:p>
    <w:p w:rsidR="00C24999" w:rsidRDefault="0005513D">
      <w:pPr>
        <w:pStyle w:val="a3"/>
        <w:spacing w:before="0" w:line="278" w:lineRule="auto"/>
        <w:ind w:left="101" w:right="211" w:firstLine="420"/>
        <w:rPr>
          <w:rFonts w:asciiTheme="minorEastAsia" w:eastAsiaTheme="minorEastAsia" w:hAnsiTheme="minorEastAsia" w:cstheme="minorEastAsia"/>
        </w:rPr>
      </w:pPr>
      <w:r>
        <w:rPr>
          <w:rFonts w:asciiTheme="minorEastAsia" w:eastAsiaTheme="minorEastAsia" w:hAnsiTheme="minorEastAsia" w:cstheme="minorEastAsia" w:hint="eastAsia"/>
        </w:rPr>
        <w:t>Directions:Fillintheblankswithawordoraphrasethatbestcompletesthe passage. You may choose a suitable one from the listgiven.</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解题方法：把词分类</w:t>
      </w:r>
    </w:p>
    <w:p w:rsidR="00C24999" w:rsidRDefault="0005513D">
      <w:pPr>
        <w:pStyle w:val="a3"/>
        <w:tabs>
          <w:tab w:val="left" w:pos="941"/>
          <w:tab w:val="left" w:pos="4251"/>
          <w:tab w:val="left" w:pos="6377"/>
        </w:tabs>
        <w:spacing w:before="42" w:line="278" w:lineRule="auto"/>
        <w:ind w:left="101" w:right="219" w:firstLine="420"/>
        <w:rPr>
          <w:rFonts w:asciiTheme="minorEastAsia" w:eastAsiaTheme="minorEastAsia" w:hAnsiTheme="minorEastAsia" w:cstheme="minorEastAsia"/>
        </w:rPr>
      </w:pPr>
      <w:r>
        <w:rPr>
          <w:rFonts w:asciiTheme="minorEastAsia" w:eastAsiaTheme="minorEastAsia" w:hAnsiTheme="minorEastAsia" w:cstheme="minorEastAsia" w:hint="eastAsia"/>
        </w:rPr>
        <w:t>while(</w:t>
      </w:r>
      <w:r>
        <w:rPr>
          <w:rFonts w:asciiTheme="minorEastAsia" w:eastAsiaTheme="minorEastAsia" w:hAnsiTheme="minorEastAsia" w:cstheme="minorEastAsia" w:hint="eastAsia"/>
          <w:spacing w:val="4"/>
        </w:rPr>
        <w:t>连词</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ab/>
        <w:t>share(</w:t>
      </w:r>
      <w:r>
        <w:rPr>
          <w:rFonts w:asciiTheme="minorEastAsia" w:eastAsiaTheme="minorEastAsia" w:hAnsiTheme="minorEastAsia" w:cstheme="minorEastAsia" w:hint="eastAsia"/>
          <w:spacing w:val="4"/>
        </w:rPr>
        <w:t>动</w:t>
      </w:r>
      <w:r>
        <w:rPr>
          <w:rFonts w:asciiTheme="minorEastAsia" w:eastAsiaTheme="minorEastAsia" w:hAnsiTheme="minorEastAsia" w:cstheme="minorEastAsia" w:hint="eastAsia"/>
        </w:rPr>
        <w:t>词</w:t>
      </w:r>
      <w:r>
        <w:rPr>
          <w:rFonts w:asciiTheme="minorEastAsia" w:eastAsiaTheme="minorEastAsia" w:hAnsiTheme="minorEastAsia" w:cstheme="minorEastAsia" w:hint="eastAsia"/>
          <w:spacing w:val="3"/>
        </w:rPr>
        <w:t>/</w:t>
      </w:r>
      <w:r>
        <w:rPr>
          <w:rFonts w:asciiTheme="minorEastAsia" w:eastAsiaTheme="minorEastAsia" w:hAnsiTheme="minorEastAsia" w:cstheme="minorEastAsia" w:hint="eastAsia"/>
          <w:spacing w:val="4"/>
        </w:rPr>
        <w:t>名</w:t>
      </w:r>
      <w:r>
        <w:rPr>
          <w:rFonts w:asciiTheme="minorEastAsia" w:eastAsiaTheme="minorEastAsia" w:hAnsiTheme="minorEastAsia" w:cstheme="minorEastAsia" w:hint="eastAsia"/>
        </w:rPr>
        <w:t>词)</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spacing w:val="2"/>
        </w:rPr>
        <w:t>on（</w:t>
      </w:r>
      <w:r>
        <w:rPr>
          <w:rFonts w:asciiTheme="minorEastAsia" w:eastAsiaTheme="minorEastAsia" w:hAnsiTheme="minorEastAsia" w:cstheme="minorEastAsia" w:hint="eastAsia"/>
        </w:rPr>
        <w:t>介</w:t>
      </w:r>
      <w:r>
        <w:rPr>
          <w:rFonts w:asciiTheme="minorEastAsia" w:eastAsiaTheme="minorEastAsia" w:hAnsiTheme="minorEastAsia" w:cstheme="minorEastAsia" w:hint="eastAsia"/>
          <w:spacing w:val="4"/>
        </w:rPr>
        <w:t>词</w:t>
      </w:r>
      <w:r>
        <w:rPr>
          <w:rFonts w:asciiTheme="minorEastAsia" w:eastAsiaTheme="minorEastAsia" w:hAnsiTheme="minorEastAsia" w:cstheme="minorEastAsia" w:hint="eastAsia"/>
        </w:rPr>
        <w:t>）unique（</w:t>
      </w:r>
      <w:r>
        <w:rPr>
          <w:rFonts w:asciiTheme="minorEastAsia" w:eastAsiaTheme="minorEastAsia" w:hAnsiTheme="minorEastAsia" w:cstheme="minorEastAsia" w:hint="eastAsia"/>
          <w:spacing w:val="-13"/>
        </w:rPr>
        <w:t>形</w:t>
      </w:r>
      <w:r>
        <w:rPr>
          <w:rFonts w:asciiTheme="minorEastAsia" w:eastAsiaTheme="minorEastAsia" w:hAnsiTheme="minorEastAsia" w:cstheme="minorEastAsia" w:hint="eastAsia"/>
        </w:rPr>
        <w:t>容词）</w:t>
      </w:r>
      <w:r>
        <w:rPr>
          <w:rFonts w:asciiTheme="minorEastAsia" w:eastAsiaTheme="minorEastAsia" w:hAnsiTheme="minorEastAsia" w:cstheme="minorEastAsia" w:hint="eastAsia"/>
        </w:rPr>
        <w:tab/>
        <w:t>whatever（连接词）</w:t>
      </w:r>
    </w:p>
    <w:p w:rsidR="00C24999" w:rsidRDefault="0005513D">
      <w:pPr>
        <w:pStyle w:val="a3"/>
        <w:spacing w:before="0" w:line="278" w:lineRule="auto"/>
        <w:ind w:left="101" w:firstLine="420"/>
        <w:rPr>
          <w:rFonts w:asciiTheme="minorEastAsia" w:eastAsiaTheme="minorEastAsia" w:hAnsiTheme="minorEastAsia" w:cstheme="minorEastAsia"/>
        </w:rPr>
      </w:pPr>
      <w:r>
        <w:rPr>
          <w:rFonts w:asciiTheme="minorEastAsia" w:eastAsiaTheme="minorEastAsia" w:hAnsiTheme="minorEastAsia" w:cstheme="minorEastAsia" w:hint="eastAsia"/>
        </w:rPr>
        <w:t>that（</w:t>
      </w:r>
      <w:r>
        <w:rPr>
          <w:rFonts w:asciiTheme="minorEastAsia" w:eastAsiaTheme="minorEastAsia" w:hAnsiTheme="minorEastAsia" w:cstheme="minorEastAsia" w:hint="eastAsia"/>
          <w:spacing w:val="5"/>
        </w:rPr>
        <w:t xml:space="preserve"> 关系代词</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spacing w:val="4"/>
        </w:rPr>
        <w:t xml:space="preserve"> 指示代词</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spacing w:val="-1"/>
        </w:rPr>
        <w:t xml:space="preserve"> 连接词</w:t>
      </w:r>
      <w:r>
        <w:rPr>
          <w:rFonts w:asciiTheme="minorEastAsia" w:eastAsiaTheme="minorEastAsia" w:hAnsiTheme="minorEastAsia" w:cstheme="minorEastAsia" w:hint="eastAsia"/>
        </w:rPr>
        <w:t>）opposites（</w:t>
      </w:r>
      <w:r>
        <w:rPr>
          <w:rFonts w:asciiTheme="minorEastAsia" w:eastAsiaTheme="minorEastAsia" w:hAnsiTheme="minorEastAsia" w:cstheme="minorEastAsia" w:hint="eastAsia"/>
          <w:spacing w:val="-9"/>
        </w:rPr>
        <w:t xml:space="preserve"> 名词</w:t>
      </w:r>
      <w:r>
        <w:rPr>
          <w:rFonts w:asciiTheme="minorEastAsia" w:eastAsiaTheme="minorEastAsia" w:hAnsiTheme="minorEastAsia" w:cstheme="minorEastAsia" w:hint="eastAsia"/>
        </w:rPr>
        <w:t>） a couple of （</w:t>
      </w:r>
      <w:r>
        <w:rPr>
          <w:rFonts w:asciiTheme="minorEastAsia" w:eastAsiaTheme="minorEastAsia" w:hAnsiTheme="minorEastAsia" w:cstheme="minorEastAsia" w:hint="eastAsia"/>
          <w:spacing w:val="-9"/>
        </w:rPr>
        <w:t xml:space="preserve"> 数词</w:t>
      </w:r>
      <w:r>
        <w:rPr>
          <w:rFonts w:asciiTheme="minorEastAsia" w:eastAsiaTheme="minorEastAsia" w:hAnsiTheme="minorEastAsia" w:cstheme="minorEastAsia" w:hint="eastAsia"/>
        </w:rPr>
        <w:t>） personalities（名词）wisely（副词）</w:t>
      </w:r>
    </w:p>
    <w:p w:rsidR="00C24999" w:rsidRDefault="0005513D">
      <w:pPr>
        <w:pStyle w:val="a3"/>
        <w:tabs>
          <w:tab w:val="left" w:pos="1887"/>
          <w:tab w:val="left" w:pos="3092"/>
          <w:tab w:val="left" w:pos="7611"/>
          <w:tab w:val="left" w:pos="8672"/>
        </w:tabs>
        <w:spacing w:before="0" w:line="278" w:lineRule="auto"/>
        <w:ind w:left="101" w:right="112" w:firstLine="420"/>
        <w:rPr>
          <w:rFonts w:asciiTheme="minorEastAsia" w:eastAsiaTheme="minorEastAsia" w:hAnsiTheme="minorEastAsia" w:cstheme="minorEastAsia"/>
        </w:rPr>
      </w:pPr>
      <w:r>
        <w:rPr>
          <w:rFonts w:asciiTheme="minorEastAsia" w:eastAsiaTheme="minorEastAsia" w:hAnsiTheme="minorEastAsia" w:cstheme="minorEastAsia" w:hint="eastAsia"/>
        </w:rPr>
        <w:t>Inthedailydramaandcomedyofourlife,it'snicetohavefriends.</w:t>
      </w:r>
      <w:r>
        <w:rPr>
          <w:rFonts w:asciiTheme="minorEastAsia" w:eastAsiaTheme="minorEastAsia" w:hAnsiTheme="minorEastAsia" w:cstheme="minorEastAsia" w:hint="eastAsia"/>
          <w:u w:val="single"/>
        </w:rPr>
        <w:tab/>
      </w:r>
      <w:r>
        <w:rPr>
          <w:rFonts w:asciiTheme="minorEastAsia" w:eastAsiaTheme="minorEastAsia" w:hAnsiTheme="minorEastAsia" w:cstheme="minorEastAsia" w:hint="eastAsia"/>
        </w:rPr>
        <w:t>1While</w:t>
      </w:r>
      <w:r>
        <w:rPr>
          <w:rFonts w:asciiTheme="minorEastAsia" w:eastAsiaTheme="minorEastAsia" w:hAnsiTheme="minorEastAsia" w:cstheme="minorEastAsia" w:hint="eastAsia"/>
          <w:u w:val="single"/>
        </w:rPr>
        <w:tab/>
      </w:r>
      <w:r>
        <w:rPr>
          <w:rFonts w:asciiTheme="minorEastAsia" w:eastAsiaTheme="minorEastAsia" w:hAnsiTheme="minorEastAsia" w:cstheme="minorEastAsia" w:hint="eastAsia"/>
        </w:rPr>
        <w:t>familyisextremelyimportant,friendsareadifferentsupportsystemofyourchoosing. Asthesayinggoes,youcan'tchooseyourfamily,butyoucanchooseyourfriends." Choosingthem</w:t>
      </w:r>
      <w:r>
        <w:rPr>
          <w:rFonts w:asciiTheme="minorEastAsia" w:eastAsiaTheme="minorEastAsia" w:hAnsiTheme="minorEastAsia" w:cstheme="minorEastAsia" w:hint="eastAsia"/>
          <w:u w:val="single"/>
        </w:rPr>
        <w:tab/>
      </w:r>
      <w:r>
        <w:rPr>
          <w:rFonts w:asciiTheme="minorEastAsia" w:eastAsiaTheme="minorEastAsia" w:hAnsiTheme="minorEastAsia" w:cstheme="minorEastAsia" w:hint="eastAsia"/>
        </w:rPr>
        <w:t>2wisely</w:t>
      </w:r>
      <w:r>
        <w:rPr>
          <w:rFonts w:asciiTheme="minorEastAsia" w:eastAsiaTheme="minorEastAsia" w:hAnsiTheme="minorEastAsia" w:cstheme="minorEastAsia" w:hint="eastAsia"/>
          <w:u w:val="single"/>
        </w:rPr>
        <w:tab/>
      </w:r>
      <w:r>
        <w:rPr>
          <w:rFonts w:asciiTheme="minorEastAsia" w:eastAsiaTheme="minorEastAsia" w:hAnsiTheme="minorEastAsia" w:cstheme="minorEastAsia" w:hint="eastAsia"/>
        </w:rPr>
        <w:t>can make your life more exciting andinspiring.</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Decidingwhomyouchooseasyourfriendssaysasmuchaboutyouasitdoesthem. You may choose your friends based3 on similar interests. You may choose them because you're both polar4 opposites of each other and find this interesting and intriguing. Often, friends become "friends" because they naturallygravitate</w:t>
      </w:r>
    </w:p>
    <w:p w:rsidR="00C24999" w:rsidRDefault="00C24999">
      <w:pPr>
        <w:spacing w:line="278" w:lineRule="auto"/>
        <w:jc w:val="both"/>
        <w:rPr>
          <w:rFonts w:asciiTheme="minorEastAsia" w:eastAsiaTheme="minorEastAsia" w:hAnsiTheme="minorEastAsia" w:cstheme="minorEastAsia"/>
        </w:rPr>
        <w:sectPr w:rsidR="00C24999">
          <w:footerReference w:type="default" r:id="rId11"/>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pgNumType w:start="20"/>
          <w:cols w:space="720"/>
        </w:sectPr>
      </w:pPr>
    </w:p>
    <w:p w:rsidR="00C24999" w:rsidRDefault="0005513D">
      <w:pPr>
        <w:pStyle w:val="a3"/>
        <w:tabs>
          <w:tab w:val="left" w:pos="1570"/>
          <w:tab w:val="left" w:pos="6190"/>
          <w:tab w:val="left" w:pos="8185"/>
        </w:tabs>
        <w:spacing w:before="0" w:line="268" w:lineRule="exact"/>
        <w:ind w:left="101"/>
        <w:rPr>
          <w:rFonts w:asciiTheme="minorEastAsia" w:eastAsiaTheme="minorEastAsia" w:hAnsiTheme="minorEastAsia" w:cstheme="minorEastAsia"/>
        </w:rPr>
      </w:pPr>
      <w:r>
        <w:rPr>
          <w:rFonts w:asciiTheme="minorEastAsia" w:eastAsiaTheme="minorEastAsia" w:hAnsiTheme="minorEastAsia" w:cstheme="minorEastAsia" w:hint="eastAsia"/>
        </w:rPr>
        <w:t>（被吸引）</w:t>
      </w:r>
      <w:r>
        <w:rPr>
          <w:rFonts w:asciiTheme="minorEastAsia" w:eastAsiaTheme="minorEastAsia" w:hAnsiTheme="minorEastAsia" w:cstheme="minorEastAsia" w:hint="eastAsia"/>
        </w:rPr>
        <w:tab/>
        <w:t>towards each other because ofsimilar</w:t>
      </w:r>
      <w:r>
        <w:rPr>
          <w:rFonts w:asciiTheme="minorEastAsia" w:eastAsiaTheme="minorEastAsia" w:hAnsiTheme="minorEastAsia" w:cstheme="minorEastAsia" w:hint="eastAsia"/>
          <w:u w:val="single"/>
        </w:rPr>
        <w:tab/>
      </w:r>
      <w:r>
        <w:rPr>
          <w:rFonts w:asciiTheme="minorEastAsia" w:eastAsiaTheme="minorEastAsia" w:hAnsiTheme="minorEastAsia" w:cstheme="minorEastAsia" w:hint="eastAsia"/>
        </w:rPr>
        <w:t>5personalities</w:t>
      </w:r>
      <w:r>
        <w:rPr>
          <w:rFonts w:asciiTheme="minorEastAsia" w:eastAsiaTheme="minorEastAsia" w:hAnsiTheme="minorEastAsia" w:cstheme="minorEastAsia" w:hint="eastAsia"/>
          <w:u w:val="single"/>
        </w:rPr>
        <w:tab/>
      </w:r>
    </w:p>
    <w:p w:rsidR="00C24999" w:rsidRDefault="0005513D">
      <w:pPr>
        <w:spacing w:line="268" w:lineRule="exact"/>
        <w:ind w:left="65"/>
        <w:rPr>
          <w:rFonts w:asciiTheme="minorEastAsia" w:eastAsiaTheme="minorEastAsia" w:hAnsiTheme="minorEastAsia" w:cstheme="minorEastAsia"/>
          <w:sz w:val="21"/>
        </w:rPr>
      </w:pPr>
      <w:r>
        <w:rPr>
          <w:rFonts w:asciiTheme="minorEastAsia" w:eastAsiaTheme="minorEastAsia" w:hAnsiTheme="minorEastAsia" w:cstheme="minorEastAsia" w:hint="eastAsia"/>
        </w:rPr>
        <w:br w:type="column"/>
      </w:r>
      <w:r>
        <w:rPr>
          <w:rFonts w:asciiTheme="minorEastAsia" w:eastAsiaTheme="minorEastAsia" w:hAnsiTheme="minorEastAsia" w:cstheme="minorEastAsia" w:hint="eastAsia"/>
          <w:sz w:val="21"/>
        </w:rPr>
        <w:t>and</w:t>
      </w:r>
    </w:p>
    <w:p w:rsidR="00C24999" w:rsidRDefault="00C24999">
      <w:pPr>
        <w:spacing w:line="268" w:lineRule="exact"/>
        <w:rPr>
          <w:rFonts w:asciiTheme="minorEastAsia" w:eastAsiaTheme="minorEastAsia" w:hAnsiTheme="minorEastAsia" w:cstheme="minorEastAsia"/>
          <w:sz w:val="21"/>
        </w:rPr>
        <w:sectPr w:rsidR="00C24999">
          <w:type w:val="continuous"/>
          <w:pgSz w:w="11910" w:h="16840"/>
          <w:pgMar w:top="520" w:right="1480" w:bottom="840" w:left="1600" w:header="720" w:footer="720" w:gutter="0"/>
          <w:pgBorders w:offsetFrom="page">
            <w:top w:val="single" w:sz="12" w:space="28" w:color="000000"/>
            <w:left w:val="single" w:sz="12" w:space="28" w:color="000000"/>
            <w:bottom w:val="single" w:sz="12" w:space="28" w:color="000000"/>
            <w:right w:val="single" w:sz="12" w:space="28" w:color="000000"/>
          </w:pgBorders>
          <w:cols w:num="2" w:space="720" w:equalWidth="0">
            <w:col w:w="8186" w:space="40"/>
            <w:col w:w="604"/>
          </w:cols>
        </w:sectPr>
      </w:pPr>
    </w:p>
    <w:p w:rsidR="00C24999" w:rsidRDefault="009B158A">
      <w:pPr>
        <w:pStyle w:val="a3"/>
        <w:spacing w:line="278" w:lineRule="auto"/>
        <w:ind w:left="101" w:right="217"/>
        <w:jc w:val="both"/>
        <w:rPr>
          <w:rFonts w:asciiTheme="minorEastAsia" w:eastAsiaTheme="minorEastAsia" w:hAnsiTheme="minorEastAsia" w:cstheme="minorEastAsia"/>
        </w:rPr>
      </w:pPr>
      <w:r>
        <w:rPr>
          <w:rFonts w:asciiTheme="minorEastAsia" w:eastAsiaTheme="minorEastAsia" w:hAnsiTheme="minorEastAsia" w:cstheme="minorEastAsia"/>
        </w:rPr>
        <w:pict>
          <v:shape id="_x0000_s1045" style="position:absolute;left:0;text-align:left;margin-left:23.95pt;margin-top:24pt;width:547.3pt;height:793.9pt;z-index:-255731712;mso-position-horizontal-relative:page;mso-position-vertical-relative:page" coordorigin="480,480" coordsize="10946,15878" o:spt="100" adj="0,,0" path="m480,487r10945,m480,16351r10945,m487,480r,15878m11418,494r,15864e" filled="f" strokeweight=".72pt">
            <v:stroke joinstyle="round"/>
            <v:formulas/>
            <v:path arrowok="t" o:connecttype="segments"/>
            <w10:wrap anchorx="page" anchory="page"/>
          </v:shape>
        </w:pict>
      </w:r>
      <w:r w:rsidR="0005513D">
        <w:rPr>
          <w:rFonts w:asciiTheme="minorEastAsia" w:eastAsiaTheme="minorEastAsia" w:hAnsiTheme="minorEastAsia" w:cstheme="minorEastAsia" w:hint="eastAsia"/>
        </w:rPr>
        <w:t>temperaments. Sometimes it's just circumstances6 that bring two individuals together who then become friends.</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7 Whatever prompts a friendship, developing one is a very rewarding experience.Thisisespeciallytruewhen,beforeyouknowit,acertainfriendship turns into a8 unique lifelong close friendship. Again, it's been said that apersonnormallyhasonly9acoupleofveryclosefriendsintheirlife.Think</w:t>
      </w:r>
    </w:p>
    <w:p w:rsidR="00C24999" w:rsidRDefault="00C24999">
      <w:pPr>
        <w:spacing w:line="278" w:lineRule="auto"/>
        <w:jc w:val="both"/>
        <w:rPr>
          <w:rFonts w:asciiTheme="minorEastAsia" w:eastAsiaTheme="minorEastAsia" w:hAnsiTheme="minorEastAsia" w:cstheme="minorEastAsia"/>
        </w:rPr>
        <w:sectPr w:rsidR="00C24999">
          <w:type w:val="continuous"/>
          <w:pgSz w:w="11910" w:h="16840"/>
          <w:pgMar w:top="520" w:right="1480" w:bottom="840" w:left="1600" w:header="720" w:footer="720"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line="278" w:lineRule="auto"/>
        <w:ind w:left="101" w:right="205"/>
        <w:jc w:val="both"/>
        <w:rPr>
          <w:rFonts w:asciiTheme="minorEastAsia" w:eastAsiaTheme="minorEastAsia" w:hAnsiTheme="minorEastAsia" w:cstheme="minorEastAsia"/>
        </w:rPr>
      </w:pPr>
      <w:r>
        <w:rPr>
          <w:rFonts w:asciiTheme="minorEastAsia" w:eastAsiaTheme="minorEastAsia" w:hAnsiTheme="minorEastAsia" w:cstheme="minorEastAsia" w:hint="eastAsia"/>
        </w:rPr>
        <w:t>ofwhomyoudeemastrulyclosefriends</w:t>
      </w:r>
      <w:r>
        <w:rPr>
          <w:rFonts w:asciiTheme="minorEastAsia" w:eastAsiaTheme="minorEastAsia" w:hAnsiTheme="minorEastAsia" w:cstheme="minorEastAsia" w:hint="eastAsia"/>
          <w:spacing w:val="-9"/>
        </w:rPr>
        <w:t xml:space="preserve">. </w:t>
      </w:r>
      <w:r>
        <w:rPr>
          <w:rFonts w:asciiTheme="minorEastAsia" w:eastAsiaTheme="minorEastAsia" w:hAnsiTheme="minorEastAsia" w:cstheme="minorEastAsia" w:hint="eastAsia"/>
        </w:rPr>
        <w:t xml:space="preserve">Thesearethoseselectindividualsyoucan </w:t>
      </w:r>
      <w:r>
        <w:rPr>
          <w:rFonts w:asciiTheme="minorEastAsia" w:eastAsiaTheme="minorEastAsia" w:hAnsiTheme="minorEastAsia" w:cstheme="minorEastAsia" w:hint="eastAsia"/>
          <w:spacing w:val="1"/>
          <w:w w:val="99"/>
        </w:rPr>
        <w:t>co</w:t>
      </w:r>
      <w:r>
        <w:rPr>
          <w:rFonts w:asciiTheme="minorEastAsia" w:eastAsiaTheme="minorEastAsia" w:hAnsiTheme="minorEastAsia" w:cstheme="minorEastAsia" w:hint="eastAsia"/>
          <w:spacing w:val="-2"/>
          <w:w w:val="99"/>
        </w:rPr>
        <w:t>n</w:t>
      </w:r>
      <w:r>
        <w:rPr>
          <w:rFonts w:asciiTheme="minorEastAsia" w:eastAsiaTheme="minorEastAsia" w:hAnsiTheme="minorEastAsia" w:cstheme="minorEastAsia" w:hint="eastAsia"/>
          <w:spacing w:val="1"/>
          <w:w w:val="99"/>
        </w:rPr>
        <w:t>fid</w:t>
      </w:r>
      <w:r>
        <w:rPr>
          <w:rFonts w:asciiTheme="minorEastAsia" w:eastAsiaTheme="minorEastAsia" w:hAnsiTheme="minorEastAsia" w:cstheme="minorEastAsia" w:hint="eastAsia"/>
          <w:w w:val="99"/>
        </w:rPr>
        <w:t>e</w:t>
      </w:r>
      <w:r>
        <w:rPr>
          <w:rFonts w:asciiTheme="minorEastAsia" w:eastAsiaTheme="minorEastAsia" w:hAnsiTheme="minorEastAsia" w:cstheme="minorEastAsia" w:hint="eastAsia"/>
          <w:spacing w:val="1"/>
          <w:w w:val="99"/>
        </w:rPr>
        <w:t>i</w:t>
      </w:r>
      <w:r>
        <w:rPr>
          <w:rFonts w:asciiTheme="minorEastAsia" w:eastAsiaTheme="minorEastAsia" w:hAnsiTheme="minorEastAsia" w:cstheme="minorEastAsia" w:hint="eastAsia"/>
          <w:spacing w:val="-86"/>
          <w:w w:val="99"/>
        </w:rPr>
        <w:t>n</w:t>
      </w:r>
      <w:r>
        <w:rPr>
          <w:rFonts w:asciiTheme="minorEastAsia" w:eastAsiaTheme="minorEastAsia" w:hAnsiTheme="minorEastAsia" w:cstheme="minorEastAsia" w:hint="eastAsia"/>
          <w:spacing w:val="-3"/>
          <w:w w:val="99"/>
        </w:rPr>
        <w:t>（</w:t>
      </w:r>
      <w:r>
        <w:rPr>
          <w:rFonts w:asciiTheme="minorEastAsia" w:eastAsiaTheme="minorEastAsia" w:hAnsiTheme="minorEastAsia" w:cstheme="minorEastAsia" w:hint="eastAsia"/>
          <w:spacing w:val="-13"/>
          <w:w w:val="99"/>
        </w:rPr>
        <w:t>信赖，吐露秘密</w:t>
      </w:r>
      <w:r>
        <w:rPr>
          <w:rFonts w:asciiTheme="minorEastAsia" w:eastAsiaTheme="minorEastAsia" w:hAnsiTheme="minorEastAsia" w:cstheme="minorEastAsia" w:hint="eastAsia"/>
          <w:w w:val="99"/>
        </w:rPr>
        <w:t>）</w:t>
      </w:r>
      <w:r>
        <w:rPr>
          <w:rFonts w:asciiTheme="minorEastAsia" w:eastAsiaTheme="minorEastAsia" w:hAnsiTheme="minorEastAsia" w:cstheme="minorEastAsia" w:hint="eastAsia"/>
          <w:spacing w:val="1"/>
          <w:w w:val="99"/>
        </w:rPr>
        <w:t>an</w:t>
      </w:r>
      <w:r>
        <w:rPr>
          <w:rFonts w:asciiTheme="minorEastAsia" w:eastAsiaTheme="minorEastAsia" w:hAnsiTheme="minorEastAsia" w:cstheme="minorEastAsia" w:hint="eastAsia"/>
          <w:w w:val="99"/>
        </w:rPr>
        <w:t>d</w:t>
      </w:r>
      <w:r>
        <w:rPr>
          <w:rFonts w:asciiTheme="minorEastAsia" w:eastAsiaTheme="minorEastAsia" w:hAnsiTheme="minorEastAsia" w:cstheme="minorEastAsia" w:hint="eastAsia"/>
          <w:spacing w:val="-2"/>
          <w:w w:val="99"/>
        </w:rPr>
        <w:t>1</w:t>
      </w:r>
      <w:r>
        <w:rPr>
          <w:rFonts w:asciiTheme="minorEastAsia" w:eastAsiaTheme="minorEastAsia" w:hAnsiTheme="minorEastAsia" w:cstheme="minorEastAsia" w:hint="eastAsia"/>
          <w:w w:val="99"/>
        </w:rPr>
        <w:t>0</w:t>
      </w:r>
      <w:r>
        <w:rPr>
          <w:rFonts w:asciiTheme="minorEastAsia" w:eastAsiaTheme="minorEastAsia" w:hAnsiTheme="minorEastAsia" w:cstheme="minorEastAsia" w:hint="eastAsia"/>
          <w:spacing w:val="1"/>
          <w:w w:val="99"/>
        </w:rPr>
        <w:t>sha</w:t>
      </w:r>
      <w:r>
        <w:rPr>
          <w:rFonts w:asciiTheme="minorEastAsia" w:eastAsiaTheme="minorEastAsia" w:hAnsiTheme="minorEastAsia" w:cstheme="minorEastAsia" w:hint="eastAsia"/>
          <w:spacing w:val="-2"/>
          <w:w w:val="99"/>
        </w:rPr>
        <w:t>r</w:t>
      </w:r>
      <w:r>
        <w:rPr>
          <w:rFonts w:asciiTheme="minorEastAsia" w:eastAsiaTheme="minorEastAsia" w:hAnsiTheme="minorEastAsia" w:cstheme="minorEastAsia" w:hint="eastAsia"/>
          <w:spacing w:val="1"/>
          <w:w w:val="99"/>
        </w:rPr>
        <w:t>edee</w:t>
      </w:r>
      <w:r>
        <w:rPr>
          <w:rFonts w:asciiTheme="minorEastAsia" w:eastAsiaTheme="minorEastAsia" w:hAnsiTheme="minorEastAsia" w:cstheme="minorEastAsia" w:hint="eastAsia"/>
          <w:w w:val="99"/>
        </w:rPr>
        <w:t>p</w:t>
      </w:r>
      <w:r>
        <w:rPr>
          <w:rFonts w:asciiTheme="minorEastAsia" w:eastAsiaTheme="minorEastAsia" w:hAnsiTheme="minorEastAsia" w:cstheme="minorEastAsia" w:hint="eastAsia"/>
          <w:spacing w:val="1"/>
          <w:w w:val="99"/>
        </w:rPr>
        <w:t>tho</w:t>
      </w:r>
      <w:r>
        <w:rPr>
          <w:rFonts w:asciiTheme="minorEastAsia" w:eastAsiaTheme="minorEastAsia" w:hAnsiTheme="minorEastAsia" w:cstheme="minorEastAsia" w:hint="eastAsia"/>
          <w:spacing w:val="-2"/>
          <w:w w:val="99"/>
        </w:rPr>
        <w:t>u</w:t>
      </w:r>
      <w:r>
        <w:rPr>
          <w:rFonts w:asciiTheme="minorEastAsia" w:eastAsiaTheme="minorEastAsia" w:hAnsiTheme="minorEastAsia" w:cstheme="minorEastAsia" w:hint="eastAsia"/>
          <w:spacing w:val="1"/>
          <w:w w:val="99"/>
        </w:rPr>
        <w:t>ght</w:t>
      </w:r>
      <w:r>
        <w:rPr>
          <w:rFonts w:asciiTheme="minorEastAsia" w:eastAsiaTheme="minorEastAsia" w:hAnsiTheme="minorEastAsia" w:cstheme="minorEastAsia" w:hint="eastAsia"/>
          <w:w w:val="99"/>
        </w:rPr>
        <w:t>s</w:t>
      </w:r>
      <w:r>
        <w:rPr>
          <w:rFonts w:asciiTheme="minorEastAsia" w:eastAsiaTheme="minorEastAsia" w:hAnsiTheme="minorEastAsia" w:cstheme="minorEastAsia" w:hint="eastAsia"/>
          <w:spacing w:val="1"/>
          <w:w w:val="99"/>
        </w:rPr>
        <w:t>an</w:t>
      </w:r>
      <w:r>
        <w:rPr>
          <w:rFonts w:asciiTheme="minorEastAsia" w:eastAsiaTheme="minorEastAsia" w:hAnsiTheme="minorEastAsia" w:cstheme="minorEastAsia" w:hint="eastAsia"/>
          <w:w w:val="99"/>
        </w:rPr>
        <w:t>d</w:t>
      </w:r>
      <w:r>
        <w:rPr>
          <w:rFonts w:asciiTheme="minorEastAsia" w:eastAsiaTheme="minorEastAsia" w:hAnsiTheme="minorEastAsia" w:cstheme="minorEastAsia" w:hint="eastAsia"/>
          <w:spacing w:val="1"/>
          <w:w w:val="99"/>
        </w:rPr>
        <w:t>con</w:t>
      </w:r>
      <w:r>
        <w:rPr>
          <w:rFonts w:asciiTheme="minorEastAsia" w:eastAsiaTheme="minorEastAsia" w:hAnsiTheme="minorEastAsia" w:cstheme="minorEastAsia" w:hint="eastAsia"/>
          <w:spacing w:val="-2"/>
          <w:w w:val="99"/>
        </w:rPr>
        <w:t>c</w:t>
      </w:r>
      <w:r>
        <w:rPr>
          <w:rFonts w:asciiTheme="minorEastAsia" w:eastAsiaTheme="minorEastAsia" w:hAnsiTheme="minorEastAsia" w:cstheme="minorEastAsia" w:hint="eastAsia"/>
          <w:spacing w:val="1"/>
          <w:w w:val="99"/>
        </w:rPr>
        <w:t>ern</w:t>
      </w:r>
      <w:r>
        <w:rPr>
          <w:rFonts w:asciiTheme="minorEastAsia" w:eastAsiaTheme="minorEastAsia" w:hAnsiTheme="minorEastAsia" w:cstheme="minorEastAsia" w:hint="eastAsia"/>
          <w:w w:val="99"/>
        </w:rPr>
        <w:t>s</w:t>
      </w:r>
      <w:r>
        <w:rPr>
          <w:rFonts w:asciiTheme="minorEastAsia" w:eastAsiaTheme="minorEastAsia" w:hAnsiTheme="minorEastAsia" w:cstheme="minorEastAsia" w:hint="eastAsia"/>
          <w:spacing w:val="1"/>
          <w:w w:val="99"/>
        </w:rPr>
        <w:t>wit</w:t>
      </w:r>
      <w:r>
        <w:rPr>
          <w:rFonts w:asciiTheme="minorEastAsia" w:eastAsiaTheme="minorEastAsia" w:hAnsiTheme="minorEastAsia" w:cstheme="minorEastAsia" w:hint="eastAsia"/>
          <w:spacing w:val="-2"/>
          <w:w w:val="99"/>
        </w:rPr>
        <w:t>h</w:t>
      </w:r>
      <w:r>
        <w:rPr>
          <w:rFonts w:asciiTheme="minorEastAsia" w:eastAsiaTheme="minorEastAsia" w:hAnsiTheme="minorEastAsia" w:cstheme="minorEastAsia" w:hint="eastAsia"/>
          <w:w w:val="99"/>
        </w:rPr>
        <w:t>,</w:t>
      </w:r>
      <w:r>
        <w:rPr>
          <w:rFonts w:asciiTheme="minorEastAsia" w:eastAsiaTheme="minorEastAsia" w:hAnsiTheme="minorEastAsia" w:cstheme="minorEastAsia" w:hint="eastAsia"/>
          <w:spacing w:val="1"/>
          <w:w w:val="99"/>
        </w:rPr>
        <w:t>wit</w:t>
      </w:r>
      <w:r>
        <w:rPr>
          <w:rFonts w:asciiTheme="minorEastAsia" w:eastAsiaTheme="minorEastAsia" w:hAnsiTheme="minorEastAsia" w:cstheme="minorEastAsia" w:hint="eastAsia"/>
          <w:spacing w:val="-2"/>
          <w:w w:val="99"/>
        </w:rPr>
        <w:t>h</w:t>
      </w:r>
      <w:r>
        <w:rPr>
          <w:rFonts w:asciiTheme="minorEastAsia" w:eastAsiaTheme="minorEastAsia" w:hAnsiTheme="minorEastAsia" w:cstheme="minorEastAsia" w:hint="eastAsia"/>
          <w:spacing w:val="1"/>
          <w:w w:val="99"/>
        </w:rPr>
        <w:t>ou</w:t>
      </w:r>
      <w:r>
        <w:rPr>
          <w:rFonts w:asciiTheme="minorEastAsia" w:eastAsiaTheme="minorEastAsia" w:hAnsiTheme="minorEastAsia" w:cstheme="minorEastAsia" w:hint="eastAsia"/>
          <w:w w:val="99"/>
        </w:rPr>
        <w:t xml:space="preserve">t </w:t>
      </w:r>
      <w:r>
        <w:rPr>
          <w:rFonts w:asciiTheme="minorEastAsia" w:eastAsiaTheme="minorEastAsia" w:hAnsiTheme="minorEastAsia" w:cstheme="minorEastAsia" w:hint="eastAsia"/>
        </w:rPr>
        <w:t>anyreservations.</w:t>
      </w:r>
    </w:p>
    <w:p w:rsidR="00C24999" w:rsidRDefault="0005513D">
      <w:pPr>
        <w:pStyle w:val="a4"/>
        <w:numPr>
          <w:ilvl w:val="0"/>
          <w:numId w:val="30"/>
        </w:numPr>
        <w:tabs>
          <w:tab w:val="left" w:pos="836"/>
        </w:tabs>
        <w:spacing w:before="0" w:line="278" w:lineRule="auto"/>
        <w:ind w:right="536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New words and expressions Newwords</w:t>
      </w:r>
    </w:p>
    <w:p w:rsidR="00C24999" w:rsidRDefault="0005513D">
      <w:pPr>
        <w:pStyle w:val="a4"/>
        <w:numPr>
          <w:ilvl w:val="0"/>
          <w:numId w:val="31"/>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tributen</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（尤指对死者的）致敬；悼念；吊唁礼物</w:t>
      </w:r>
    </w:p>
    <w:p w:rsidR="00C24999" w:rsidRDefault="0005513D">
      <w:pPr>
        <w:pStyle w:val="a4"/>
        <w:numPr>
          <w:ilvl w:val="0"/>
          <w:numId w:val="31"/>
        </w:numPr>
        <w:tabs>
          <w:tab w:val="left" w:pos="836"/>
        </w:tabs>
        <w:spacing w:line="278" w:lineRule="auto"/>
        <w:ind w:left="521" w:right="5470"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rearv</w:t>
      </w:r>
      <w:r>
        <w:rPr>
          <w:rFonts w:asciiTheme="minorEastAsia" w:eastAsiaTheme="minorEastAsia" w:hAnsiTheme="minorEastAsia" w:cstheme="minorEastAsia" w:hint="eastAsia"/>
          <w:spacing w:val="-3"/>
          <w:sz w:val="21"/>
        </w:rPr>
        <w:t>. 抚养；养育；培养</w:t>
      </w:r>
      <w:r>
        <w:rPr>
          <w:rFonts w:asciiTheme="minorEastAsia" w:eastAsiaTheme="minorEastAsia" w:hAnsiTheme="minorEastAsia" w:cstheme="minorEastAsia" w:hint="eastAsia"/>
          <w:sz w:val="21"/>
        </w:rPr>
        <w:t>比较：rear/rare</w:t>
      </w:r>
    </w:p>
    <w:p w:rsidR="00C24999" w:rsidRDefault="0005513D">
      <w:pPr>
        <w:pStyle w:val="a4"/>
        <w:numPr>
          <w:ilvl w:val="0"/>
          <w:numId w:val="31"/>
        </w:numPr>
        <w:tabs>
          <w:tab w:val="left" w:pos="836"/>
        </w:tabs>
        <w:spacing w:before="0" w:line="278" w:lineRule="auto"/>
        <w:ind w:left="521" w:right="4210" w:firstLine="0"/>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585792" behindDoc="1" locked="0" layoutInCell="1" allowOverlap="1">
            <wp:simplePos x="0" y="0"/>
            <wp:positionH relativeFrom="page">
              <wp:posOffset>2157730</wp:posOffset>
            </wp:positionH>
            <wp:positionV relativeFrom="paragraph">
              <wp:posOffset>92710</wp:posOffset>
            </wp:positionV>
            <wp:extent cx="4257675" cy="5871845"/>
            <wp:effectExtent l="0" t="0" r="0" b="0"/>
            <wp:wrapNone/>
            <wp:docPr id="4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ungratefuladj</w:t>
      </w:r>
      <w:r>
        <w:rPr>
          <w:rFonts w:asciiTheme="minorEastAsia" w:eastAsiaTheme="minorEastAsia" w:hAnsiTheme="minorEastAsia" w:cstheme="minorEastAsia" w:hint="eastAsia"/>
          <w:spacing w:val="-2"/>
          <w:sz w:val="21"/>
        </w:rPr>
        <w:t xml:space="preserve">. 不领情的；忘恩负义的比较：ungrateful </w:t>
      </w:r>
      <w:r>
        <w:rPr>
          <w:rFonts w:asciiTheme="minorEastAsia" w:eastAsiaTheme="minorEastAsia" w:hAnsiTheme="minorEastAsia" w:cstheme="minorEastAsia" w:hint="eastAsia"/>
          <w:sz w:val="21"/>
        </w:rPr>
        <w:t>/ disgraceful</w:t>
      </w:r>
    </w:p>
    <w:p w:rsidR="00C24999" w:rsidRDefault="0005513D">
      <w:pPr>
        <w:pStyle w:val="a4"/>
        <w:numPr>
          <w:ilvl w:val="0"/>
          <w:numId w:val="31"/>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traitorn</w:t>
      </w:r>
      <w:r>
        <w:rPr>
          <w:rFonts w:asciiTheme="minorEastAsia" w:eastAsiaTheme="minorEastAsia" w:hAnsiTheme="minorEastAsia" w:cstheme="minorEastAsia" w:hint="eastAsia"/>
          <w:spacing w:val="-1"/>
          <w:sz w:val="21"/>
        </w:rPr>
        <w:t>. 背叛者；叛徒；卖国贼</w:t>
      </w:r>
    </w:p>
    <w:p w:rsidR="00C24999" w:rsidRDefault="0005513D">
      <w:pPr>
        <w:pStyle w:val="a4"/>
        <w:numPr>
          <w:ilvl w:val="0"/>
          <w:numId w:val="31"/>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faithn. 信任；相信；信心</w:t>
      </w:r>
    </w:p>
    <w:p w:rsidR="00C24999" w:rsidRDefault="0005513D">
      <w:pPr>
        <w:pStyle w:val="a4"/>
        <w:numPr>
          <w:ilvl w:val="0"/>
          <w:numId w:val="31"/>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reputationn</w:t>
      </w:r>
      <w:r>
        <w:rPr>
          <w:rFonts w:asciiTheme="minorEastAsia" w:eastAsiaTheme="minorEastAsia" w:hAnsiTheme="minorEastAsia" w:cstheme="minorEastAsia" w:hint="eastAsia"/>
          <w:spacing w:val="-1"/>
          <w:sz w:val="21"/>
        </w:rPr>
        <w:t>. 名誉；名声</w:t>
      </w:r>
    </w:p>
    <w:p w:rsidR="00C24999" w:rsidRDefault="0005513D">
      <w:pPr>
        <w:pStyle w:val="a4"/>
        <w:numPr>
          <w:ilvl w:val="0"/>
          <w:numId w:val="31"/>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proneadj</w:t>
      </w:r>
      <w:r>
        <w:rPr>
          <w:rFonts w:asciiTheme="minorEastAsia" w:eastAsiaTheme="minorEastAsia" w:hAnsiTheme="minorEastAsia" w:cstheme="minorEastAsia" w:hint="eastAsia"/>
          <w:spacing w:val="-1"/>
          <w:sz w:val="21"/>
        </w:rPr>
        <w:t>. 易于发生某事的；很可能…的</w:t>
      </w:r>
    </w:p>
    <w:p w:rsidR="00C24999" w:rsidRDefault="0005513D">
      <w:pPr>
        <w:pStyle w:val="a4"/>
        <w:numPr>
          <w:ilvl w:val="0"/>
          <w:numId w:val="31"/>
        </w:numPr>
        <w:tabs>
          <w:tab w:val="left" w:pos="836"/>
        </w:tabs>
        <w:spacing w:line="278" w:lineRule="auto"/>
        <w:ind w:left="521" w:right="5890"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malicen</w:t>
      </w:r>
      <w:r>
        <w:rPr>
          <w:rFonts w:asciiTheme="minorEastAsia" w:eastAsiaTheme="minorEastAsia" w:hAnsiTheme="minorEastAsia" w:cstheme="minorEastAsia" w:hint="eastAsia"/>
          <w:spacing w:val="-4"/>
          <w:sz w:val="21"/>
        </w:rPr>
        <w:t>. 恶意；怨恨</w:t>
      </w:r>
      <w:r>
        <w:rPr>
          <w:rFonts w:asciiTheme="minorEastAsia" w:eastAsiaTheme="minorEastAsia" w:hAnsiTheme="minorEastAsia" w:cstheme="minorEastAsia" w:hint="eastAsia"/>
          <w:sz w:val="21"/>
        </w:rPr>
        <w:t>malicious</w:t>
      </w:r>
    </w:p>
    <w:p w:rsidR="00C24999" w:rsidRDefault="0005513D">
      <w:pPr>
        <w:pStyle w:val="a4"/>
        <w:numPr>
          <w:ilvl w:val="0"/>
          <w:numId w:val="31"/>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settlev</w:t>
      </w:r>
      <w:r>
        <w:rPr>
          <w:rFonts w:asciiTheme="minorEastAsia" w:eastAsiaTheme="minorEastAsia" w:hAnsiTheme="minorEastAsia" w:cstheme="minorEastAsia" w:hint="eastAsia"/>
          <w:spacing w:val="-1"/>
          <w:sz w:val="21"/>
        </w:rPr>
        <w:t>. 把…放好；安放</w:t>
      </w:r>
    </w:p>
    <w:p w:rsidR="00C24999" w:rsidRDefault="0005513D">
      <w:pPr>
        <w:pStyle w:val="a4"/>
        <w:numPr>
          <w:ilvl w:val="0"/>
          <w:numId w:val="31"/>
        </w:numPr>
        <w:tabs>
          <w:tab w:val="left" w:pos="942"/>
        </w:tabs>
        <w:spacing w:before="42"/>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absoluteadj</w:t>
      </w:r>
      <w:r>
        <w:rPr>
          <w:rFonts w:asciiTheme="minorEastAsia" w:eastAsiaTheme="minorEastAsia" w:hAnsiTheme="minorEastAsia" w:cstheme="minorEastAsia" w:hint="eastAsia"/>
          <w:spacing w:val="-1"/>
          <w:sz w:val="21"/>
        </w:rPr>
        <w:t>. 肯定的；无疑的；明确的</w:t>
      </w:r>
    </w:p>
    <w:p w:rsidR="00C24999" w:rsidRDefault="0005513D">
      <w:pPr>
        <w:pStyle w:val="a4"/>
        <w:numPr>
          <w:ilvl w:val="0"/>
          <w:numId w:val="31"/>
        </w:numPr>
        <w:tabs>
          <w:tab w:val="left" w:pos="942"/>
        </w:tabs>
        <w:spacing w:line="278" w:lineRule="auto"/>
        <w:ind w:left="521" w:right="3579"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unselfishadj</w:t>
      </w:r>
      <w:r>
        <w:rPr>
          <w:rFonts w:asciiTheme="minorEastAsia" w:eastAsiaTheme="minorEastAsia" w:hAnsiTheme="minorEastAsia" w:cstheme="minorEastAsia" w:hint="eastAsia"/>
          <w:spacing w:val="-2"/>
          <w:sz w:val="21"/>
        </w:rPr>
        <w:t>. 无私的；忘我的；不谋私利的selfless</w:t>
      </w:r>
    </w:p>
    <w:p w:rsidR="00C24999" w:rsidRDefault="0005513D">
      <w:pPr>
        <w:pStyle w:val="a4"/>
        <w:numPr>
          <w:ilvl w:val="0"/>
          <w:numId w:val="31"/>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selfishadj</w:t>
      </w:r>
      <w:r>
        <w:rPr>
          <w:rFonts w:asciiTheme="minorEastAsia" w:eastAsiaTheme="minorEastAsia" w:hAnsiTheme="minorEastAsia" w:cstheme="minorEastAsia" w:hint="eastAsia"/>
          <w:spacing w:val="-1"/>
          <w:sz w:val="21"/>
        </w:rPr>
        <w:t>. 自私的</w:t>
      </w:r>
    </w:p>
    <w:p w:rsidR="00C24999" w:rsidRDefault="0005513D">
      <w:pPr>
        <w:pStyle w:val="a4"/>
        <w:numPr>
          <w:ilvl w:val="0"/>
          <w:numId w:val="31"/>
        </w:numPr>
        <w:tabs>
          <w:tab w:val="left" w:pos="942"/>
        </w:tabs>
        <w:spacing w:line="278" w:lineRule="auto"/>
        <w:ind w:left="521" w:right="4315"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desertv</w:t>
      </w:r>
      <w:r>
        <w:rPr>
          <w:rFonts w:asciiTheme="minorEastAsia" w:eastAsiaTheme="minorEastAsia" w:hAnsiTheme="minorEastAsia" w:cstheme="minorEastAsia" w:hint="eastAsia"/>
          <w:spacing w:val="-2"/>
          <w:sz w:val="21"/>
        </w:rPr>
        <w:t>. 抛弃，离弃，遗弃</w:t>
      </w:r>
      <w:r>
        <w:rPr>
          <w:rFonts w:asciiTheme="minorEastAsia" w:eastAsiaTheme="minorEastAsia" w:hAnsiTheme="minorEastAsia" w:cstheme="minorEastAsia" w:hint="eastAsia"/>
          <w:sz w:val="21"/>
        </w:rPr>
        <w:t>（某人） dessert</w:t>
      </w:r>
    </w:p>
    <w:p w:rsidR="00C24999" w:rsidRDefault="0005513D">
      <w:pPr>
        <w:pStyle w:val="a4"/>
        <w:numPr>
          <w:ilvl w:val="0"/>
          <w:numId w:val="31"/>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treacherousadj</w:t>
      </w:r>
      <w:r>
        <w:rPr>
          <w:rFonts w:asciiTheme="minorEastAsia" w:eastAsiaTheme="minorEastAsia" w:hAnsiTheme="minorEastAsia" w:cstheme="minorEastAsia" w:hint="eastAsia"/>
          <w:spacing w:val="-1"/>
          <w:sz w:val="21"/>
        </w:rPr>
        <w:t>. 不可信任的；背叛的；奸诈的</w:t>
      </w:r>
    </w:p>
    <w:p w:rsidR="00C24999" w:rsidRDefault="0005513D">
      <w:pPr>
        <w:pStyle w:val="a4"/>
        <w:numPr>
          <w:ilvl w:val="0"/>
          <w:numId w:val="31"/>
        </w:numPr>
        <w:tabs>
          <w:tab w:val="left" w:pos="942"/>
        </w:tabs>
        <w:spacing w:line="278" w:lineRule="auto"/>
        <w:ind w:left="521" w:right="410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prosperityn</w:t>
      </w:r>
      <w:r>
        <w:rPr>
          <w:rFonts w:asciiTheme="minorEastAsia" w:eastAsiaTheme="minorEastAsia" w:hAnsiTheme="minorEastAsia" w:cstheme="minorEastAsia" w:hint="eastAsia"/>
          <w:spacing w:val="-2"/>
          <w:sz w:val="21"/>
        </w:rPr>
        <w:t xml:space="preserve">. 兴旺；繁荣；成功；昌盛prosper </w:t>
      </w:r>
      <w:r>
        <w:rPr>
          <w:rFonts w:asciiTheme="minorEastAsia" w:eastAsiaTheme="minorEastAsia" w:hAnsiTheme="minorEastAsia" w:cstheme="minorEastAsia" w:hint="eastAsia"/>
          <w:sz w:val="21"/>
        </w:rPr>
        <w:t>v.</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prosperous adj.</w:t>
      </w:r>
    </w:p>
    <w:p w:rsidR="00C24999" w:rsidRDefault="0005513D">
      <w:pPr>
        <w:pStyle w:val="a4"/>
        <w:numPr>
          <w:ilvl w:val="0"/>
          <w:numId w:val="31"/>
        </w:numPr>
        <w:tabs>
          <w:tab w:val="left" w:pos="942"/>
        </w:tabs>
        <w:spacing w:line="278" w:lineRule="auto"/>
        <w:ind w:left="521" w:right="5679"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povertyn</w:t>
      </w:r>
      <w:r>
        <w:rPr>
          <w:rFonts w:asciiTheme="minorEastAsia" w:eastAsiaTheme="minorEastAsia" w:hAnsiTheme="minorEastAsia" w:cstheme="minorEastAsia" w:hint="eastAsia"/>
          <w:spacing w:val="-4"/>
          <w:sz w:val="21"/>
        </w:rPr>
        <w:t>. 贫穷；贫困</w:t>
      </w:r>
      <w:r>
        <w:rPr>
          <w:rFonts w:asciiTheme="minorEastAsia" w:eastAsiaTheme="minorEastAsia" w:hAnsiTheme="minorEastAsia" w:cstheme="minorEastAsia" w:hint="eastAsia"/>
          <w:sz w:val="21"/>
        </w:rPr>
        <w:t>poor</w:t>
      </w:r>
    </w:p>
    <w:p w:rsidR="00C24999" w:rsidRDefault="0005513D">
      <w:pPr>
        <w:pStyle w:val="a3"/>
        <w:spacing w:before="0" w:line="278" w:lineRule="auto"/>
        <w:ind w:right="6306"/>
        <w:rPr>
          <w:rFonts w:asciiTheme="minorEastAsia" w:eastAsiaTheme="minorEastAsia" w:hAnsiTheme="minorEastAsia" w:cstheme="minorEastAsia"/>
        </w:rPr>
      </w:pPr>
      <w:r>
        <w:rPr>
          <w:rFonts w:asciiTheme="minorEastAsia" w:eastAsiaTheme="minorEastAsia" w:hAnsiTheme="minorEastAsia" w:cstheme="minorEastAsia" w:hint="eastAsia"/>
        </w:rPr>
        <w:t>poverty-stricken conscience-stricken grief-stricken panic-stricken</w:t>
      </w:r>
    </w:p>
    <w:p w:rsidR="00C24999" w:rsidRDefault="0005513D">
      <w:pPr>
        <w:pStyle w:val="a4"/>
        <w:numPr>
          <w:ilvl w:val="0"/>
          <w:numId w:val="31"/>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sicknessn. 疾病；不健康</w:t>
      </w:r>
    </w:p>
    <w:p w:rsidR="00C24999" w:rsidRDefault="0005513D">
      <w:pPr>
        <w:pStyle w:val="a4"/>
        <w:numPr>
          <w:ilvl w:val="0"/>
          <w:numId w:val="3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wintryadj</w:t>
      </w:r>
      <w:r>
        <w:rPr>
          <w:rFonts w:asciiTheme="minorEastAsia" w:eastAsiaTheme="minorEastAsia" w:hAnsiTheme="minorEastAsia" w:cstheme="minorEastAsia" w:hint="eastAsia"/>
          <w:spacing w:val="-1"/>
          <w:sz w:val="21"/>
        </w:rPr>
        <w:t>. 冬天的；寒冷的</w:t>
      </w:r>
    </w:p>
    <w:p w:rsidR="00C24999" w:rsidRDefault="0005513D">
      <w:pPr>
        <w:pStyle w:val="a4"/>
        <w:numPr>
          <w:ilvl w:val="0"/>
          <w:numId w:val="3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fiercelyadv</w:t>
      </w:r>
      <w:r>
        <w:rPr>
          <w:rFonts w:asciiTheme="minorEastAsia" w:eastAsiaTheme="minorEastAsia" w:hAnsiTheme="minorEastAsia" w:cstheme="minorEastAsia" w:hint="eastAsia"/>
          <w:spacing w:val="-1"/>
          <w:sz w:val="21"/>
        </w:rPr>
        <w:t>. 猛烈地</w:t>
      </w:r>
    </w:p>
    <w:p w:rsidR="00C24999" w:rsidRDefault="0005513D">
      <w:pPr>
        <w:pStyle w:val="a4"/>
        <w:numPr>
          <w:ilvl w:val="0"/>
          <w:numId w:val="3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lick v</w:t>
      </w:r>
      <w:r>
        <w:rPr>
          <w:rFonts w:asciiTheme="minorEastAsia" w:eastAsiaTheme="minorEastAsia" w:hAnsiTheme="minorEastAsia" w:cstheme="minorEastAsia" w:hint="eastAsia"/>
          <w:spacing w:val="-1"/>
          <w:sz w:val="21"/>
        </w:rPr>
        <w:t>. 舔</w:t>
      </w:r>
    </w:p>
    <w:p w:rsidR="00C24999" w:rsidRDefault="0005513D">
      <w:pPr>
        <w:pStyle w:val="a4"/>
        <w:numPr>
          <w:ilvl w:val="0"/>
          <w:numId w:val="3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soren. 痛处；伤处；疮</w:t>
      </w:r>
    </w:p>
    <w:p w:rsidR="00C24999" w:rsidRDefault="0005513D">
      <w:pPr>
        <w:pStyle w:val="a4"/>
        <w:numPr>
          <w:ilvl w:val="0"/>
          <w:numId w:val="3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woundn</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（心灵上的）伤，创伤</w:t>
      </w:r>
    </w:p>
    <w:p w:rsidR="00C24999" w:rsidRDefault="0005513D">
      <w:pPr>
        <w:pStyle w:val="a4"/>
        <w:numPr>
          <w:ilvl w:val="0"/>
          <w:numId w:val="3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roughnessn</w:t>
      </w:r>
      <w:r>
        <w:rPr>
          <w:rFonts w:asciiTheme="minorEastAsia" w:eastAsiaTheme="minorEastAsia" w:hAnsiTheme="minorEastAsia" w:cstheme="minorEastAsia" w:hint="eastAsia"/>
          <w:spacing w:val="-1"/>
          <w:sz w:val="21"/>
        </w:rPr>
        <w:t>. 艰辛；艰难</w:t>
      </w:r>
    </w:p>
    <w:p w:rsidR="00C24999" w:rsidRDefault="0005513D">
      <w:pPr>
        <w:pStyle w:val="a4"/>
        <w:numPr>
          <w:ilvl w:val="0"/>
          <w:numId w:val="31"/>
        </w:numPr>
        <w:tabs>
          <w:tab w:val="left" w:pos="942"/>
        </w:tabs>
        <w:spacing w:line="278" w:lineRule="auto"/>
        <w:ind w:left="521" w:right="494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guardn./v</w:t>
      </w:r>
      <w:r>
        <w:rPr>
          <w:rFonts w:asciiTheme="minorEastAsia" w:eastAsiaTheme="minorEastAsia" w:hAnsiTheme="minorEastAsia" w:cstheme="minorEastAsia" w:hint="eastAsia"/>
          <w:spacing w:val="-2"/>
          <w:sz w:val="21"/>
        </w:rPr>
        <w:t xml:space="preserve">. 警卫；守卫；保卫security </w:t>
      </w:r>
      <w:r>
        <w:rPr>
          <w:rFonts w:asciiTheme="minorEastAsia" w:eastAsiaTheme="minorEastAsia" w:hAnsiTheme="minorEastAsia" w:cstheme="minorEastAsia" w:hint="eastAsia"/>
          <w:sz w:val="21"/>
        </w:rPr>
        <w:t>guard</w:t>
      </w:r>
    </w:p>
    <w:p w:rsidR="00C24999" w:rsidRDefault="0005513D">
      <w:pPr>
        <w:pStyle w:val="a3"/>
        <w:spacing w:before="0" w:line="278" w:lineRule="auto"/>
        <w:ind w:right="7252"/>
        <w:jc w:val="both"/>
        <w:rPr>
          <w:rFonts w:asciiTheme="minorEastAsia" w:eastAsiaTheme="minorEastAsia" w:hAnsiTheme="minorEastAsia" w:cstheme="minorEastAsia"/>
        </w:rPr>
      </w:pPr>
      <w:r>
        <w:rPr>
          <w:rFonts w:asciiTheme="minorEastAsia" w:eastAsiaTheme="minorEastAsia" w:hAnsiTheme="minorEastAsia" w:cstheme="minorEastAsia" w:hint="eastAsia"/>
        </w:rPr>
        <w:t>lifeguard bodyguard blackguard</w:t>
      </w:r>
    </w:p>
    <w:p w:rsidR="00C24999" w:rsidRDefault="0005513D">
      <w:pPr>
        <w:pStyle w:val="a4"/>
        <w:numPr>
          <w:ilvl w:val="0"/>
          <w:numId w:val="31"/>
        </w:numPr>
        <w:tabs>
          <w:tab w:val="left" w:pos="942"/>
        </w:tabs>
        <w:spacing w:before="0" w:line="269" w:lineRule="exact"/>
        <w:ind w:left="941"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paupern</w:t>
      </w:r>
      <w:r>
        <w:rPr>
          <w:rFonts w:asciiTheme="minorEastAsia" w:eastAsiaTheme="minorEastAsia" w:hAnsiTheme="minorEastAsia" w:cstheme="minorEastAsia" w:hint="eastAsia"/>
          <w:spacing w:val="-1"/>
          <w:sz w:val="21"/>
        </w:rPr>
        <w:t>. 穷人；贫民；乞丐</w:t>
      </w:r>
    </w:p>
    <w:p w:rsidR="00C24999" w:rsidRDefault="00C24999">
      <w:pPr>
        <w:spacing w:line="269" w:lineRule="exact"/>
        <w:jc w:val="both"/>
        <w:rPr>
          <w:rFonts w:asciiTheme="minorEastAsia" w:eastAsiaTheme="minorEastAsia" w:hAnsiTheme="minorEastAsia" w:cstheme="minorEastAsia"/>
          <w:sz w:val="2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4"/>
        <w:numPr>
          <w:ilvl w:val="0"/>
          <w:numId w:val="31"/>
        </w:numPr>
        <w:tabs>
          <w:tab w:val="left" w:pos="942"/>
        </w:tabs>
        <w:spacing w:before="69"/>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constantadj</w:t>
      </w:r>
      <w:r>
        <w:rPr>
          <w:rFonts w:asciiTheme="minorEastAsia" w:eastAsiaTheme="minorEastAsia" w:hAnsiTheme="minorEastAsia" w:cstheme="minorEastAsia" w:hint="eastAsia"/>
          <w:spacing w:val="-1"/>
          <w:sz w:val="21"/>
        </w:rPr>
        <w:t>. 不变的；固定的；恒定的</w:t>
      </w:r>
    </w:p>
    <w:p w:rsidR="00C24999" w:rsidRDefault="0005513D">
      <w:pPr>
        <w:pStyle w:val="a4"/>
        <w:numPr>
          <w:ilvl w:val="0"/>
          <w:numId w:val="3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journeyn</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（尤指长途）旅行，行程</w:t>
      </w:r>
    </w:p>
    <w:p w:rsidR="00C24999" w:rsidRDefault="0005513D">
      <w:pPr>
        <w:pStyle w:val="a4"/>
        <w:numPr>
          <w:ilvl w:val="0"/>
          <w:numId w:val="3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heavenn</w:t>
      </w:r>
      <w:r>
        <w:rPr>
          <w:rFonts w:asciiTheme="minorEastAsia" w:eastAsiaTheme="minorEastAsia" w:hAnsiTheme="minorEastAsia" w:cstheme="minorEastAsia" w:hint="eastAsia"/>
          <w:spacing w:val="-1"/>
          <w:sz w:val="21"/>
        </w:rPr>
        <w:t>. (</w:t>
      </w:r>
      <w:r>
        <w:rPr>
          <w:rFonts w:asciiTheme="minorEastAsia" w:eastAsiaTheme="minorEastAsia" w:hAnsiTheme="minorEastAsia" w:cstheme="minorEastAsia" w:hint="eastAsia"/>
          <w:sz w:val="21"/>
        </w:rPr>
        <w:t>theheavens</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pl.]天空</w:t>
      </w:r>
    </w:p>
    <w:p w:rsidR="00C24999" w:rsidRDefault="0005513D">
      <w:pPr>
        <w:pStyle w:val="a4"/>
        <w:numPr>
          <w:ilvl w:val="0"/>
          <w:numId w:val="3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outcastn</w:t>
      </w:r>
      <w:r>
        <w:rPr>
          <w:rFonts w:asciiTheme="minorEastAsia" w:eastAsiaTheme="minorEastAsia" w:hAnsiTheme="minorEastAsia" w:cstheme="minorEastAsia" w:hint="eastAsia"/>
          <w:spacing w:val="-1"/>
          <w:sz w:val="21"/>
        </w:rPr>
        <w:t>. 被抛弃者；被排斥者</w:t>
      </w:r>
    </w:p>
    <w:p w:rsidR="00C24999" w:rsidRDefault="0005513D">
      <w:pPr>
        <w:pStyle w:val="a4"/>
        <w:numPr>
          <w:ilvl w:val="0"/>
          <w:numId w:val="3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friendlessadj</w:t>
      </w:r>
      <w:r>
        <w:rPr>
          <w:rFonts w:asciiTheme="minorEastAsia" w:eastAsiaTheme="minorEastAsia" w:hAnsiTheme="minorEastAsia" w:cstheme="minorEastAsia" w:hint="eastAsia"/>
          <w:spacing w:val="-1"/>
          <w:sz w:val="21"/>
        </w:rPr>
        <w:t>. 没有朋友的</w:t>
      </w:r>
    </w:p>
    <w:p w:rsidR="00C24999" w:rsidRDefault="0005513D">
      <w:pPr>
        <w:pStyle w:val="a4"/>
        <w:numPr>
          <w:ilvl w:val="0"/>
          <w:numId w:val="3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homelessadj</w:t>
      </w:r>
      <w:r>
        <w:rPr>
          <w:rFonts w:asciiTheme="minorEastAsia" w:eastAsiaTheme="minorEastAsia" w:hAnsiTheme="minorEastAsia" w:cstheme="minorEastAsia" w:hint="eastAsia"/>
          <w:spacing w:val="-1"/>
          <w:sz w:val="21"/>
        </w:rPr>
        <w:t>. 无家的</w:t>
      </w:r>
    </w:p>
    <w:p w:rsidR="00C24999" w:rsidRDefault="0005513D">
      <w:pPr>
        <w:pStyle w:val="a4"/>
        <w:numPr>
          <w:ilvl w:val="0"/>
          <w:numId w:val="3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faithfuladj</w:t>
      </w:r>
      <w:r>
        <w:rPr>
          <w:rFonts w:asciiTheme="minorEastAsia" w:eastAsiaTheme="minorEastAsia" w:hAnsiTheme="minorEastAsia" w:cstheme="minorEastAsia" w:hint="eastAsia"/>
          <w:spacing w:val="-1"/>
          <w:sz w:val="21"/>
        </w:rPr>
        <w:t>. 忠实的；忠诚的</w:t>
      </w:r>
    </w:p>
    <w:p w:rsidR="00C24999" w:rsidRDefault="0005513D">
      <w:pPr>
        <w:pStyle w:val="a4"/>
        <w:numPr>
          <w:ilvl w:val="0"/>
          <w:numId w:val="3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privilegen</w:t>
      </w:r>
      <w:r>
        <w:rPr>
          <w:rFonts w:asciiTheme="minorEastAsia" w:eastAsiaTheme="minorEastAsia" w:hAnsiTheme="minorEastAsia" w:cstheme="minorEastAsia" w:hint="eastAsia"/>
          <w:spacing w:val="-1"/>
          <w:sz w:val="21"/>
        </w:rPr>
        <w:t>. 特殊利益；优惠待遇</w:t>
      </w:r>
    </w:p>
    <w:p w:rsidR="00C24999" w:rsidRDefault="0005513D">
      <w:pPr>
        <w:pStyle w:val="a4"/>
        <w:numPr>
          <w:ilvl w:val="0"/>
          <w:numId w:val="31"/>
        </w:numPr>
        <w:tabs>
          <w:tab w:val="left" w:pos="942"/>
        </w:tabs>
        <w:spacing w:line="278" w:lineRule="auto"/>
        <w:ind w:left="521" w:right="5363" w:firstLine="0"/>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587840" behindDoc="1" locked="0" layoutInCell="1" allowOverlap="1">
            <wp:simplePos x="0" y="0"/>
            <wp:positionH relativeFrom="page">
              <wp:posOffset>2157730</wp:posOffset>
            </wp:positionH>
            <wp:positionV relativeFrom="paragraph">
              <wp:posOffset>120015</wp:posOffset>
            </wp:positionV>
            <wp:extent cx="4257675" cy="5871845"/>
            <wp:effectExtent l="0" t="0" r="0" b="0"/>
            <wp:wrapNone/>
            <wp:docPr id="4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accompanyv</w:t>
      </w:r>
      <w:r>
        <w:rPr>
          <w:rFonts w:asciiTheme="minorEastAsia" w:eastAsiaTheme="minorEastAsia" w:hAnsiTheme="minorEastAsia" w:cstheme="minorEastAsia" w:hint="eastAsia"/>
          <w:spacing w:val="-2"/>
          <w:sz w:val="21"/>
        </w:rPr>
        <w:t>. 陪同；陪伴accompany sb. to the airport accompany sb. on the</w:t>
      </w:r>
      <w:r>
        <w:rPr>
          <w:rFonts w:asciiTheme="minorEastAsia" w:eastAsiaTheme="minorEastAsia" w:hAnsiTheme="minorEastAsia" w:cstheme="minorEastAsia" w:hint="eastAsia"/>
          <w:sz w:val="21"/>
        </w:rPr>
        <w:t>piano</w:t>
      </w:r>
    </w:p>
    <w:p w:rsidR="00C24999" w:rsidRDefault="0005513D">
      <w:pPr>
        <w:pStyle w:val="a4"/>
        <w:numPr>
          <w:ilvl w:val="0"/>
          <w:numId w:val="31"/>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scenen</w:t>
      </w:r>
      <w:r>
        <w:rPr>
          <w:rFonts w:asciiTheme="minorEastAsia" w:eastAsiaTheme="minorEastAsia" w:hAnsiTheme="minorEastAsia" w:cstheme="minorEastAsia" w:hint="eastAsia"/>
          <w:spacing w:val="-1"/>
          <w:sz w:val="21"/>
        </w:rPr>
        <w:t>. 事件；场面；情景</w:t>
      </w:r>
    </w:p>
    <w:p w:rsidR="00C24999" w:rsidRDefault="0005513D">
      <w:pPr>
        <w:pStyle w:val="a4"/>
        <w:numPr>
          <w:ilvl w:val="0"/>
          <w:numId w:val="3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embracen</w:t>
      </w:r>
      <w:r>
        <w:rPr>
          <w:rFonts w:asciiTheme="minorEastAsia" w:eastAsiaTheme="minorEastAsia" w:hAnsiTheme="minorEastAsia" w:cstheme="minorEastAsia" w:hint="eastAsia"/>
          <w:spacing w:val="-1"/>
          <w:sz w:val="21"/>
        </w:rPr>
        <w:t>. 拥抱</w:t>
      </w:r>
    </w:p>
    <w:p w:rsidR="00C24999" w:rsidRDefault="0005513D">
      <w:pPr>
        <w:pStyle w:val="a4"/>
        <w:numPr>
          <w:ilvl w:val="0"/>
          <w:numId w:val="31"/>
        </w:numPr>
        <w:tabs>
          <w:tab w:val="left" w:pos="942"/>
        </w:tabs>
        <w:spacing w:line="278" w:lineRule="auto"/>
        <w:ind w:left="521" w:right="5575"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pursuev</w:t>
      </w:r>
      <w:r>
        <w:rPr>
          <w:rFonts w:asciiTheme="minorEastAsia" w:eastAsiaTheme="minorEastAsia" w:hAnsiTheme="minorEastAsia" w:cstheme="minorEastAsia" w:hint="eastAsia"/>
          <w:spacing w:val="-4"/>
          <w:sz w:val="21"/>
        </w:rPr>
        <w:t>. 追求；致力于</w:t>
      </w:r>
      <w:r>
        <w:rPr>
          <w:rFonts w:asciiTheme="minorEastAsia" w:eastAsiaTheme="minorEastAsia" w:hAnsiTheme="minorEastAsia" w:cstheme="minorEastAsia" w:hint="eastAsia"/>
          <w:sz w:val="21"/>
        </w:rPr>
        <w:t>pursuit</w:t>
      </w:r>
    </w:p>
    <w:p w:rsidR="00C24999" w:rsidRDefault="0005513D">
      <w:pPr>
        <w:pStyle w:val="a3"/>
        <w:spacing w:before="0" w:line="278" w:lineRule="auto"/>
        <w:ind w:right="5349"/>
        <w:rPr>
          <w:rFonts w:asciiTheme="minorEastAsia" w:eastAsiaTheme="minorEastAsia" w:hAnsiTheme="minorEastAsia" w:cstheme="minorEastAsia"/>
        </w:rPr>
      </w:pPr>
      <w:r>
        <w:rPr>
          <w:rFonts w:asciiTheme="minorEastAsia" w:eastAsiaTheme="minorEastAsia" w:hAnsiTheme="minorEastAsia" w:cstheme="minorEastAsia" w:hint="eastAsia"/>
        </w:rPr>
        <w:t>in hot pursuit of sb. / sth. in pursuit of the sun</w:t>
      </w:r>
    </w:p>
    <w:p w:rsidR="00C24999" w:rsidRDefault="0005513D">
      <w:pPr>
        <w:pStyle w:val="a4"/>
        <w:numPr>
          <w:ilvl w:val="0"/>
          <w:numId w:val="31"/>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pawn</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（动物的）爪</w:t>
      </w:r>
    </w:p>
    <w:p w:rsidR="00C24999" w:rsidRDefault="0005513D">
      <w:pPr>
        <w:pStyle w:val="a4"/>
        <w:numPr>
          <w:ilvl w:val="0"/>
          <w:numId w:val="31"/>
        </w:numPr>
        <w:tabs>
          <w:tab w:val="left" w:pos="942"/>
        </w:tabs>
        <w:spacing w:before="42"/>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alertadj</w:t>
      </w:r>
      <w:r>
        <w:rPr>
          <w:rFonts w:asciiTheme="minorEastAsia" w:eastAsiaTheme="minorEastAsia" w:hAnsiTheme="minorEastAsia" w:cstheme="minorEastAsia" w:hint="eastAsia"/>
          <w:spacing w:val="-1"/>
          <w:sz w:val="21"/>
        </w:rPr>
        <w:t>. 警觉的；警惕的；戒备的</w:t>
      </w:r>
    </w:p>
    <w:p w:rsidR="00C24999" w:rsidRDefault="0005513D">
      <w:pPr>
        <w:pStyle w:val="a4"/>
        <w:numPr>
          <w:ilvl w:val="0"/>
          <w:numId w:val="31"/>
        </w:numPr>
        <w:tabs>
          <w:tab w:val="left" w:pos="942"/>
        </w:tabs>
        <w:spacing w:line="278" w:lineRule="auto"/>
        <w:ind w:left="521" w:right="578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watchfulnessn</w:t>
      </w:r>
      <w:r>
        <w:rPr>
          <w:rFonts w:asciiTheme="minorEastAsia" w:eastAsiaTheme="minorEastAsia" w:hAnsiTheme="minorEastAsia" w:cstheme="minorEastAsia" w:hint="eastAsia"/>
          <w:spacing w:val="-4"/>
          <w:sz w:val="21"/>
        </w:rPr>
        <w:t>. 警惕</w:t>
      </w:r>
      <w:r>
        <w:rPr>
          <w:rFonts w:asciiTheme="minorEastAsia" w:eastAsiaTheme="minorEastAsia" w:hAnsiTheme="minorEastAsia" w:cstheme="minorEastAsia" w:hint="eastAsia"/>
          <w:sz w:val="21"/>
        </w:rPr>
        <w:t>Phrases andExpressions</w:t>
      </w:r>
    </w:p>
    <w:p w:rsidR="00C24999" w:rsidRDefault="0005513D">
      <w:pPr>
        <w:pStyle w:val="a4"/>
        <w:numPr>
          <w:ilvl w:val="0"/>
          <w:numId w:val="32"/>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turnagainst</w:t>
      </w:r>
      <w:r>
        <w:rPr>
          <w:rFonts w:asciiTheme="minorEastAsia" w:eastAsiaTheme="minorEastAsia" w:hAnsiTheme="minorEastAsia" w:cstheme="minorEastAsia" w:hint="eastAsia"/>
          <w:spacing w:val="-1"/>
          <w:sz w:val="21"/>
        </w:rPr>
        <w:t xml:space="preserve"> 背叛</w:t>
      </w:r>
    </w:p>
    <w:p w:rsidR="00C24999" w:rsidRDefault="0005513D">
      <w:pPr>
        <w:pStyle w:val="a4"/>
        <w:numPr>
          <w:ilvl w:val="0"/>
          <w:numId w:val="32"/>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beproneto</w:t>
      </w:r>
      <w:r>
        <w:rPr>
          <w:rFonts w:asciiTheme="minorEastAsia" w:eastAsiaTheme="minorEastAsia" w:hAnsiTheme="minorEastAsia" w:cstheme="minorEastAsia" w:hint="eastAsia"/>
          <w:spacing w:val="-1"/>
          <w:sz w:val="21"/>
        </w:rPr>
        <w:t xml:space="preserve"> 易于</w:t>
      </w:r>
    </w:p>
    <w:p w:rsidR="00C24999" w:rsidRDefault="0005513D">
      <w:pPr>
        <w:pStyle w:val="a4"/>
        <w:numPr>
          <w:ilvl w:val="0"/>
          <w:numId w:val="32"/>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standby 支持；帮助；忠于</w:t>
      </w:r>
    </w:p>
    <w:p w:rsidR="00C24999" w:rsidRDefault="0005513D">
      <w:pPr>
        <w:pStyle w:val="a4"/>
        <w:numPr>
          <w:ilvl w:val="0"/>
          <w:numId w:val="32"/>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takewings</w:t>
      </w:r>
      <w:r>
        <w:rPr>
          <w:rFonts w:asciiTheme="minorEastAsia" w:eastAsiaTheme="minorEastAsia" w:hAnsiTheme="minorEastAsia" w:cstheme="minorEastAsia" w:hint="eastAsia"/>
          <w:spacing w:val="-1"/>
          <w:sz w:val="21"/>
        </w:rPr>
        <w:t xml:space="preserve"> 飞走</w:t>
      </w:r>
    </w:p>
    <w:p w:rsidR="00C24999" w:rsidRDefault="0005513D">
      <w:pPr>
        <w:pStyle w:val="a4"/>
        <w:numPr>
          <w:ilvl w:val="0"/>
          <w:numId w:val="32"/>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falltopieces</w:t>
      </w:r>
      <w:r>
        <w:rPr>
          <w:rFonts w:asciiTheme="minorEastAsia" w:eastAsiaTheme="minorEastAsia" w:hAnsiTheme="minorEastAsia" w:cstheme="minorEastAsia" w:hint="eastAsia"/>
          <w:spacing w:val="-1"/>
          <w:sz w:val="21"/>
        </w:rPr>
        <w:t xml:space="preserve"> 崩溃；倒塌；解体</w:t>
      </w:r>
    </w:p>
    <w:p w:rsidR="00C24999" w:rsidRDefault="0005513D">
      <w:pPr>
        <w:pStyle w:val="a4"/>
        <w:numPr>
          <w:ilvl w:val="0"/>
          <w:numId w:val="30"/>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TextLearning</w:t>
      </w:r>
    </w:p>
    <w:p w:rsidR="00C24999" w:rsidRDefault="0005513D">
      <w:pPr>
        <w:pStyle w:val="a3"/>
        <w:jc w:val="both"/>
        <w:rPr>
          <w:rFonts w:asciiTheme="minorEastAsia" w:eastAsiaTheme="minorEastAsia" w:hAnsiTheme="minorEastAsia" w:cstheme="minorEastAsia"/>
        </w:rPr>
      </w:pPr>
      <w:r>
        <w:rPr>
          <w:rFonts w:asciiTheme="minorEastAsia" w:eastAsiaTheme="minorEastAsia" w:hAnsiTheme="minorEastAsia" w:cstheme="minorEastAsia" w:hint="eastAsia"/>
        </w:rPr>
        <w:t>A Tribute to the Dog</w:t>
      </w:r>
    </w:p>
    <w:p w:rsidR="00C24999" w:rsidRDefault="0005513D">
      <w:pPr>
        <w:pStyle w:val="a4"/>
        <w:numPr>
          <w:ilvl w:val="0"/>
          <w:numId w:val="33"/>
        </w:numPr>
        <w:tabs>
          <w:tab w:val="left" w:pos="731"/>
        </w:tabs>
        <w:spacing w:line="278" w:lineRule="auto"/>
        <w:ind w:right="203"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 best friend a man has in this world may turn against him and become his eniy.（主题句）Hisson ordaughterwhomhehasrearedwithloving caremayprove ungrateful</w:t>
      </w:r>
      <w:r>
        <w:rPr>
          <w:rFonts w:asciiTheme="minorEastAsia" w:eastAsiaTheme="minorEastAsia" w:hAnsiTheme="minorEastAsia" w:cstheme="minorEastAsia" w:hint="eastAsia"/>
          <w:spacing w:val="-9"/>
          <w:sz w:val="21"/>
        </w:rPr>
        <w:t>. (</w:t>
      </w:r>
      <w:r>
        <w:rPr>
          <w:rFonts w:asciiTheme="minorEastAsia" w:eastAsiaTheme="minorEastAsia" w:hAnsiTheme="minorEastAsia" w:cstheme="minorEastAsia" w:hint="eastAsia"/>
          <w:sz w:val="21"/>
        </w:rPr>
        <w:t>1)Thosewhoarenearestanddearesttous</w:t>
      </w:r>
      <w:r>
        <w:rPr>
          <w:rFonts w:asciiTheme="minorEastAsia" w:eastAsiaTheme="minorEastAsia" w:hAnsiTheme="minorEastAsia" w:cstheme="minorEastAsia" w:hint="eastAsia"/>
          <w:spacing w:val="-13"/>
          <w:sz w:val="21"/>
        </w:rPr>
        <w:t xml:space="preserve">, </w:t>
      </w:r>
      <w:r>
        <w:rPr>
          <w:rFonts w:asciiTheme="minorEastAsia" w:eastAsiaTheme="minorEastAsia" w:hAnsiTheme="minorEastAsia" w:cstheme="minorEastAsia" w:hint="eastAsia"/>
          <w:sz w:val="21"/>
        </w:rPr>
        <w:t>thosewhomwetrustwithour happiness and our good name, may become traitors to theirfaith.</w:t>
      </w:r>
    </w:p>
    <w:p w:rsidR="00C24999" w:rsidRDefault="0005513D">
      <w:pPr>
        <w:pStyle w:val="a4"/>
        <w:numPr>
          <w:ilvl w:val="0"/>
          <w:numId w:val="33"/>
        </w:numPr>
        <w:tabs>
          <w:tab w:val="left" w:pos="719"/>
        </w:tabs>
        <w:spacing w:before="0"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Themoneythatamanhashemaylose</w:t>
      </w:r>
      <w:r>
        <w:rPr>
          <w:rFonts w:asciiTheme="minorEastAsia" w:eastAsiaTheme="minorEastAsia" w:hAnsiTheme="minorEastAsia" w:cstheme="minorEastAsia" w:hint="eastAsia"/>
          <w:spacing w:val="-7"/>
          <w:sz w:val="21"/>
        </w:rPr>
        <w:t xml:space="preserve">. </w:t>
      </w:r>
      <w:r>
        <w:rPr>
          <w:rFonts w:asciiTheme="minorEastAsia" w:eastAsiaTheme="minorEastAsia" w:hAnsiTheme="minorEastAsia" w:cstheme="minorEastAsia" w:hint="eastAsia"/>
          <w:sz w:val="21"/>
        </w:rPr>
        <w:t>Itfliesawayfromhim</w:t>
      </w:r>
      <w:r>
        <w:rPr>
          <w:rFonts w:asciiTheme="minorEastAsia" w:eastAsiaTheme="minorEastAsia" w:hAnsiTheme="minorEastAsia" w:cstheme="minorEastAsia" w:hint="eastAsia"/>
          <w:spacing w:val="-7"/>
          <w:sz w:val="21"/>
        </w:rPr>
        <w:t xml:space="preserve">, </w:t>
      </w:r>
      <w:r>
        <w:rPr>
          <w:rFonts w:asciiTheme="minorEastAsia" w:eastAsiaTheme="minorEastAsia" w:hAnsiTheme="minorEastAsia" w:cstheme="minorEastAsia" w:hint="eastAsia"/>
          <w:sz w:val="21"/>
        </w:rPr>
        <w:t>perhapswhenhe needsit</w:t>
      </w:r>
      <w:r>
        <w:rPr>
          <w:rFonts w:asciiTheme="minorEastAsia" w:eastAsiaTheme="minorEastAsia" w:hAnsiTheme="minorEastAsia" w:cstheme="minorEastAsia" w:hint="eastAsia"/>
          <w:spacing w:val="3"/>
          <w:sz w:val="21"/>
        </w:rPr>
        <w:t>most.（</w:t>
      </w:r>
      <w:r>
        <w:rPr>
          <w:rFonts w:asciiTheme="minorEastAsia" w:eastAsiaTheme="minorEastAsia" w:hAnsiTheme="minorEastAsia" w:cstheme="minorEastAsia" w:hint="eastAsia"/>
          <w:spacing w:val="11"/>
          <w:sz w:val="21"/>
        </w:rPr>
        <w:t>承上句</w:t>
      </w:r>
      <w:r>
        <w:rPr>
          <w:rFonts w:asciiTheme="minorEastAsia" w:eastAsiaTheme="minorEastAsia" w:hAnsiTheme="minorEastAsia" w:cstheme="minorEastAsia" w:hint="eastAsia"/>
          <w:sz w:val="21"/>
        </w:rPr>
        <w:t>）</w:t>
      </w:r>
      <w:r>
        <w:rPr>
          <w:rFonts w:asciiTheme="minorEastAsia" w:eastAsiaTheme="minorEastAsia" w:hAnsiTheme="minorEastAsia" w:cstheme="minorEastAsia" w:hint="eastAsia"/>
          <w:spacing w:val="12"/>
          <w:sz w:val="21"/>
        </w:rPr>
        <w:t xml:space="preserve"> (</w:t>
      </w:r>
      <w:r>
        <w:rPr>
          <w:rFonts w:asciiTheme="minorEastAsia" w:eastAsiaTheme="minorEastAsia" w:hAnsiTheme="minorEastAsia" w:cstheme="minorEastAsia" w:hint="eastAsia"/>
          <w:sz w:val="21"/>
        </w:rPr>
        <w:t>2)Aman'sreputationmaybesacrificedinamomentof ill-consideredaction</w:t>
      </w:r>
      <w:r>
        <w:rPr>
          <w:rFonts w:asciiTheme="minorEastAsia" w:eastAsiaTheme="minorEastAsia" w:hAnsiTheme="minorEastAsia" w:cstheme="minorEastAsia" w:hint="eastAsia"/>
          <w:spacing w:val="-4"/>
          <w:sz w:val="21"/>
        </w:rPr>
        <w:t>. (</w:t>
      </w:r>
      <w:r>
        <w:rPr>
          <w:rFonts w:asciiTheme="minorEastAsia" w:eastAsiaTheme="minorEastAsia" w:hAnsiTheme="minorEastAsia" w:cstheme="minorEastAsia" w:hint="eastAsia"/>
          <w:sz w:val="21"/>
        </w:rPr>
        <w:t>3)Thepeoplewhoarepronetofallontheirkneestodous honorwhensuccessiswithusmaybethefirsttothrowthestoneofmalicewhenfailure settlesitsclouduponourheads</w:t>
      </w:r>
      <w:r>
        <w:rPr>
          <w:rFonts w:asciiTheme="minorEastAsia" w:eastAsiaTheme="minorEastAsia" w:hAnsiTheme="minorEastAsia" w:cstheme="minorEastAsia" w:hint="eastAsia"/>
          <w:spacing w:val="-7"/>
          <w:sz w:val="21"/>
        </w:rPr>
        <w:t xml:space="preserve">. </w:t>
      </w:r>
      <w:r>
        <w:rPr>
          <w:rFonts w:asciiTheme="minorEastAsia" w:eastAsiaTheme="minorEastAsia" w:hAnsiTheme="minorEastAsia" w:cstheme="minorEastAsia" w:hint="eastAsia"/>
          <w:sz w:val="21"/>
        </w:rPr>
        <w:t>Theoneabsolute</w:t>
      </w:r>
      <w:r>
        <w:rPr>
          <w:rFonts w:asciiTheme="minorEastAsia" w:eastAsiaTheme="minorEastAsia" w:hAnsiTheme="minorEastAsia" w:cstheme="minorEastAsia" w:hint="eastAsia"/>
          <w:spacing w:val="-8"/>
          <w:sz w:val="21"/>
        </w:rPr>
        <w:t xml:space="preserve">, </w:t>
      </w:r>
      <w:r>
        <w:rPr>
          <w:rFonts w:asciiTheme="minorEastAsia" w:eastAsiaTheme="minorEastAsia" w:hAnsiTheme="minorEastAsia" w:cstheme="minorEastAsia" w:hint="eastAsia"/>
          <w:sz w:val="21"/>
        </w:rPr>
        <w:t>unselfishfriendamanmayhave in this selfish world, the one that never deserts him, the one that never proves ungrateful or treacherous, is hisdog.</w:t>
      </w:r>
    </w:p>
    <w:p w:rsidR="00C24999" w:rsidRDefault="0005513D">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3"/>
        <w:spacing w:before="42"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1.Thosewhoarenearestanddearesttous,thosewhomwetrustwithourhappiness and our good name, may become traitors to theirfaith</w:t>
      </w:r>
    </w:p>
    <w:p w:rsidR="00C24999" w:rsidRDefault="0005513D">
      <w:pPr>
        <w:pStyle w:val="a4"/>
        <w:numPr>
          <w:ilvl w:val="0"/>
          <w:numId w:val="34"/>
        </w:numPr>
        <w:tabs>
          <w:tab w:val="left" w:pos="942"/>
        </w:tabs>
        <w:spacing w:before="0" w:line="278" w:lineRule="auto"/>
        <w:ind w:right="213"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thosewhomwetrustwithourhappinessandourgoodname</w:t>
      </w:r>
      <w:r>
        <w:rPr>
          <w:rFonts w:asciiTheme="minorEastAsia" w:eastAsiaTheme="minorEastAsia" w:hAnsiTheme="minorEastAsia" w:cstheme="minorEastAsia" w:hint="eastAsia"/>
          <w:spacing w:val="-8"/>
          <w:sz w:val="21"/>
        </w:rPr>
        <w:t xml:space="preserve">，定语从句中 </w:t>
      </w:r>
      <w:r>
        <w:rPr>
          <w:rFonts w:asciiTheme="minorEastAsia" w:eastAsiaTheme="minorEastAsia" w:hAnsiTheme="minorEastAsia" w:cstheme="minorEastAsia" w:hint="eastAsia"/>
          <w:sz w:val="21"/>
        </w:rPr>
        <w:t xml:space="preserve">whom </w:t>
      </w:r>
      <w:r>
        <w:rPr>
          <w:rFonts w:asciiTheme="minorEastAsia" w:eastAsiaTheme="minorEastAsia" w:hAnsiTheme="minorEastAsia" w:cstheme="minorEastAsia" w:hint="eastAsia"/>
          <w:spacing w:val="-26"/>
          <w:sz w:val="21"/>
        </w:rPr>
        <w:t xml:space="preserve">是 </w:t>
      </w:r>
      <w:r>
        <w:rPr>
          <w:rFonts w:asciiTheme="minorEastAsia" w:eastAsiaTheme="minorEastAsia" w:hAnsiTheme="minorEastAsia" w:cstheme="minorEastAsia" w:hint="eastAsia"/>
          <w:sz w:val="21"/>
        </w:rPr>
        <w:t>trust</w:t>
      </w:r>
      <w:r>
        <w:rPr>
          <w:rFonts w:asciiTheme="minorEastAsia" w:eastAsiaTheme="minorEastAsia" w:hAnsiTheme="minorEastAsia" w:cstheme="minorEastAsia" w:hint="eastAsia"/>
          <w:spacing w:val="-14"/>
          <w:sz w:val="21"/>
        </w:rPr>
        <w:t xml:space="preserve"> 的宾语，即 </w:t>
      </w:r>
      <w:r>
        <w:rPr>
          <w:rFonts w:asciiTheme="minorEastAsia" w:eastAsiaTheme="minorEastAsia" w:hAnsiTheme="minorEastAsia" w:cstheme="minorEastAsia" w:hint="eastAsia"/>
          <w:sz w:val="21"/>
        </w:rPr>
        <w:t>trust whomwith our happinessand ourgood name 我们把自己的幸福和名誉都寄托在他们身上</w:t>
      </w:r>
    </w:p>
    <w:p w:rsidR="00C24999" w:rsidRDefault="0005513D">
      <w:pPr>
        <w:pStyle w:val="a4"/>
        <w:numPr>
          <w:ilvl w:val="0"/>
          <w:numId w:val="34"/>
        </w:numPr>
        <w:tabs>
          <w:tab w:val="left" w:pos="942"/>
        </w:tabs>
        <w:spacing w:before="0" w:line="269" w:lineRule="exact"/>
        <w:ind w:left="941"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trustsb</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withsth</w:t>
      </w:r>
      <w:r>
        <w:rPr>
          <w:rFonts w:asciiTheme="minorEastAsia" w:eastAsiaTheme="minorEastAsia" w:hAnsiTheme="minorEastAsia" w:cstheme="minorEastAsia" w:hint="eastAsia"/>
          <w:spacing w:val="-1"/>
          <w:sz w:val="21"/>
        </w:rPr>
        <w:t>. 信得过，托付，寄托</w:t>
      </w:r>
    </w:p>
    <w:p w:rsidR="00C24999" w:rsidRDefault="00C24999">
      <w:pPr>
        <w:spacing w:line="269" w:lineRule="exact"/>
        <w:jc w:val="both"/>
        <w:rPr>
          <w:rFonts w:asciiTheme="minorEastAsia" w:eastAsiaTheme="minorEastAsia" w:hAnsiTheme="minorEastAsia" w:cstheme="minorEastAsia"/>
          <w:sz w:val="2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rPr>
          <w:rFonts w:asciiTheme="minorEastAsia" w:eastAsiaTheme="minorEastAsia" w:hAnsiTheme="minorEastAsia" w:cstheme="minorEastAsia"/>
        </w:rPr>
      </w:pPr>
      <w:r>
        <w:rPr>
          <w:rFonts w:asciiTheme="minorEastAsia" w:eastAsiaTheme="minorEastAsia" w:hAnsiTheme="minorEastAsia" w:cstheme="minorEastAsia" w:hint="eastAsia"/>
        </w:rPr>
        <w:t>I'd trust him with my life. 我把命交给他都放心。</w:t>
      </w:r>
    </w:p>
    <w:p w:rsidR="00C24999" w:rsidRDefault="0005513D">
      <w:pPr>
        <w:pStyle w:val="a3"/>
        <w:tabs>
          <w:tab w:val="left" w:pos="941"/>
        </w:tabs>
        <w:spacing w:line="278" w:lineRule="auto"/>
        <w:ind w:left="101" w:right="219" w:firstLine="420"/>
        <w:rPr>
          <w:rFonts w:asciiTheme="minorEastAsia" w:eastAsiaTheme="minorEastAsia" w:hAnsiTheme="minorEastAsia" w:cstheme="minorEastAsia"/>
        </w:rPr>
      </w:pPr>
      <w:r>
        <w:rPr>
          <w:rFonts w:asciiTheme="minorEastAsia" w:eastAsiaTheme="minorEastAsia" w:hAnsiTheme="minorEastAsia" w:cstheme="minorEastAsia" w:hint="eastAsia"/>
        </w:rPr>
        <w:t>1.</w:t>
      </w:r>
      <w:r>
        <w:rPr>
          <w:rFonts w:asciiTheme="minorEastAsia" w:eastAsiaTheme="minorEastAsia" w:hAnsiTheme="minorEastAsia" w:cstheme="minorEastAsia" w:hint="eastAsia"/>
        </w:rPr>
        <w:tab/>
        <w:t>Aman'sreputationmaybesacrificedinamomentofill-considered（</w:t>
      </w:r>
      <w:r>
        <w:rPr>
          <w:rFonts w:asciiTheme="minorEastAsia" w:eastAsiaTheme="minorEastAsia" w:hAnsiTheme="minorEastAsia" w:cstheme="minorEastAsia" w:hint="eastAsia"/>
          <w:spacing w:val="4"/>
        </w:rPr>
        <w:t>欠考虑的，考虑不周的）</w:t>
      </w:r>
      <w:r>
        <w:rPr>
          <w:rFonts w:asciiTheme="minorEastAsia" w:eastAsiaTheme="minorEastAsia" w:hAnsiTheme="minorEastAsia" w:cstheme="minorEastAsia" w:hint="eastAsia"/>
        </w:rPr>
        <w:t>action.</w:t>
      </w:r>
    </w:p>
    <w:p w:rsidR="00C24999" w:rsidRDefault="0005513D">
      <w:pPr>
        <w:pStyle w:val="a3"/>
        <w:spacing w:before="0" w:line="278" w:lineRule="auto"/>
        <w:ind w:right="2213"/>
        <w:rPr>
          <w:rFonts w:asciiTheme="minorEastAsia" w:eastAsiaTheme="minorEastAsia" w:hAnsiTheme="minorEastAsia" w:cstheme="minorEastAsia"/>
        </w:rPr>
      </w:pPr>
      <w:r>
        <w:rPr>
          <w:rFonts w:asciiTheme="minorEastAsia" w:eastAsiaTheme="minorEastAsia" w:hAnsiTheme="minorEastAsia" w:cstheme="minorEastAsia" w:hint="eastAsia"/>
        </w:rPr>
        <w:t>ill-considered</w:t>
      </w:r>
      <w:r>
        <w:rPr>
          <w:rFonts w:asciiTheme="minorEastAsia" w:eastAsiaTheme="minorEastAsia" w:hAnsiTheme="minorEastAsia" w:cstheme="minorEastAsia" w:hint="eastAsia"/>
          <w:spacing w:val="-2"/>
        </w:rPr>
        <w:t xml:space="preserve"> 欠考虑的 </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spacing w:val="-18"/>
        </w:rPr>
        <w:t xml:space="preserve">结合 </w:t>
      </w:r>
      <w:r>
        <w:rPr>
          <w:rFonts w:asciiTheme="minorEastAsia" w:eastAsiaTheme="minorEastAsia" w:hAnsiTheme="minorEastAsia" w:cstheme="minorEastAsia" w:hint="eastAsia"/>
        </w:rPr>
        <w:t>Unit 1</w:t>
      </w:r>
      <w:r>
        <w:rPr>
          <w:rFonts w:asciiTheme="minorEastAsia" w:eastAsiaTheme="minorEastAsia" w:hAnsiTheme="minorEastAsia" w:cstheme="minorEastAsia" w:hint="eastAsia"/>
          <w:spacing w:val="-12"/>
        </w:rPr>
        <w:t xml:space="preserve"> 讲过的 </w:t>
      </w:r>
      <w:r>
        <w:rPr>
          <w:rFonts w:asciiTheme="minorEastAsia" w:eastAsiaTheme="minorEastAsia" w:hAnsiTheme="minorEastAsia" w:cstheme="minorEastAsia" w:hint="eastAsia"/>
        </w:rPr>
        <w:t>ill-informed） ill-humored / good-humored</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ill-bred / well-bred</w:t>
      </w:r>
    </w:p>
    <w:p w:rsidR="00C24999" w:rsidRDefault="0005513D">
      <w:pPr>
        <w:pStyle w:val="a3"/>
        <w:spacing w:line="278" w:lineRule="auto"/>
        <w:ind w:right="4732"/>
        <w:rPr>
          <w:rFonts w:asciiTheme="minorEastAsia" w:eastAsiaTheme="minorEastAsia" w:hAnsiTheme="minorEastAsia" w:cstheme="minorEastAsia"/>
        </w:rPr>
      </w:pPr>
      <w:r>
        <w:rPr>
          <w:rFonts w:asciiTheme="minorEastAsia" w:eastAsiaTheme="minorEastAsia" w:hAnsiTheme="minorEastAsia" w:cstheme="minorEastAsia" w:hint="eastAsia"/>
        </w:rPr>
        <w:t>ill-intentioned / well-intentioned ill-informed / well-informed</w:t>
      </w:r>
    </w:p>
    <w:p w:rsidR="00C24999" w:rsidRDefault="0005513D">
      <w:pPr>
        <w:pStyle w:val="a4"/>
        <w:numPr>
          <w:ilvl w:val="0"/>
          <w:numId w:val="35"/>
        </w:numPr>
        <w:tabs>
          <w:tab w:val="left" w:pos="829"/>
        </w:tabs>
        <w:spacing w:before="0" w:line="278" w:lineRule="auto"/>
        <w:ind w:right="203"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589888" behindDoc="1" locked="0" layoutInCell="1" allowOverlap="1">
            <wp:simplePos x="0" y="0"/>
            <wp:positionH relativeFrom="page">
              <wp:posOffset>2157730</wp:posOffset>
            </wp:positionH>
            <wp:positionV relativeFrom="paragraph">
              <wp:posOffset>92710</wp:posOffset>
            </wp:positionV>
            <wp:extent cx="4257675" cy="5871845"/>
            <wp:effectExtent l="0" t="0" r="0" b="0"/>
            <wp:wrapNone/>
            <wp:docPr id="4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Thepeoplewhoarepronetofallontheirkneestodoushonorwhensuccess is with us may be the first to throw the stone of malice when failure settles its cloud upon ourheads.</w:t>
      </w:r>
    </w:p>
    <w:p w:rsidR="00C24999" w:rsidRDefault="0005513D">
      <w:pPr>
        <w:pStyle w:val="a4"/>
        <w:numPr>
          <w:ilvl w:val="0"/>
          <w:numId w:val="36"/>
        </w:numPr>
        <w:tabs>
          <w:tab w:val="left" w:pos="942"/>
        </w:tabs>
        <w:spacing w:before="0" w:line="269" w:lineRule="exact"/>
        <w:ind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bepronetodosth</w:t>
      </w:r>
      <w:r>
        <w:rPr>
          <w:rFonts w:asciiTheme="minorEastAsia" w:eastAsiaTheme="minorEastAsia" w:hAnsiTheme="minorEastAsia" w:cstheme="minorEastAsia" w:hint="eastAsia"/>
          <w:spacing w:val="-1"/>
          <w:sz w:val="21"/>
        </w:rPr>
        <w:t>. 容易，倾向于</w:t>
      </w:r>
    </w:p>
    <w:p w:rsidR="00C24999" w:rsidRDefault="0005513D">
      <w:pPr>
        <w:pStyle w:val="a4"/>
        <w:numPr>
          <w:ilvl w:val="0"/>
          <w:numId w:val="36"/>
        </w:numPr>
        <w:tabs>
          <w:tab w:val="left" w:pos="942"/>
        </w:tabs>
        <w:ind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fallonone'sknees 下跪</w:t>
      </w:r>
    </w:p>
    <w:p w:rsidR="00C24999" w:rsidRDefault="0005513D">
      <w:pPr>
        <w:pStyle w:val="a4"/>
        <w:numPr>
          <w:ilvl w:val="0"/>
          <w:numId w:val="36"/>
        </w:numPr>
        <w:tabs>
          <w:tab w:val="left" w:pos="942"/>
        </w:tabs>
        <w:ind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dosb</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honor</w:t>
      </w:r>
      <w:r>
        <w:rPr>
          <w:rFonts w:asciiTheme="minorEastAsia" w:eastAsiaTheme="minorEastAsia" w:hAnsiTheme="minorEastAsia" w:cstheme="minorEastAsia" w:hint="eastAsia"/>
          <w:spacing w:val="-1"/>
          <w:sz w:val="21"/>
        </w:rPr>
        <w:t xml:space="preserve"> 向某人表示敬意</w:t>
      </w:r>
    </w:p>
    <w:p w:rsidR="00C24999" w:rsidRDefault="0005513D">
      <w:pPr>
        <w:pStyle w:val="a4"/>
        <w:numPr>
          <w:ilvl w:val="0"/>
          <w:numId w:val="36"/>
        </w:numPr>
        <w:tabs>
          <w:tab w:val="left" w:pos="944"/>
        </w:tabs>
        <w:spacing w:line="278" w:lineRule="auto"/>
        <w:ind w:left="101" w:right="219"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w w:val="95"/>
          <w:sz w:val="21"/>
        </w:rPr>
        <w:t xml:space="preserve">译文：当我们功成名就，一些人卑躬屈膝极力讨好；当失败的阴云笼罩在我们的头  </w:t>
      </w:r>
      <w:r>
        <w:rPr>
          <w:rFonts w:asciiTheme="minorEastAsia" w:eastAsiaTheme="minorEastAsia" w:hAnsiTheme="minorEastAsia" w:cstheme="minorEastAsia" w:hint="eastAsia"/>
          <w:sz w:val="21"/>
        </w:rPr>
        <w:t>顶，那些人又可能最先对我们落井下石。</w:t>
      </w:r>
    </w:p>
    <w:p w:rsidR="00C24999" w:rsidRDefault="0005513D">
      <w:pPr>
        <w:pStyle w:val="a4"/>
        <w:numPr>
          <w:ilvl w:val="0"/>
          <w:numId w:val="33"/>
        </w:numPr>
        <w:tabs>
          <w:tab w:val="left" w:pos="685"/>
        </w:tabs>
        <w:spacing w:before="0" w:line="269" w:lineRule="exact"/>
        <w:ind w:left="684" w:hanging="164"/>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Aman'sdogstandsbyhiminprosperityandinpoverty,inhealthandinsickness.</w:t>
      </w:r>
    </w:p>
    <w:p w:rsidR="00C24999" w:rsidRDefault="0005513D">
      <w:pPr>
        <w:pStyle w:val="a3"/>
        <w:spacing w:line="278" w:lineRule="auto"/>
        <w:ind w:left="101" w:right="208"/>
        <w:jc w:val="both"/>
        <w:rPr>
          <w:rFonts w:asciiTheme="minorEastAsia" w:eastAsiaTheme="minorEastAsia" w:hAnsiTheme="minorEastAsia" w:cstheme="minorEastAsia"/>
        </w:rPr>
      </w:pPr>
      <w:r>
        <w:rPr>
          <w:rFonts w:asciiTheme="minorEastAsia" w:eastAsiaTheme="minorEastAsia" w:hAnsiTheme="minorEastAsia" w:cstheme="minorEastAsia" w:hint="eastAsia"/>
        </w:rPr>
        <w:t>（主题句）Hewillsleeponthecoldgroundwhenthewintrywindsblowandthesnow drivesfiercely</w:t>
      </w:r>
      <w:r>
        <w:rPr>
          <w:rFonts w:asciiTheme="minorEastAsia" w:eastAsiaTheme="minorEastAsia" w:hAnsiTheme="minorEastAsia" w:cstheme="minorEastAsia" w:hint="eastAsia"/>
          <w:spacing w:val="-13"/>
        </w:rPr>
        <w:t xml:space="preserve">, </w:t>
      </w:r>
      <w:r>
        <w:rPr>
          <w:rFonts w:asciiTheme="minorEastAsia" w:eastAsiaTheme="minorEastAsia" w:hAnsiTheme="minorEastAsia" w:cstheme="minorEastAsia" w:hint="eastAsia"/>
        </w:rPr>
        <w:t>ifonlyhecanbenearhismaster'sside</w:t>
      </w:r>
      <w:r>
        <w:rPr>
          <w:rFonts w:asciiTheme="minorEastAsia" w:eastAsiaTheme="minorEastAsia" w:hAnsiTheme="minorEastAsia" w:cstheme="minorEastAsia" w:hint="eastAsia"/>
          <w:spacing w:val="-13"/>
        </w:rPr>
        <w:t xml:space="preserve">. </w:t>
      </w:r>
      <w:r>
        <w:rPr>
          <w:rFonts w:asciiTheme="minorEastAsia" w:eastAsiaTheme="minorEastAsia" w:hAnsiTheme="minorEastAsia" w:cstheme="minorEastAsia" w:hint="eastAsia"/>
        </w:rPr>
        <w:t>Hewillkissthehandthat hasnofoodtooffer</w:t>
      </w:r>
      <w:r>
        <w:rPr>
          <w:rFonts w:asciiTheme="minorEastAsia" w:eastAsiaTheme="minorEastAsia" w:hAnsiTheme="minorEastAsia" w:cstheme="minorEastAsia" w:hint="eastAsia"/>
          <w:spacing w:val="-4"/>
        </w:rPr>
        <w:t xml:space="preserve">. </w:t>
      </w:r>
      <w:r>
        <w:rPr>
          <w:rFonts w:asciiTheme="minorEastAsia" w:eastAsiaTheme="minorEastAsia" w:hAnsiTheme="minorEastAsia" w:cstheme="minorEastAsia" w:hint="eastAsia"/>
        </w:rPr>
        <w:t>Hewilllickthesoresandwoundsthatcomeintheencounter withtheroughnessoftheworld</w:t>
      </w:r>
      <w:r>
        <w:rPr>
          <w:rFonts w:asciiTheme="minorEastAsia" w:eastAsiaTheme="minorEastAsia" w:hAnsiTheme="minorEastAsia" w:cstheme="minorEastAsia" w:hint="eastAsia"/>
          <w:spacing w:val="-3"/>
        </w:rPr>
        <w:t xml:space="preserve">. </w:t>
      </w:r>
      <w:r>
        <w:rPr>
          <w:rFonts w:asciiTheme="minorEastAsia" w:eastAsiaTheme="minorEastAsia" w:hAnsiTheme="minorEastAsia" w:cstheme="minorEastAsia" w:hint="eastAsia"/>
        </w:rPr>
        <w:t>Heguardsthesleepofhispaupermasterasifhe wereaprince.（承上、总结的句子）</w:t>
      </w:r>
    </w:p>
    <w:p w:rsidR="00C24999" w:rsidRDefault="0005513D">
      <w:pPr>
        <w:pStyle w:val="a4"/>
        <w:numPr>
          <w:ilvl w:val="0"/>
          <w:numId w:val="33"/>
        </w:numPr>
        <w:tabs>
          <w:tab w:val="left" w:pos="764"/>
        </w:tabs>
        <w:spacing w:before="0" w:line="278" w:lineRule="auto"/>
        <w:ind w:right="203"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When all other friends desert, he riains. (4)When riches take wings and reputationfallstopieces</w:t>
      </w:r>
      <w:r>
        <w:rPr>
          <w:rFonts w:asciiTheme="minorEastAsia" w:eastAsiaTheme="minorEastAsia" w:hAnsiTheme="minorEastAsia" w:cstheme="minorEastAsia" w:hint="eastAsia"/>
          <w:spacing w:val="-7"/>
          <w:sz w:val="21"/>
        </w:rPr>
        <w:t xml:space="preserve">, </w:t>
      </w:r>
      <w:r>
        <w:rPr>
          <w:rFonts w:asciiTheme="minorEastAsia" w:eastAsiaTheme="minorEastAsia" w:hAnsiTheme="minorEastAsia" w:cstheme="minorEastAsia" w:hint="eastAsia"/>
          <w:sz w:val="21"/>
        </w:rPr>
        <w:t>heisasconstantinhisloveasthesuninitsjourney throughtheheavens</w:t>
      </w:r>
      <w:r>
        <w:rPr>
          <w:rFonts w:asciiTheme="minorEastAsia" w:eastAsiaTheme="minorEastAsia" w:hAnsiTheme="minorEastAsia" w:cstheme="minorEastAsia" w:hint="eastAsia"/>
          <w:spacing w:val="-8"/>
          <w:sz w:val="21"/>
        </w:rPr>
        <w:t>. (</w:t>
      </w:r>
      <w:r>
        <w:rPr>
          <w:rFonts w:asciiTheme="minorEastAsia" w:eastAsiaTheme="minorEastAsia" w:hAnsiTheme="minorEastAsia" w:cstheme="minorEastAsia" w:hint="eastAsia"/>
          <w:sz w:val="21"/>
        </w:rPr>
        <w:t>5)Iffortunedrivesthemasterforth</w:t>
      </w:r>
      <w:r>
        <w:rPr>
          <w:rFonts w:asciiTheme="minorEastAsia" w:eastAsiaTheme="minorEastAsia" w:hAnsiTheme="minorEastAsia" w:cstheme="minorEastAsia" w:hint="eastAsia"/>
          <w:spacing w:val="-13"/>
          <w:sz w:val="21"/>
        </w:rPr>
        <w:t xml:space="preserve">, </w:t>
      </w:r>
      <w:r>
        <w:rPr>
          <w:rFonts w:asciiTheme="minorEastAsia" w:eastAsiaTheme="minorEastAsia" w:hAnsiTheme="minorEastAsia" w:cstheme="minorEastAsia" w:hint="eastAsia"/>
          <w:sz w:val="21"/>
        </w:rPr>
        <w:t>anoutcastintheworld, friendless and homeless, the faithful dog asks no higher privilege than that of accompanyinghimtoguardhimagainstdanger</w:t>
      </w:r>
      <w:r>
        <w:rPr>
          <w:rFonts w:asciiTheme="minorEastAsia" w:eastAsiaTheme="minorEastAsia" w:hAnsiTheme="minorEastAsia" w:cstheme="minorEastAsia" w:hint="eastAsia"/>
          <w:spacing w:val="-9"/>
          <w:sz w:val="21"/>
        </w:rPr>
        <w:t xml:space="preserve">, </w:t>
      </w:r>
      <w:r>
        <w:rPr>
          <w:rFonts w:asciiTheme="minorEastAsia" w:eastAsiaTheme="minorEastAsia" w:hAnsiTheme="minorEastAsia" w:cstheme="minorEastAsia" w:hint="eastAsia"/>
          <w:sz w:val="21"/>
        </w:rPr>
        <w:t>tofightagainsthiseniies</w:t>
      </w:r>
      <w:r>
        <w:rPr>
          <w:rFonts w:asciiTheme="minorEastAsia" w:eastAsiaTheme="minorEastAsia" w:hAnsiTheme="minorEastAsia" w:cstheme="minorEastAsia" w:hint="eastAsia"/>
          <w:spacing w:val="-10"/>
          <w:sz w:val="21"/>
        </w:rPr>
        <w:t xml:space="preserve">. </w:t>
      </w:r>
      <w:r>
        <w:rPr>
          <w:rFonts w:asciiTheme="minorEastAsia" w:eastAsiaTheme="minorEastAsia" w:hAnsiTheme="minorEastAsia" w:cstheme="minorEastAsia" w:hint="eastAsia"/>
          <w:sz w:val="21"/>
        </w:rPr>
        <w:t>Andwhen the last scene of all comes and death takes its master in its ibrace and the body is laid away in the cold ground, no matter if all other friends pursue their way, therebyhisgravesidewillthenobledogbefound</w:t>
      </w:r>
      <w:r>
        <w:rPr>
          <w:rFonts w:asciiTheme="minorEastAsia" w:eastAsiaTheme="minorEastAsia" w:hAnsiTheme="minorEastAsia" w:cstheme="minorEastAsia" w:hint="eastAsia"/>
          <w:spacing w:val="-4"/>
          <w:sz w:val="21"/>
        </w:rPr>
        <w:t xml:space="preserve">, </w:t>
      </w:r>
      <w:r>
        <w:rPr>
          <w:rFonts w:asciiTheme="minorEastAsia" w:eastAsiaTheme="minorEastAsia" w:hAnsiTheme="minorEastAsia" w:cstheme="minorEastAsia" w:hint="eastAsia"/>
          <w:sz w:val="21"/>
        </w:rPr>
        <w:t>hisheadbetweenhispaws</w:t>
      </w:r>
      <w:r>
        <w:rPr>
          <w:rFonts w:asciiTheme="minorEastAsia" w:eastAsiaTheme="minorEastAsia" w:hAnsiTheme="minorEastAsia" w:cstheme="minorEastAsia" w:hint="eastAsia"/>
          <w:spacing w:val="-5"/>
          <w:sz w:val="21"/>
        </w:rPr>
        <w:t xml:space="preserve">, </w:t>
      </w:r>
      <w:r>
        <w:rPr>
          <w:rFonts w:asciiTheme="minorEastAsia" w:eastAsiaTheme="minorEastAsia" w:hAnsiTheme="minorEastAsia" w:cstheme="minorEastAsia" w:hint="eastAsia"/>
          <w:sz w:val="21"/>
        </w:rPr>
        <w:t>his eyessadbutopeninalertwatchfulness（独立主格）faithfulandtrueeventodeath.</w:t>
      </w:r>
    </w:p>
    <w:p w:rsidR="00C24999" w:rsidRDefault="0005513D">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35"/>
        </w:numPr>
        <w:tabs>
          <w:tab w:val="left" w:pos="829"/>
        </w:tabs>
        <w:spacing w:before="42" w:line="278" w:lineRule="auto"/>
        <w:ind w:right="106"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When riches take wings and reputation falls to pieces, he is as constant in hisloveasthesuninitsjourneythroughtheheavens</w:t>
      </w:r>
      <w:r>
        <w:rPr>
          <w:rFonts w:asciiTheme="minorEastAsia" w:eastAsiaTheme="minorEastAsia" w:hAnsiTheme="minorEastAsia" w:cstheme="minorEastAsia" w:hint="eastAsia"/>
          <w:spacing w:val="-1"/>
          <w:sz w:val="21"/>
        </w:rPr>
        <w:t>. 当主人家财四散、名誉扫地， 它对主人的忠诚热爱仍宛如日升日落，亘古不变。</w:t>
      </w:r>
    </w:p>
    <w:p w:rsidR="00C24999" w:rsidRDefault="0005513D">
      <w:pPr>
        <w:pStyle w:val="a4"/>
        <w:numPr>
          <w:ilvl w:val="0"/>
          <w:numId w:val="35"/>
        </w:numPr>
        <w:tabs>
          <w:tab w:val="left" w:pos="829"/>
        </w:tabs>
        <w:spacing w:before="0" w:line="278" w:lineRule="auto"/>
        <w:ind w:right="208"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Iffortunedrivesthemasterforth,anoutcastintheworld,friendlessand homeless, the faithful dog asks no higher privilege than that of accompanying him to guard him against danger, to fight against hiseniies.</w:t>
      </w:r>
    </w:p>
    <w:p w:rsidR="00C24999" w:rsidRDefault="0005513D">
      <w:pPr>
        <w:pStyle w:val="a4"/>
        <w:numPr>
          <w:ilvl w:val="0"/>
          <w:numId w:val="37"/>
        </w:numPr>
        <w:tabs>
          <w:tab w:val="left" w:pos="932"/>
        </w:tabs>
        <w:spacing w:before="0" w:line="278" w:lineRule="auto"/>
        <w:ind w:right="208"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thefaithfuldogasksnohigherprivilegethanthatofaccompanyinghimto guardhimagainstdanger， that</w:t>
      </w:r>
      <w:r>
        <w:rPr>
          <w:rFonts w:asciiTheme="minorEastAsia" w:eastAsiaTheme="minorEastAsia" w:hAnsiTheme="minorEastAsia" w:cstheme="minorEastAsia" w:hint="eastAsia"/>
          <w:spacing w:val="-17"/>
          <w:sz w:val="21"/>
        </w:rPr>
        <w:t xml:space="preserve"> 代替前面的 </w:t>
      </w:r>
      <w:r>
        <w:rPr>
          <w:rFonts w:asciiTheme="minorEastAsia" w:eastAsiaTheme="minorEastAsia" w:hAnsiTheme="minorEastAsia" w:cstheme="minorEastAsia" w:hint="eastAsia"/>
          <w:sz w:val="21"/>
        </w:rPr>
        <w:t>privilege</w:t>
      </w:r>
      <w:r>
        <w:rPr>
          <w:rFonts w:asciiTheme="minorEastAsia" w:eastAsiaTheme="minorEastAsia" w:hAnsiTheme="minorEastAsia" w:cstheme="minorEastAsia" w:hint="eastAsia"/>
          <w:spacing w:val="-9"/>
          <w:sz w:val="21"/>
        </w:rPr>
        <w:t xml:space="preserve">，具体参考 </w:t>
      </w:r>
      <w:r>
        <w:rPr>
          <w:rFonts w:asciiTheme="minorEastAsia" w:eastAsiaTheme="minorEastAsia" w:hAnsiTheme="minorEastAsia" w:cstheme="minorEastAsia" w:hint="eastAsia"/>
          <w:sz w:val="21"/>
        </w:rPr>
        <w:t>Unit1</w:t>
      </w:r>
    </w:p>
    <w:p w:rsidR="00C24999" w:rsidRDefault="0005513D">
      <w:pPr>
        <w:pStyle w:val="a4"/>
        <w:numPr>
          <w:ilvl w:val="0"/>
          <w:numId w:val="37"/>
        </w:numPr>
        <w:tabs>
          <w:tab w:val="left" w:pos="839"/>
        </w:tabs>
        <w:spacing w:before="0" w:line="269" w:lineRule="exact"/>
        <w:ind w:left="838" w:hanging="318"/>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pacing w:val="-7"/>
          <w:sz w:val="21"/>
        </w:rPr>
        <w:t>"否定词+比较级"，表示最高级。</w:t>
      </w:r>
      <w:r>
        <w:rPr>
          <w:rFonts w:asciiTheme="minorEastAsia" w:eastAsiaTheme="minorEastAsia" w:hAnsiTheme="minorEastAsia" w:cstheme="minorEastAsia" w:hint="eastAsia"/>
          <w:sz w:val="21"/>
        </w:rPr>
        <w:t>（</w:t>
      </w:r>
      <w:r>
        <w:rPr>
          <w:rFonts w:asciiTheme="minorEastAsia" w:eastAsiaTheme="minorEastAsia" w:hAnsiTheme="minorEastAsia" w:cstheme="minorEastAsia" w:hint="eastAsia"/>
          <w:spacing w:val="-26"/>
          <w:sz w:val="21"/>
        </w:rPr>
        <w:t xml:space="preserve">到 </w:t>
      </w:r>
      <w:r>
        <w:rPr>
          <w:rFonts w:asciiTheme="minorEastAsia" w:eastAsiaTheme="minorEastAsia" w:hAnsiTheme="minorEastAsia" w:cstheme="minorEastAsia" w:hint="eastAsia"/>
          <w:sz w:val="21"/>
        </w:rPr>
        <w:t>Unit6</w:t>
      </w:r>
      <w:r>
        <w:rPr>
          <w:rFonts w:asciiTheme="minorEastAsia" w:eastAsiaTheme="minorEastAsia" w:hAnsiTheme="minorEastAsia" w:cstheme="minorEastAsia" w:hint="eastAsia"/>
          <w:spacing w:val="-12"/>
          <w:sz w:val="21"/>
        </w:rPr>
        <w:t xml:space="preserve"> 再详细讲</w:t>
      </w:r>
      <w:r>
        <w:rPr>
          <w:rFonts w:asciiTheme="minorEastAsia" w:eastAsiaTheme="minorEastAsia" w:hAnsiTheme="minorEastAsia" w:cstheme="minorEastAsia" w:hint="eastAsia"/>
          <w:sz w:val="21"/>
        </w:rPr>
        <w:t>）例如：</w:t>
      </w:r>
    </w:p>
    <w:p w:rsidR="00C24999" w:rsidRDefault="0005513D">
      <w:pPr>
        <w:pStyle w:val="a3"/>
        <w:spacing w:before="42"/>
        <w:jc w:val="both"/>
        <w:rPr>
          <w:rFonts w:asciiTheme="minorEastAsia" w:eastAsiaTheme="minorEastAsia" w:hAnsiTheme="minorEastAsia" w:cstheme="minorEastAsia"/>
        </w:rPr>
      </w:pPr>
      <w:r>
        <w:rPr>
          <w:rFonts w:asciiTheme="minorEastAsia" w:eastAsiaTheme="minorEastAsia" w:hAnsiTheme="minorEastAsia" w:cstheme="minorEastAsia" w:hint="eastAsia"/>
        </w:rPr>
        <w:t>He loves nothing better than sweet food. 相当于 He loves sweet food best.</w:t>
      </w:r>
    </w:p>
    <w:p w:rsidR="00C24999" w:rsidRDefault="00C24999">
      <w:pPr>
        <w:pStyle w:val="a3"/>
        <w:spacing w:before="9"/>
        <w:ind w:left="0"/>
        <w:rPr>
          <w:rFonts w:asciiTheme="minorEastAsia" w:eastAsiaTheme="minorEastAsia" w:hAnsiTheme="minorEastAsia" w:cstheme="minorEastAsia"/>
          <w:sz w:val="27"/>
        </w:rPr>
      </w:pPr>
    </w:p>
    <w:p w:rsidR="00C24999" w:rsidRDefault="0005513D" w:rsidP="00034AC2">
      <w:pPr>
        <w:pStyle w:val="2"/>
        <w:spacing w:line="278" w:lineRule="auto"/>
        <w:ind w:left="3408" w:right="3090"/>
        <w:jc w:val="center"/>
        <w:rPr>
          <w:rFonts w:asciiTheme="minorEastAsia" w:eastAsiaTheme="minorEastAsia" w:hAnsiTheme="minorEastAsia" w:cstheme="minorEastAsia"/>
        </w:rPr>
      </w:pPr>
      <w:r>
        <w:rPr>
          <w:rFonts w:asciiTheme="minorEastAsia" w:eastAsiaTheme="minorEastAsia" w:hAnsiTheme="minorEastAsia" w:cstheme="minorEastAsia" w:hint="eastAsia"/>
        </w:rPr>
        <w:t>Unit 4 The Joy of Work New words andexpressions</w:t>
      </w:r>
    </w:p>
    <w:p w:rsidR="00C24999" w:rsidRDefault="00C24999">
      <w:pPr>
        <w:rPr>
          <w:rFonts w:asciiTheme="minorEastAsia" w:eastAsiaTheme="minorEastAsia" w:hAnsiTheme="minorEastAsia" w:cstheme="minorEastAsia"/>
          <w:sz w:val="2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034AC2" w:rsidRDefault="00034AC2">
      <w:pPr>
        <w:pStyle w:val="a3"/>
        <w:spacing w:before="69"/>
        <w:rPr>
          <w:rFonts w:asciiTheme="minorEastAsia" w:eastAsiaTheme="minorEastAsia" w:hAnsiTheme="minorEastAsia" w:cstheme="minorEastAsia"/>
        </w:rPr>
      </w:pPr>
      <w:r w:rsidRPr="00034AC2">
        <w:rPr>
          <w:rFonts w:asciiTheme="minorEastAsia" w:eastAsiaTheme="minorEastAsia" w:hAnsiTheme="minorEastAsia" w:cstheme="minorEastAsia" w:hint="eastAsia"/>
        </w:rPr>
        <w:lastRenderedPageBreak/>
        <w:t>资料时时更新</w:t>
      </w:r>
      <w:r w:rsidRPr="00034AC2">
        <w:rPr>
          <w:rFonts w:asciiTheme="minorEastAsia" w:eastAsiaTheme="minorEastAsia" w:hAnsiTheme="minorEastAsia" w:cstheme="minorEastAsia"/>
        </w:rPr>
        <w:t xml:space="preserve"> 购买资料后 加陈老师微信 475914439</w:t>
      </w:r>
    </w:p>
    <w:p w:rsidR="00C24999" w:rsidRDefault="0005513D">
      <w:pPr>
        <w:pStyle w:val="a3"/>
        <w:spacing w:before="69"/>
        <w:rPr>
          <w:rFonts w:asciiTheme="minorEastAsia" w:eastAsiaTheme="minorEastAsia" w:hAnsiTheme="minorEastAsia" w:cstheme="minorEastAsia"/>
        </w:rPr>
      </w:pPr>
      <w:r>
        <w:rPr>
          <w:rFonts w:asciiTheme="minorEastAsia" w:eastAsiaTheme="minorEastAsia" w:hAnsiTheme="minorEastAsia" w:cstheme="minorEastAsia" w:hint="eastAsia"/>
        </w:rPr>
        <w:t>New words</w:t>
      </w:r>
    </w:p>
    <w:p w:rsidR="00C24999" w:rsidRDefault="0005513D">
      <w:pPr>
        <w:pStyle w:val="a4"/>
        <w:numPr>
          <w:ilvl w:val="1"/>
          <w:numId w:val="38"/>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blessingn</w:t>
      </w:r>
      <w:r>
        <w:rPr>
          <w:rFonts w:asciiTheme="minorEastAsia" w:eastAsiaTheme="minorEastAsia" w:hAnsiTheme="minorEastAsia" w:cstheme="minorEastAsia" w:hint="eastAsia"/>
          <w:spacing w:val="-1"/>
          <w:sz w:val="21"/>
        </w:rPr>
        <w:t>. 好事；有益之事</w:t>
      </w:r>
    </w:p>
    <w:p w:rsidR="00C24999" w:rsidRDefault="0005513D">
      <w:pPr>
        <w:pStyle w:val="a4"/>
        <w:numPr>
          <w:ilvl w:val="1"/>
          <w:numId w:val="38"/>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subsistencen</w:t>
      </w:r>
      <w:r>
        <w:rPr>
          <w:rFonts w:asciiTheme="minorEastAsia" w:eastAsiaTheme="minorEastAsia" w:hAnsiTheme="minorEastAsia" w:cstheme="minorEastAsia" w:hint="eastAsia"/>
          <w:spacing w:val="-1"/>
          <w:sz w:val="21"/>
        </w:rPr>
        <w:t>. 勉强维持生活；生计</w:t>
      </w:r>
    </w:p>
    <w:p w:rsidR="00C24999" w:rsidRDefault="0005513D">
      <w:pPr>
        <w:pStyle w:val="a4"/>
        <w:numPr>
          <w:ilvl w:val="1"/>
          <w:numId w:val="38"/>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sugarcanen</w:t>
      </w:r>
      <w:r>
        <w:rPr>
          <w:rFonts w:asciiTheme="minorEastAsia" w:eastAsiaTheme="minorEastAsia" w:hAnsiTheme="minorEastAsia" w:cstheme="minorEastAsia" w:hint="eastAsia"/>
          <w:spacing w:val="-1"/>
          <w:sz w:val="21"/>
        </w:rPr>
        <w:t>. 甘蔗</w:t>
      </w:r>
    </w:p>
    <w:p w:rsidR="00C24999" w:rsidRDefault="0005513D">
      <w:pPr>
        <w:pStyle w:val="a4"/>
        <w:numPr>
          <w:ilvl w:val="1"/>
          <w:numId w:val="38"/>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cornn</w:t>
      </w:r>
      <w:r>
        <w:rPr>
          <w:rFonts w:asciiTheme="minorEastAsia" w:eastAsiaTheme="minorEastAsia" w:hAnsiTheme="minorEastAsia" w:cstheme="minorEastAsia" w:hint="eastAsia"/>
          <w:spacing w:val="-1"/>
          <w:sz w:val="21"/>
        </w:rPr>
        <w:t>. 玉米</w:t>
      </w:r>
    </w:p>
    <w:p w:rsidR="00C24999" w:rsidRDefault="0005513D">
      <w:pPr>
        <w:pStyle w:val="a4"/>
        <w:numPr>
          <w:ilvl w:val="1"/>
          <w:numId w:val="38"/>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hog n</w:t>
      </w:r>
      <w:r>
        <w:rPr>
          <w:rFonts w:asciiTheme="minorEastAsia" w:eastAsiaTheme="minorEastAsia" w:hAnsiTheme="minorEastAsia" w:cstheme="minorEastAsia" w:hint="eastAsia"/>
          <w:spacing w:val="-2"/>
          <w:sz w:val="21"/>
        </w:rPr>
        <w:t>. 猪</w:t>
      </w:r>
    </w:p>
    <w:p w:rsidR="00C24999" w:rsidRDefault="0005513D">
      <w:pPr>
        <w:pStyle w:val="a4"/>
        <w:numPr>
          <w:ilvl w:val="1"/>
          <w:numId w:val="38"/>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cashn</w:t>
      </w:r>
      <w:r>
        <w:rPr>
          <w:rFonts w:asciiTheme="minorEastAsia" w:eastAsiaTheme="minorEastAsia" w:hAnsiTheme="minorEastAsia" w:cstheme="minorEastAsia" w:hint="eastAsia"/>
          <w:spacing w:val="-1"/>
          <w:sz w:val="21"/>
        </w:rPr>
        <w:t>. 现金</w:t>
      </w:r>
    </w:p>
    <w:p w:rsidR="00C24999" w:rsidRDefault="0005513D">
      <w:pPr>
        <w:pStyle w:val="a4"/>
        <w:numPr>
          <w:ilvl w:val="1"/>
          <w:numId w:val="38"/>
        </w:numPr>
        <w:tabs>
          <w:tab w:val="left" w:pos="836"/>
        </w:tabs>
        <w:spacing w:line="278" w:lineRule="auto"/>
        <w:ind w:left="521" w:right="2844" w:firstLine="0"/>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591936" behindDoc="1" locked="0" layoutInCell="1" allowOverlap="1">
            <wp:simplePos x="0" y="0"/>
            <wp:positionH relativeFrom="page">
              <wp:posOffset>2157730</wp:posOffset>
            </wp:positionH>
            <wp:positionV relativeFrom="paragraph">
              <wp:posOffset>318135</wp:posOffset>
            </wp:positionV>
            <wp:extent cx="4257675" cy="5871845"/>
            <wp:effectExtent l="0" t="0" r="0" b="0"/>
            <wp:wrapNone/>
            <wp:docPr id="5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dairyadj</w:t>
      </w:r>
      <w:r>
        <w:rPr>
          <w:rFonts w:asciiTheme="minorEastAsia" w:eastAsiaTheme="minorEastAsia" w:hAnsiTheme="minorEastAsia" w:cstheme="minorEastAsia" w:hint="eastAsia"/>
          <w:spacing w:val="-2"/>
          <w:sz w:val="21"/>
        </w:rPr>
        <w:t xml:space="preserve">. 乳品业的；生产乳品的 </w:t>
      </w:r>
      <w:r>
        <w:rPr>
          <w:rFonts w:asciiTheme="minorEastAsia" w:eastAsiaTheme="minorEastAsia" w:hAnsiTheme="minorEastAsia" w:cstheme="minorEastAsia" w:hint="eastAsia"/>
          <w:sz w:val="21"/>
        </w:rPr>
        <w:t>n</w:t>
      </w:r>
      <w:r>
        <w:rPr>
          <w:rFonts w:asciiTheme="minorEastAsia" w:eastAsiaTheme="minorEastAsia" w:hAnsiTheme="minorEastAsia" w:cstheme="minorEastAsia" w:hint="eastAsia"/>
          <w:spacing w:val="-2"/>
          <w:sz w:val="21"/>
        </w:rPr>
        <w:t>. 牛奶场；乳制品区分：dairy /</w:t>
      </w:r>
      <w:r>
        <w:rPr>
          <w:rFonts w:asciiTheme="minorEastAsia" w:eastAsiaTheme="minorEastAsia" w:hAnsiTheme="minorEastAsia" w:cstheme="minorEastAsia" w:hint="eastAsia"/>
          <w:sz w:val="21"/>
        </w:rPr>
        <w:t>diary</w:t>
      </w:r>
    </w:p>
    <w:p w:rsidR="00C24999" w:rsidRDefault="0005513D">
      <w:pPr>
        <w:pStyle w:val="a4"/>
        <w:numPr>
          <w:ilvl w:val="1"/>
          <w:numId w:val="38"/>
        </w:numPr>
        <w:tabs>
          <w:tab w:val="left" w:pos="836"/>
        </w:tabs>
        <w:spacing w:before="0" w:line="278" w:lineRule="auto"/>
        <w:ind w:left="521" w:right="4839"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complainv</w:t>
      </w:r>
      <w:r>
        <w:rPr>
          <w:rFonts w:asciiTheme="minorEastAsia" w:eastAsiaTheme="minorEastAsia" w:hAnsiTheme="minorEastAsia" w:cstheme="minorEastAsia" w:hint="eastAsia"/>
          <w:spacing w:val="-3"/>
          <w:sz w:val="21"/>
        </w:rPr>
        <w:t>. 抱怨；埋怨；发牢骚</w:t>
      </w:r>
      <w:r>
        <w:rPr>
          <w:rFonts w:asciiTheme="minorEastAsia" w:eastAsiaTheme="minorEastAsia" w:hAnsiTheme="minorEastAsia" w:cstheme="minorEastAsia" w:hint="eastAsia"/>
          <w:sz w:val="21"/>
        </w:rPr>
        <w:t>complaint</w:t>
      </w:r>
    </w:p>
    <w:p w:rsidR="00C24999" w:rsidRDefault="0005513D">
      <w:pPr>
        <w:pStyle w:val="a3"/>
        <w:spacing w:before="0" w:line="278" w:lineRule="auto"/>
        <w:ind w:right="4929"/>
        <w:rPr>
          <w:rFonts w:asciiTheme="minorEastAsia" w:eastAsiaTheme="minorEastAsia" w:hAnsiTheme="minorEastAsia" w:cstheme="minorEastAsia"/>
        </w:rPr>
      </w:pPr>
      <w:r>
        <w:rPr>
          <w:rFonts w:asciiTheme="minorEastAsia" w:eastAsiaTheme="minorEastAsia" w:hAnsiTheme="minorEastAsia" w:cstheme="minorEastAsia" w:hint="eastAsia"/>
        </w:rPr>
        <w:t>complain to sb. about sth. complain of a splitting headache</w:t>
      </w:r>
    </w:p>
    <w:p w:rsidR="00C24999" w:rsidRDefault="0005513D">
      <w:pPr>
        <w:pStyle w:val="a4"/>
        <w:numPr>
          <w:ilvl w:val="1"/>
          <w:numId w:val="38"/>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carpentern. 木工；木匠</w:t>
      </w:r>
    </w:p>
    <w:p w:rsidR="00C24999" w:rsidRDefault="0005513D">
      <w:pPr>
        <w:pStyle w:val="a4"/>
        <w:numPr>
          <w:ilvl w:val="1"/>
          <w:numId w:val="38"/>
        </w:numPr>
        <w:tabs>
          <w:tab w:val="left" w:pos="942"/>
        </w:tabs>
        <w:spacing w:before="42" w:line="278" w:lineRule="auto"/>
        <w:ind w:left="521" w:right="3579"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committedadj</w:t>
      </w:r>
      <w:r>
        <w:rPr>
          <w:rFonts w:asciiTheme="minorEastAsia" w:eastAsiaTheme="minorEastAsia" w:hAnsiTheme="minorEastAsia" w:cstheme="minorEastAsia" w:hint="eastAsia"/>
          <w:spacing w:val="-2"/>
          <w:sz w:val="21"/>
        </w:rPr>
        <w:t>. 尽心尽力的：坚信的；坚定的commit an</w:t>
      </w:r>
      <w:r>
        <w:rPr>
          <w:rFonts w:asciiTheme="minorEastAsia" w:eastAsiaTheme="minorEastAsia" w:hAnsiTheme="minorEastAsia" w:cstheme="minorEastAsia" w:hint="eastAsia"/>
          <w:sz w:val="21"/>
        </w:rPr>
        <w:t>error</w:t>
      </w:r>
    </w:p>
    <w:p w:rsidR="00C24999" w:rsidRDefault="0005513D">
      <w:pPr>
        <w:pStyle w:val="a3"/>
        <w:spacing w:before="0" w:line="278" w:lineRule="auto"/>
        <w:ind w:right="6819"/>
        <w:rPr>
          <w:rFonts w:asciiTheme="minorEastAsia" w:eastAsiaTheme="minorEastAsia" w:hAnsiTheme="minorEastAsia" w:cstheme="minorEastAsia"/>
        </w:rPr>
      </w:pPr>
      <w:r>
        <w:rPr>
          <w:rFonts w:asciiTheme="minorEastAsia" w:eastAsiaTheme="minorEastAsia" w:hAnsiTheme="minorEastAsia" w:cstheme="minorEastAsia" w:hint="eastAsia"/>
        </w:rPr>
        <w:t>commit a crime commit suicide</w:t>
      </w:r>
    </w:p>
    <w:p w:rsidR="00C24999" w:rsidRDefault="0005513D">
      <w:pPr>
        <w:pStyle w:val="a3"/>
        <w:spacing w:before="0" w:line="278" w:lineRule="auto"/>
        <w:ind w:right="5139"/>
        <w:rPr>
          <w:rFonts w:asciiTheme="minorEastAsia" w:eastAsiaTheme="minorEastAsia" w:hAnsiTheme="minorEastAsia" w:cstheme="minorEastAsia"/>
        </w:rPr>
      </w:pPr>
      <w:r>
        <w:rPr>
          <w:rFonts w:asciiTheme="minorEastAsia" w:eastAsiaTheme="minorEastAsia" w:hAnsiTheme="minorEastAsia" w:cstheme="minorEastAsia" w:hint="eastAsia"/>
        </w:rPr>
        <w:t>commit oneself to (doing) sth. be committed to (doing) sth. commitment</w:t>
      </w:r>
    </w:p>
    <w:p w:rsidR="00C24999" w:rsidRDefault="0005513D">
      <w:pPr>
        <w:pStyle w:val="a4"/>
        <w:numPr>
          <w:ilvl w:val="1"/>
          <w:numId w:val="38"/>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brickn</w:t>
      </w:r>
      <w:r>
        <w:rPr>
          <w:rFonts w:asciiTheme="minorEastAsia" w:eastAsiaTheme="minorEastAsia" w:hAnsiTheme="minorEastAsia" w:cstheme="minorEastAsia" w:hint="eastAsia"/>
          <w:spacing w:val="-1"/>
          <w:sz w:val="21"/>
        </w:rPr>
        <w:t>. 砖；砖块</w:t>
      </w:r>
    </w:p>
    <w:p w:rsidR="00C24999" w:rsidRDefault="0005513D">
      <w:pPr>
        <w:pStyle w:val="a4"/>
        <w:numPr>
          <w:ilvl w:val="1"/>
          <w:numId w:val="38"/>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hammern</w:t>
      </w:r>
      <w:r>
        <w:rPr>
          <w:rFonts w:asciiTheme="minorEastAsia" w:eastAsiaTheme="minorEastAsia" w:hAnsiTheme="minorEastAsia" w:cstheme="minorEastAsia" w:hint="eastAsia"/>
          <w:spacing w:val="-1"/>
          <w:sz w:val="21"/>
        </w:rPr>
        <w:t>. 锤子；榔头</w:t>
      </w:r>
    </w:p>
    <w:p w:rsidR="00C24999" w:rsidRDefault="0005513D">
      <w:pPr>
        <w:pStyle w:val="a4"/>
        <w:numPr>
          <w:ilvl w:val="1"/>
          <w:numId w:val="38"/>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escortn</w:t>
      </w:r>
      <w:r>
        <w:rPr>
          <w:rFonts w:asciiTheme="minorEastAsia" w:eastAsiaTheme="minorEastAsia" w:hAnsiTheme="minorEastAsia" w:cstheme="minorEastAsia" w:hint="eastAsia"/>
          <w:spacing w:val="-1"/>
          <w:sz w:val="21"/>
        </w:rPr>
        <w:t>. 护送者；护卫队</w:t>
      </w:r>
    </w:p>
    <w:p w:rsidR="00C24999" w:rsidRDefault="0005513D">
      <w:pPr>
        <w:pStyle w:val="a4"/>
        <w:numPr>
          <w:ilvl w:val="1"/>
          <w:numId w:val="38"/>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remindv</w:t>
      </w:r>
      <w:r>
        <w:rPr>
          <w:rFonts w:asciiTheme="minorEastAsia" w:eastAsiaTheme="minorEastAsia" w:hAnsiTheme="minorEastAsia" w:cstheme="minorEastAsia" w:hint="eastAsia"/>
          <w:spacing w:val="-1"/>
          <w:sz w:val="21"/>
        </w:rPr>
        <w:t>. 提醒；使想起</w:t>
      </w:r>
    </w:p>
    <w:p w:rsidR="00C24999" w:rsidRDefault="0005513D">
      <w:pPr>
        <w:pStyle w:val="a4"/>
        <w:numPr>
          <w:ilvl w:val="1"/>
          <w:numId w:val="38"/>
        </w:numPr>
        <w:tabs>
          <w:tab w:val="left" w:pos="942"/>
        </w:tabs>
        <w:spacing w:line="278" w:lineRule="auto"/>
        <w:ind w:left="521" w:right="536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victimn</w:t>
      </w:r>
      <w:r>
        <w:rPr>
          <w:rFonts w:asciiTheme="minorEastAsia" w:eastAsiaTheme="minorEastAsia" w:hAnsiTheme="minorEastAsia" w:cstheme="minorEastAsia" w:hint="eastAsia"/>
          <w:spacing w:val="-4"/>
          <w:sz w:val="21"/>
        </w:rPr>
        <w:t>. 受害者；牺牲品</w:t>
      </w:r>
      <w:r>
        <w:rPr>
          <w:rFonts w:asciiTheme="minorEastAsia" w:eastAsiaTheme="minorEastAsia" w:hAnsiTheme="minorEastAsia" w:cstheme="minorEastAsia" w:hint="eastAsia"/>
          <w:sz w:val="21"/>
        </w:rPr>
        <w:t>fall victim tosth.</w:t>
      </w:r>
    </w:p>
    <w:p w:rsidR="00C24999" w:rsidRDefault="0005513D">
      <w:pPr>
        <w:pStyle w:val="a4"/>
        <w:numPr>
          <w:ilvl w:val="1"/>
          <w:numId w:val="38"/>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ideologyn. 意识形态：观念形态</w:t>
      </w:r>
    </w:p>
    <w:p w:rsidR="00C24999" w:rsidRDefault="0005513D">
      <w:pPr>
        <w:pStyle w:val="a4"/>
        <w:numPr>
          <w:ilvl w:val="1"/>
          <w:numId w:val="38"/>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terrorismn</w:t>
      </w:r>
      <w:r>
        <w:rPr>
          <w:rFonts w:asciiTheme="minorEastAsia" w:eastAsiaTheme="minorEastAsia" w:hAnsiTheme="minorEastAsia" w:cstheme="minorEastAsia" w:hint="eastAsia"/>
          <w:spacing w:val="-1"/>
          <w:sz w:val="21"/>
        </w:rPr>
        <w:t>. 恐怖主义</w:t>
      </w:r>
    </w:p>
    <w:p w:rsidR="00C24999" w:rsidRDefault="0005513D">
      <w:pPr>
        <w:pStyle w:val="a4"/>
        <w:numPr>
          <w:ilvl w:val="1"/>
          <w:numId w:val="38"/>
        </w:numPr>
        <w:tabs>
          <w:tab w:val="left" w:pos="942"/>
        </w:tabs>
        <w:spacing w:line="278" w:lineRule="auto"/>
        <w:ind w:left="521" w:right="3895"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depressionn</w:t>
      </w:r>
      <w:r>
        <w:rPr>
          <w:rFonts w:asciiTheme="minorEastAsia" w:eastAsiaTheme="minorEastAsia" w:hAnsiTheme="minorEastAsia" w:cstheme="minorEastAsia" w:hint="eastAsia"/>
          <w:spacing w:val="-2"/>
          <w:sz w:val="21"/>
        </w:rPr>
        <w:t>. 萧条期；经济衰退；不景气depress</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depressed 沮丧的；萧条的</w:t>
      </w:r>
    </w:p>
    <w:p w:rsidR="00C24999" w:rsidRDefault="0005513D">
      <w:pPr>
        <w:pStyle w:val="a4"/>
        <w:numPr>
          <w:ilvl w:val="1"/>
          <w:numId w:val="38"/>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unrestn</w:t>
      </w:r>
      <w:r>
        <w:rPr>
          <w:rFonts w:asciiTheme="minorEastAsia" w:eastAsiaTheme="minorEastAsia" w:hAnsiTheme="minorEastAsia" w:cstheme="minorEastAsia" w:hint="eastAsia"/>
          <w:spacing w:val="-1"/>
          <w:sz w:val="21"/>
        </w:rPr>
        <w:t>. 动荡；动乱；骚动</w:t>
      </w:r>
    </w:p>
    <w:p w:rsidR="00C24999" w:rsidRDefault="0005513D">
      <w:pPr>
        <w:pStyle w:val="a4"/>
        <w:numPr>
          <w:ilvl w:val="1"/>
          <w:numId w:val="38"/>
        </w:numPr>
        <w:tabs>
          <w:tab w:val="left" w:pos="942"/>
        </w:tabs>
        <w:spacing w:before="42" w:line="278" w:lineRule="auto"/>
        <w:ind w:left="521" w:right="4001"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illegaladj</w:t>
      </w:r>
      <w:r>
        <w:rPr>
          <w:rFonts w:asciiTheme="minorEastAsia" w:eastAsiaTheme="minorEastAsia" w:hAnsiTheme="minorEastAsia" w:cstheme="minorEastAsia" w:hint="eastAsia"/>
          <w:spacing w:val="-2"/>
          <w:sz w:val="21"/>
        </w:rPr>
        <w:t>. 不合法的；非法的；违法的il</w:t>
      </w:r>
      <w:r>
        <w:rPr>
          <w:rFonts w:asciiTheme="minorEastAsia" w:eastAsiaTheme="minorEastAsia" w:hAnsiTheme="minorEastAsia" w:cstheme="minorEastAsia" w:hint="eastAsia"/>
          <w:spacing w:val="-38"/>
          <w:sz w:val="21"/>
        </w:rPr>
        <w:t xml:space="preserve"> 是 </w:t>
      </w:r>
      <w:r>
        <w:rPr>
          <w:rFonts w:asciiTheme="minorEastAsia" w:eastAsiaTheme="minorEastAsia" w:hAnsiTheme="minorEastAsia" w:cstheme="minorEastAsia" w:hint="eastAsia"/>
          <w:sz w:val="21"/>
        </w:rPr>
        <w:t>in</w:t>
      </w:r>
      <w:r>
        <w:rPr>
          <w:rFonts w:asciiTheme="minorEastAsia" w:eastAsiaTheme="minorEastAsia" w:hAnsiTheme="minorEastAsia" w:cstheme="minorEastAsia" w:hint="eastAsia"/>
          <w:spacing w:val="-8"/>
          <w:sz w:val="21"/>
        </w:rPr>
        <w:t xml:space="preserve"> 的变体，否定前缀，再如：</w:t>
      </w:r>
      <w:r>
        <w:rPr>
          <w:rFonts w:asciiTheme="minorEastAsia" w:eastAsiaTheme="minorEastAsia" w:hAnsiTheme="minorEastAsia" w:cstheme="minorEastAsia" w:hint="eastAsia"/>
          <w:sz w:val="21"/>
        </w:rPr>
        <w:t>illogical</w:t>
      </w:r>
    </w:p>
    <w:p w:rsidR="00C24999" w:rsidRDefault="0005513D">
      <w:pPr>
        <w:pStyle w:val="a3"/>
        <w:spacing w:before="0" w:line="278" w:lineRule="auto"/>
        <w:ind w:left="101" w:firstLine="420"/>
        <w:rPr>
          <w:rFonts w:asciiTheme="minorEastAsia" w:eastAsiaTheme="minorEastAsia" w:hAnsiTheme="minorEastAsia" w:cstheme="minorEastAsia"/>
        </w:rPr>
      </w:pPr>
      <w:r>
        <w:rPr>
          <w:rFonts w:asciiTheme="minorEastAsia" w:eastAsiaTheme="minorEastAsia" w:hAnsiTheme="minorEastAsia" w:cstheme="minorEastAsia" w:hint="eastAsia"/>
        </w:rPr>
        <w:t>ir</w:t>
      </w:r>
      <w:r>
        <w:rPr>
          <w:rFonts w:asciiTheme="minorEastAsia" w:eastAsiaTheme="minorEastAsia" w:hAnsiTheme="minorEastAsia" w:cstheme="minorEastAsia" w:hint="eastAsia"/>
          <w:spacing w:val="6"/>
        </w:rPr>
        <w:t xml:space="preserve">, </w:t>
      </w:r>
      <w:r>
        <w:rPr>
          <w:rFonts w:asciiTheme="minorEastAsia" w:eastAsiaTheme="minorEastAsia" w:hAnsiTheme="minorEastAsia" w:cstheme="minorEastAsia" w:hint="eastAsia"/>
        </w:rPr>
        <w:t>im</w:t>
      </w:r>
      <w:r>
        <w:rPr>
          <w:rFonts w:asciiTheme="minorEastAsia" w:eastAsiaTheme="minorEastAsia" w:hAnsiTheme="minorEastAsia" w:cstheme="minorEastAsia" w:hint="eastAsia"/>
          <w:spacing w:val="-13"/>
        </w:rPr>
        <w:t xml:space="preserve"> 都是 </w:t>
      </w:r>
      <w:r>
        <w:rPr>
          <w:rFonts w:asciiTheme="minorEastAsia" w:eastAsiaTheme="minorEastAsia" w:hAnsiTheme="minorEastAsia" w:cstheme="minorEastAsia" w:hint="eastAsia"/>
        </w:rPr>
        <w:t>in</w:t>
      </w:r>
      <w:r>
        <w:rPr>
          <w:rFonts w:asciiTheme="minorEastAsia" w:eastAsiaTheme="minorEastAsia" w:hAnsiTheme="minorEastAsia" w:cstheme="minorEastAsia" w:hint="eastAsia"/>
          <w:spacing w:val="-16"/>
        </w:rPr>
        <w:t xml:space="preserve"> 的变体， 如： </w:t>
      </w:r>
      <w:r>
        <w:rPr>
          <w:rFonts w:asciiTheme="minorEastAsia" w:eastAsiaTheme="minorEastAsia" w:hAnsiTheme="minorEastAsia" w:cstheme="minorEastAsia" w:hint="eastAsia"/>
        </w:rPr>
        <w:t>irregular</w:t>
      </w:r>
      <w:r>
        <w:rPr>
          <w:rFonts w:asciiTheme="minorEastAsia" w:eastAsiaTheme="minorEastAsia" w:hAnsiTheme="minorEastAsia" w:cstheme="minorEastAsia" w:hint="eastAsia"/>
          <w:spacing w:val="7"/>
        </w:rPr>
        <w:t xml:space="preserve">, </w:t>
      </w:r>
      <w:r>
        <w:rPr>
          <w:rFonts w:asciiTheme="minorEastAsia" w:eastAsiaTheme="minorEastAsia" w:hAnsiTheme="minorEastAsia" w:cstheme="minorEastAsia" w:hint="eastAsia"/>
        </w:rPr>
        <w:t>irresponsible</w:t>
      </w:r>
      <w:r>
        <w:rPr>
          <w:rFonts w:asciiTheme="minorEastAsia" w:eastAsiaTheme="minorEastAsia" w:hAnsiTheme="minorEastAsia" w:cstheme="minorEastAsia" w:hint="eastAsia"/>
          <w:spacing w:val="8"/>
        </w:rPr>
        <w:t xml:space="preserve">, </w:t>
      </w:r>
      <w:r>
        <w:rPr>
          <w:rFonts w:asciiTheme="minorEastAsia" w:eastAsiaTheme="minorEastAsia" w:hAnsiTheme="minorEastAsia" w:cstheme="minorEastAsia" w:hint="eastAsia"/>
        </w:rPr>
        <w:t>imbalanced</w:t>
      </w:r>
      <w:r>
        <w:rPr>
          <w:rFonts w:asciiTheme="minorEastAsia" w:eastAsiaTheme="minorEastAsia" w:hAnsiTheme="minorEastAsia" w:cstheme="minorEastAsia" w:hint="eastAsia"/>
          <w:spacing w:val="7"/>
        </w:rPr>
        <w:t xml:space="preserve">, </w:t>
      </w:r>
      <w:r>
        <w:rPr>
          <w:rFonts w:asciiTheme="minorEastAsia" w:eastAsiaTheme="minorEastAsia" w:hAnsiTheme="minorEastAsia" w:cstheme="minorEastAsia" w:hint="eastAsia"/>
        </w:rPr>
        <w:t>impossible, immobile</w:t>
      </w:r>
    </w:p>
    <w:p w:rsidR="00C24999" w:rsidRDefault="0005513D">
      <w:pPr>
        <w:pStyle w:val="a4"/>
        <w:numPr>
          <w:ilvl w:val="1"/>
          <w:numId w:val="38"/>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immigrantn.（外来）移民；外侨</w:t>
      </w:r>
    </w:p>
    <w:p w:rsidR="00C24999" w:rsidRDefault="0005513D">
      <w:pPr>
        <w:pStyle w:val="a4"/>
        <w:numPr>
          <w:ilvl w:val="1"/>
          <w:numId w:val="38"/>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traffickingn</w:t>
      </w:r>
      <w:r>
        <w:rPr>
          <w:rFonts w:asciiTheme="minorEastAsia" w:eastAsiaTheme="minorEastAsia" w:hAnsiTheme="minorEastAsia" w:cstheme="minorEastAsia" w:hint="eastAsia"/>
          <w:spacing w:val="-1"/>
          <w:sz w:val="21"/>
        </w:rPr>
        <w:t>. 非法交易；非法买卖</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w w:val="99"/>
        </w:rPr>
        <w:t>c</w:t>
      </w:r>
      <w:r>
        <w:rPr>
          <w:rFonts w:asciiTheme="minorEastAsia" w:eastAsiaTheme="minorEastAsia" w:hAnsiTheme="minorEastAsia" w:cstheme="minorEastAsia" w:hint="eastAsia"/>
          <w:spacing w:val="3"/>
          <w:w w:val="99"/>
        </w:rPr>
        <w:t>结尾的词变形时先加</w:t>
      </w:r>
      <w:r>
        <w:rPr>
          <w:rFonts w:asciiTheme="minorEastAsia" w:eastAsiaTheme="minorEastAsia" w:hAnsiTheme="minorEastAsia" w:cstheme="minorEastAsia" w:hint="eastAsia"/>
          <w:spacing w:val="-2"/>
          <w:w w:val="99"/>
        </w:rPr>
        <w:t>k</w:t>
      </w:r>
      <w:r>
        <w:rPr>
          <w:rFonts w:asciiTheme="minorEastAsia" w:eastAsiaTheme="minorEastAsia" w:hAnsiTheme="minorEastAsia" w:cstheme="minorEastAsia" w:hint="eastAsia"/>
          <w:spacing w:val="-35"/>
          <w:w w:val="99"/>
        </w:rPr>
        <w:t>，如</w:t>
      </w:r>
      <w:r>
        <w:rPr>
          <w:rFonts w:asciiTheme="minorEastAsia" w:eastAsiaTheme="minorEastAsia" w:hAnsiTheme="minorEastAsia" w:cstheme="minorEastAsia" w:hint="eastAsia"/>
          <w:spacing w:val="1"/>
          <w:w w:val="99"/>
        </w:rPr>
        <w:t>tra</w:t>
      </w:r>
      <w:r>
        <w:rPr>
          <w:rFonts w:asciiTheme="minorEastAsia" w:eastAsiaTheme="minorEastAsia" w:hAnsiTheme="minorEastAsia" w:cstheme="minorEastAsia" w:hint="eastAsia"/>
          <w:spacing w:val="-2"/>
          <w:w w:val="99"/>
        </w:rPr>
        <w:t>f</w:t>
      </w:r>
      <w:r>
        <w:rPr>
          <w:rFonts w:asciiTheme="minorEastAsia" w:eastAsiaTheme="minorEastAsia" w:hAnsiTheme="minorEastAsia" w:cstheme="minorEastAsia" w:hint="eastAsia"/>
          <w:spacing w:val="1"/>
          <w:w w:val="99"/>
        </w:rPr>
        <w:t>fic</w:t>
      </w:r>
      <w:r>
        <w:rPr>
          <w:rFonts w:asciiTheme="minorEastAsia" w:eastAsiaTheme="minorEastAsia" w:hAnsiTheme="minorEastAsia" w:cstheme="minorEastAsia" w:hint="eastAsia"/>
          <w:spacing w:val="-2"/>
          <w:w w:val="99"/>
        </w:rPr>
        <w:t>k</w:t>
      </w:r>
      <w:r>
        <w:rPr>
          <w:rFonts w:asciiTheme="minorEastAsia" w:eastAsiaTheme="minorEastAsia" w:hAnsiTheme="minorEastAsia" w:cstheme="minorEastAsia" w:hint="eastAsia"/>
          <w:spacing w:val="1"/>
          <w:w w:val="99"/>
        </w:rPr>
        <w:t>er</w:t>
      </w:r>
      <w:r>
        <w:rPr>
          <w:rFonts w:asciiTheme="minorEastAsia" w:eastAsiaTheme="minorEastAsia" w:hAnsiTheme="minorEastAsia" w:cstheme="minorEastAsia" w:hint="eastAsia"/>
          <w:w w:val="99"/>
        </w:rPr>
        <w:t>,</w:t>
      </w:r>
      <w:r>
        <w:rPr>
          <w:rFonts w:asciiTheme="minorEastAsia" w:eastAsiaTheme="minorEastAsia" w:hAnsiTheme="minorEastAsia" w:cstheme="minorEastAsia" w:hint="eastAsia"/>
          <w:spacing w:val="1"/>
          <w:w w:val="99"/>
        </w:rPr>
        <w:t>pan</w:t>
      </w:r>
      <w:r>
        <w:rPr>
          <w:rFonts w:asciiTheme="minorEastAsia" w:eastAsiaTheme="minorEastAsia" w:hAnsiTheme="minorEastAsia" w:cstheme="minorEastAsia" w:hint="eastAsia"/>
          <w:spacing w:val="-2"/>
          <w:w w:val="99"/>
        </w:rPr>
        <w:t>i</w:t>
      </w:r>
      <w:r>
        <w:rPr>
          <w:rFonts w:asciiTheme="minorEastAsia" w:eastAsiaTheme="minorEastAsia" w:hAnsiTheme="minorEastAsia" w:cstheme="minorEastAsia" w:hint="eastAsia"/>
          <w:spacing w:val="1"/>
          <w:w w:val="99"/>
        </w:rPr>
        <w:t>cke</w:t>
      </w:r>
      <w:r>
        <w:rPr>
          <w:rFonts w:asciiTheme="minorEastAsia" w:eastAsiaTheme="minorEastAsia" w:hAnsiTheme="minorEastAsia" w:cstheme="minorEastAsia" w:hint="eastAsia"/>
          <w:spacing w:val="-2"/>
          <w:w w:val="99"/>
        </w:rPr>
        <w:t>r</w:t>
      </w:r>
      <w:r>
        <w:rPr>
          <w:rFonts w:asciiTheme="minorEastAsia" w:eastAsiaTheme="minorEastAsia" w:hAnsiTheme="minorEastAsia" w:cstheme="minorEastAsia" w:hint="eastAsia"/>
          <w:w w:val="99"/>
        </w:rPr>
        <w:t>,</w:t>
      </w:r>
      <w:r>
        <w:rPr>
          <w:rFonts w:asciiTheme="minorEastAsia" w:eastAsiaTheme="minorEastAsia" w:hAnsiTheme="minorEastAsia" w:cstheme="minorEastAsia" w:hint="eastAsia"/>
          <w:spacing w:val="1"/>
          <w:w w:val="99"/>
        </w:rPr>
        <w:t>pic</w:t>
      </w:r>
      <w:r>
        <w:rPr>
          <w:rFonts w:asciiTheme="minorEastAsia" w:eastAsiaTheme="minorEastAsia" w:hAnsiTheme="minorEastAsia" w:cstheme="minorEastAsia" w:hint="eastAsia"/>
          <w:spacing w:val="-2"/>
          <w:w w:val="99"/>
        </w:rPr>
        <w:t>n</w:t>
      </w:r>
      <w:r>
        <w:rPr>
          <w:rFonts w:asciiTheme="minorEastAsia" w:eastAsiaTheme="minorEastAsia" w:hAnsiTheme="minorEastAsia" w:cstheme="minorEastAsia" w:hint="eastAsia"/>
          <w:spacing w:val="1"/>
          <w:w w:val="99"/>
        </w:rPr>
        <w:t>ick</w:t>
      </w:r>
      <w:r>
        <w:rPr>
          <w:rFonts w:asciiTheme="minorEastAsia" w:eastAsiaTheme="minorEastAsia" w:hAnsiTheme="minorEastAsia" w:cstheme="minorEastAsia" w:hint="eastAsia"/>
          <w:spacing w:val="-2"/>
          <w:w w:val="99"/>
        </w:rPr>
        <w:t>e</w:t>
      </w:r>
      <w:r>
        <w:rPr>
          <w:rFonts w:asciiTheme="minorEastAsia" w:eastAsiaTheme="minorEastAsia" w:hAnsiTheme="minorEastAsia" w:cstheme="minorEastAsia" w:hint="eastAsia"/>
          <w:spacing w:val="1"/>
          <w:w w:val="99"/>
        </w:rPr>
        <w:t>r</w:t>
      </w:r>
      <w:r>
        <w:rPr>
          <w:rFonts w:asciiTheme="minorEastAsia" w:eastAsiaTheme="minorEastAsia" w:hAnsiTheme="minorEastAsia" w:cstheme="minorEastAsia" w:hint="eastAsia"/>
          <w:w w:val="99"/>
        </w:rPr>
        <w:t>,</w:t>
      </w:r>
      <w:r>
        <w:rPr>
          <w:rFonts w:asciiTheme="minorEastAsia" w:eastAsiaTheme="minorEastAsia" w:hAnsiTheme="minorEastAsia" w:cstheme="minorEastAsia" w:hint="eastAsia"/>
          <w:spacing w:val="1"/>
          <w:w w:val="99"/>
        </w:rPr>
        <w:t>tra</w:t>
      </w:r>
      <w:r>
        <w:rPr>
          <w:rFonts w:asciiTheme="minorEastAsia" w:eastAsiaTheme="minorEastAsia" w:hAnsiTheme="minorEastAsia" w:cstheme="minorEastAsia" w:hint="eastAsia"/>
          <w:spacing w:val="-2"/>
          <w:w w:val="99"/>
        </w:rPr>
        <w:t>f</w:t>
      </w:r>
      <w:r>
        <w:rPr>
          <w:rFonts w:asciiTheme="minorEastAsia" w:eastAsiaTheme="minorEastAsia" w:hAnsiTheme="minorEastAsia" w:cstheme="minorEastAsia" w:hint="eastAsia"/>
          <w:spacing w:val="1"/>
          <w:w w:val="99"/>
        </w:rPr>
        <w:t>fic</w:t>
      </w:r>
      <w:r>
        <w:rPr>
          <w:rFonts w:asciiTheme="minorEastAsia" w:eastAsiaTheme="minorEastAsia" w:hAnsiTheme="minorEastAsia" w:cstheme="minorEastAsia" w:hint="eastAsia"/>
          <w:spacing w:val="-2"/>
          <w:w w:val="99"/>
        </w:rPr>
        <w:t>k</w:t>
      </w:r>
      <w:r>
        <w:rPr>
          <w:rFonts w:asciiTheme="minorEastAsia" w:eastAsiaTheme="minorEastAsia" w:hAnsiTheme="minorEastAsia" w:cstheme="minorEastAsia" w:hint="eastAsia"/>
          <w:spacing w:val="1"/>
          <w:w w:val="99"/>
        </w:rPr>
        <w:t>ing</w:t>
      </w:r>
      <w:r>
        <w:rPr>
          <w:rFonts w:asciiTheme="minorEastAsia" w:eastAsiaTheme="minorEastAsia" w:hAnsiTheme="minorEastAsia" w:cstheme="minorEastAsia" w:hint="eastAsia"/>
          <w:w w:val="99"/>
        </w:rPr>
        <w:t>,</w:t>
      </w:r>
      <w:r>
        <w:rPr>
          <w:rFonts w:asciiTheme="minorEastAsia" w:eastAsiaTheme="minorEastAsia" w:hAnsiTheme="minorEastAsia" w:cstheme="minorEastAsia" w:hint="eastAsia"/>
          <w:spacing w:val="1"/>
          <w:w w:val="99"/>
        </w:rPr>
        <w:t>pan</w:t>
      </w:r>
      <w:r>
        <w:rPr>
          <w:rFonts w:asciiTheme="minorEastAsia" w:eastAsiaTheme="minorEastAsia" w:hAnsiTheme="minorEastAsia" w:cstheme="minorEastAsia" w:hint="eastAsia"/>
          <w:spacing w:val="-2"/>
          <w:w w:val="99"/>
        </w:rPr>
        <w:t>i</w:t>
      </w:r>
      <w:r>
        <w:rPr>
          <w:rFonts w:asciiTheme="minorEastAsia" w:eastAsiaTheme="minorEastAsia" w:hAnsiTheme="minorEastAsia" w:cstheme="minorEastAsia" w:hint="eastAsia"/>
          <w:spacing w:val="1"/>
          <w:w w:val="99"/>
        </w:rPr>
        <w:t>cki</w:t>
      </w:r>
      <w:r>
        <w:rPr>
          <w:rFonts w:asciiTheme="minorEastAsia" w:eastAsiaTheme="minorEastAsia" w:hAnsiTheme="minorEastAsia" w:cstheme="minorEastAsia" w:hint="eastAsia"/>
          <w:spacing w:val="-2"/>
          <w:w w:val="99"/>
        </w:rPr>
        <w:t>n</w:t>
      </w:r>
      <w:r>
        <w:rPr>
          <w:rFonts w:asciiTheme="minorEastAsia" w:eastAsiaTheme="minorEastAsia" w:hAnsiTheme="minorEastAsia" w:cstheme="minorEastAsia" w:hint="eastAsia"/>
          <w:w w:val="99"/>
        </w:rPr>
        <w:t>g</w:t>
      </w:r>
    </w:p>
    <w:p w:rsidR="00C24999" w:rsidRDefault="0005513D">
      <w:pPr>
        <w:pStyle w:val="a4"/>
        <w:numPr>
          <w:ilvl w:val="1"/>
          <w:numId w:val="38"/>
        </w:numPr>
        <w:tabs>
          <w:tab w:val="left" w:pos="942"/>
        </w:tabs>
        <w:spacing w:line="278" w:lineRule="auto"/>
        <w:ind w:left="521" w:right="5155"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dealern</w:t>
      </w:r>
      <w:r>
        <w:rPr>
          <w:rFonts w:asciiTheme="minorEastAsia" w:eastAsiaTheme="minorEastAsia" w:hAnsiTheme="minorEastAsia" w:cstheme="minorEastAsia" w:hint="eastAsia"/>
          <w:spacing w:val="-3"/>
          <w:sz w:val="21"/>
        </w:rPr>
        <w:t>. 贩毒者；毒品贩子</w:t>
      </w:r>
      <w:r>
        <w:rPr>
          <w:rFonts w:asciiTheme="minorEastAsia" w:eastAsiaTheme="minorEastAsia" w:hAnsiTheme="minorEastAsia" w:cstheme="minorEastAsia" w:hint="eastAsia"/>
          <w:sz w:val="21"/>
        </w:rPr>
        <w:t>deal insth.</w:t>
      </w:r>
    </w:p>
    <w:p w:rsidR="00C24999" w:rsidRDefault="0005513D">
      <w:pPr>
        <w:pStyle w:val="a3"/>
        <w:spacing w:before="0" w:line="278" w:lineRule="auto"/>
        <w:ind w:right="6504"/>
        <w:rPr>
          <w:rFonts w:asciiTheme="minorEastAsia" w:eastAsiaTheme="minorEastAsia" w:hAnsiTheme="minorEastAsia" w:cstheme="minorEastAsia"/>
        </w:rPr>
      </w:pPr>
      <w:r>
        <w:rPr>
          <w:rFonts w:asciiTheme="minorEastAsia" w:eastAsiaTheme="minorEastAsia" w:hAnsiTheme="minorEastAsia" w:cstheme="minorEastAsia" w:hint="eastAsia"/>
        </w:rPr>
        <w:t>car / drug dealer deal with sth.</w:t>
      </w:r>
    </w:p>
    <w:p w:rsidR="00C24999" w:rsidRDefault="0005513D">
      <w:pPr>
        <w:pStyle w:val="a4"/>
        <w:numPr>
          <w:ilvl w:val="1"/>
          <w:numId w:val="38"/>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gangn. 一帮，一群，一伙（闹事、斗殴的年轻人）</w:t>
      </w:r>
    </w:p>
    <w:p w:rsidR="00C24999" w:rsidRDefault="0005513D">
      <w:pPr>
        <w:pStyle w:val="a4"/>
        <w:numPr>
          <w:ilvl w:val="1"/>
          <w:numId w:val="38"/>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contributev</w:t>
      </w:r>
      <w:r>
        <w:rPr>
          <w:rFonts w:asciiTheme="minorEastAsia" w:eastAsiaTheme="minorEastAsia" w:hAnsiTheme="minorEastAsia" w:cstheme="minorEastAsia" w:hint="eastAsia"/>
          <w:spacing w:val="-1"/>
          <w:sz w:val="21"/>
        </w:rPr>
        <w:t>. 增加；增进；添加</w:t>
      </w:r>
      <w:r>
        <w:rPr>
          <w:rFonts w:asciiTheme="minorEastAsia" w:eastAsiaTheme="minorEastAsia" w:hAnsiTheme="minorEastAsia" w:cstheme="minorEastAsia" w:hint="eastAsia"/>
          <w:sz w:val="21"/>
        </w:rPr>
        <w:t>（到某物）</w:t>
      </w:r>
    </w:p>
    <w:p w:rsidR="00C24999" w:rsidRDefault="00C24999">
      <w:pPr>
        <w:rPr>
          <w:rFonts w:asciiTheme="minorEastAsia" w:eastAsiaTheme="minorEastAsia" w:hAnsiTheme="minorEastAsia" w:cstheme="minorEastAsia"/>
          <w:sz w:val="2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4"/>
        <w:numPr>
          <w:ilvl w:val="1"/>
          <w:numId w:val="38"/>
        </w:numPr>
        <w:tabs>
          <w:tab w:val="left" w:pos="942"/>
        </w:tabs>
        <w:spacing w:before="69" w:line="278" w:lineRule="auto"/>
        <w:ind w:left="521" w:right="5886"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quitv</w:t>
      </w:r>
      <w:r>
        <w:rPr>
          <w:rFonts w:asciiTheme="minorEastAsia" w:eastAsiaTheme="minorEastAsia" w:hAnsiTheme="minorEastAsia" w:cstheme="minorEastAsia" w:hint="eastAsia"/>
          <w:spacing w:val="-1"/>
          <w:sz w:val="21"/>
        </w:rPr>
        <w:t>. 停止；戒掉Phrases and</w:t>
      </w:r>
      <w:r>
        <w:rPr>
          <w:rFonts w:asciiTheme="minorEastAsia" w:eastAsiaTheme="minorEastAsia" w:hAnsiTheme="minorEastAsia" w:cstheme="minorEastAsia" w:hint="eastAsia"/>
          <w:sz w:val="21"/>
        </w:rPr>
        <w:t>Expressions</w:t>
      </w:r>
    </w:p>
    <w:p w:rsidR="00C24999" w:rsidRDefault="0005513D">
      <w:pPr>
        <w:pStyle w:val="a4"/>
        <w:numPr>
          <w:ilvl w:val="0"/>
          <w:numId w:val="39"/>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bringin 赚得；挣</w:t>
      </w:r>
    </w:p>
    <w:p w:rsidR="00C24999" w:rsidRDefault="0005513D">
      <w:pPr>
        <w:pStyle w:val="a4"/>
        <w:numPr>
          <w:ilvl w:val="0"/>
          <w:numId w:val="39"/>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ekeoutaliving 竭力维持生计；勉强度日</w:t>
      </w:r>
    </w:p>
    <w:p w:rsidR="00C24999" w:rsidRDefault="0005513D">
      <w:pPr>
        <w:pStyle w:val="a4"/>
        <w:numPr>
          <w:ilvl w:val="0"/>
          <w:numId w:val="39"/>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sinkin</w:t>
      </w:r>
      <w:r>
        <w:rPr>
          <w:rFonts w:asciiTheme="minorEastAsia" w:eastAsiaTheme="minorEastAsia" w:hAnsiTheme="minorEastAsia" w:cstheme="minorEastAsia" w:hint="eastAsia"/>
          <w:spacing w:val="-1"/>
          <w:sz w:val="21"/>
        </w:rPr>
        <w:t xml:space="preserve"> 被完全理解；被充分意识到</w:t>
      </w:r>
    </w:p>
    <w:p w:rsidR="00C24999" w:rsidRDefault="0005513D">
      <w:pPr>
        <w:pStyle w:val="a4"/>
        <w:numPr>
          <w:ilvl w:val="0"/>
          <w:numId w:val="39"/>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lookforwardto（高兴地）盼望，期待</w:t>
      </w:r>
    </w:p>
    <w:p w:rsidR="00C24999" w:rsidRDefault="0005513D">
      <w:pPr>
        <w:pStyle w:val="a4"/>
        <w:numPr>
          <w:ilvl w:val="0"/>
          <w:numId w:val="39"/>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overandoveragain 多次；反复地；一再</w:t>
      </w:r>
    </w:p>
    <w:p w:rsidR="00C24999" w:rsidRDefault="0005513D">
      <w:pPr>
        <w:pStyle w:val="a4"/>
        <w:numPr>
          <w:ilvl w:val="0"/>
          <w:numId w:val="39"/>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bepreparedfor</w:t>
      </w:r>
      <w:r>
        <w:rPr>
          <w:rFonts w:asciiTheme="minorEastAsia" w:eastAsiaTheme="minorEastAsia" w:hAnsiTheme="minorEastAsia" w:cstheme="minorEastAsia" w:hint="eastAsia"/>
          <w:spacing w:val="-1"/>
          <w:sz w:val="21"/>
        </w:rPr>
        <w:t xml:space="preserve"> 准备好；有所准备</w:t>
      </w:r>
    </w:p>
    <w:p w:rsidR="00C24999" w:rsidRDefault="0005513D">
      <w:pPr>
        <w:pStyle w:val="a4"/>
        <w:numPr>
          <w:ilvl w:val="0"/>
          <w:numId w:val="39"/>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593984" behindDoc="1" locked="0" layoutInCell="1" allowOverlap="1">
            <wp:simplePos x="0" y="0"/>
            <wp:positionH relativeFrom="page">
              <wp:posOffset>2157730</wp:posOffset>
            </wp:positionH>
            <wp:positionV relativeFrom="paragraph">
              <wp:posOffset>120015</wp:posOffset>
            </wp:positionV>
            <wp:extent cx="4257675" cy="5871845"/>
            <wp:effectExtent l="0" t="0" r="0" b="0"/>
            <wp:wrapNone/>
            <wp:docPr id="5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believein</w:t>
      </w:r>
      <w:r>
        <w:rPr>
          <w:rFonts w:asciiTheme="minorEastAsia" w:eastAsiaTheme="minorEastAsia" w:hAnsiTheme="minorEastAsia" w:cstheme="minorEastAsia" w:hint="eastAsia"/>
          <w:spacing w:val="-1"/>
          <w:sz w:val="21"/>
        </w:rPr>
        <w:t xml:space="preserve"> 认为某事好</w:t>
      </w:r>
      <w:r>
        <w:rPr>
          <w:rFonts w:asciiTheme="minorEastAsia" w:eastAsiaTheme="minorEastAsia" w:hAnsiTheme="minorEastAsia" w:cstheme="minorEastAsia" w:hint="eastAsia"/>
          <w:sz w:val="21"/>
        </w:rPr>
        <w:t>（对、可接受）</w:t>
      </w:r>
    </w:p>
    <w:p w:rsidR="00C24999" w:rsidRDefault="0005513D">
      <w:pPr>
        <w:pStyle w:val="a4"/>
        <w:numPr>
          <w:ilvl w:val="0"/>
          <w:numId w:val="38"/>
        </w:numPr>
        <w:tabs>
          <w:tab w:val="left" w:pos="942"/>
        </w:tabs>
        <w:spacing w:line="278" w:lineRule="auto"/>
        <w:ind w:left="521" w:right="6412"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Text Learning Work Is aBlessing</w:t>
      </w:r>
    </w:p>
    <w:p w:rsidR="00C24999" w:rsidRDefault="0005513D">
      <w:pPr>
        <w:pStyle w:val="a3"/>
        <w:spacing w:before="0" w:line="278" w:lineRule="auto"/>
        <w:ind w:left="101" w:right="203"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spacing w:val="-1"/>
        </w:rPr>
        <w:t xml:space="preserve">① </w:t>
      </w:r>
      <w:r>
        <w:rPr>
          <w:rFonts w:asciiTheme="minorEastAsia" w:eastAsiaTheme="minorEastAsia" w:hAnsiTheme="minorEastAsia" w:cstheme="minorEastAsia" w:hint="eastAsia"/>
        </w:rPr>
        <w:t>IgrewupinLakeland</w:t>
      </w:r>
      <w:r>
        <w:rPr>
          <w:rFonts w:asciiTheme="minorEastAsia" w:eastAsiaTheme="minorEastAsia" w:hAnsiTheme="minorEastAsia" w:cstheme="minorEastAsia" w:hint="eastAsia"/>
          <w:spacing w:val="-25"/>
        </w:rPr>
        <w:t xml:space="preserve">, </w:t>
      </w:r>
      <w:r>
        <w:rPr>
          <w:rFonts w:asciiTheme="minorEastAsia" w:eastAsiaTheme="minorEastAsia" w:hAnsiTheme="minorEastAsia" w:cstheme="minorEastAsia" w:hint="eastAsia"/>
        </w:rPr>
        <w:t>Louisiana</w:t>
      </w:r>
      <w:r>
        <w:rPr>
          <w:rFonts w:asciiTheme="minorEastAsia" w:eastAsiaTheme="minorEastAsia" w:hAnsiTheme="minorEastAsia" w:cstheme="minorEastAsia" w:hint="eastAsia"/>
          <w:spacing w:val="-25"/>
        </w:rPr>
        <w:t xml:space="preserve">, </w:t>
      </w:r>
      <w:r>
        <w:rPr>
          <w:rFonts w:asciiTheme="minorEastAsia" w:eastAsiaTheme="minorEastAsia" w:hAnsiTheme="minorEastAsia" w:cstheme="minorEastAsia" w:hint="eastAsia"/>
        </w:rPr>
        <w:t>oneof12children</w:t>
      </w:r>
      <w:r>
        <w:rPr>
          <w:rFonts w:asciiTheme="minorEastAsia" w:eastAsiaTheme="minorEastAsia" w:hAnsiTheme="minorEastAsia" w:cstheme="minorEastAsia" w:hint="eastAsia"/>
          <w:spacing w:val="-25"/>
        </w:rPr>
        <w:t xml:space="preserve">. </w:t>
      </w:r>
      <w:r>
        <w:rPr>
          <w:rFonts w:asciiTheme="minorEastAsia" w:eastAsiaTheme="minorEastAsia" w:hAnsiTheme="minorEastAsia" w:cstheme="minorEastAsia" w:hint="eastAsia"/>
        </w:rPr>
        <w:t>Wealllivedonmyparents' subsistencefarm（自给自足的农场）</w:t>
      </w:r>
      <w:r>
        <w:rPr>
          <w:rFonts w:asciiTheme="minorEastAsia" w:eastAsiaTheme="minorEastAsia" w:hAnsiTheme="minorEastAsia" w:cstheme="minorEastAsia" w:hint="eastAsia"/>
          <w:spacing w:val="-18"/>
        </w:rPr>
        <w:t xml:space="preserve">. </w:t>
      </w:r>
      <w:r>
        <w:rPr>
          <w:rFonts w:asciiTheme="minorEastAsia" w:eastAsiaTheme="minorEastAsia" w:hAnsiTheme="minorEastAsia" w:cstheme="minorEastAsia" w:hint="eastAsia"/>
        </w:rPr>
        <w:t>Wegrewcotton</w:t>
      </w:r>
      <w:r>
        <w:rPr>
          <w:rFonts w:asciiTheme="minorEastAsia" w:eastAsiaTheme="minorEastAsia" w:hAnsiTheme="minorEastAsia" w:cstheme="minorEastAsia" w:hint="eastAsia"/>
          <w:spacing w:val="-18"/>
        </w:rPr>
        <w:t xml:space="preserve">, </w:t>
      </w:r>
      <w:r>
        <w:rPr>
          <w:rFonts w:asciiTheme="minorEastAsia" w:eastAsiaTheme="minorEastAsia" w:hAnsiTheme="minorEastAsia" w:cstheme="minorEastAsia" w:hint="eastAsia"/>
        </w:rPr>
        <w:t>sugarcane</w:t>
      </w:r>
      <w:r>
        <w:rPr>
          <w:rFonts w:asciiTheme="minorEastAsia" w:eastAsiaTheme="minorEastAsia" w:hAnsiTheme="minorEastAsia" w:cstheme="minorEastAsia" w:hint="eastAsia"/>
          <w:spacing w:val="-18"/>
        </w:rPr>
        <w:t xml:space="preserve">, </w:t>
      </w:r>
      <w:r>
        <w:rPr>
          <w:rFonts w:asciiTheme="minorEastAsia" w:eastAsiaTheme="minorEastAsia" w:hAnsiTheme="minorEastAsia" w:cstheme="minorEastAsia" w:hint="eastAsia"/>
        </w:rPr>
        <w:t>corn</w:t>
      </w:r>
      <w:r>
        <w:rPr>
          <w:rFonts w:asciiTheme="minorEastAsia" w:eastAsiaTheme="minorEastAsia" w:hAnsiTheme="minorEastAsia" w:cstheme="minorEastAsia" w:hint="eastAsia"/>
          <w:spacing w:val="-18"/>
        </w:rPr>
        <w:t xml:space="preserve">, </w:t>
      </w:r>
      <w:r>
        <w:rPr>
          <w:rFonts w:asciiTheme="minorEastAsia" w:eastAsiaTheme="minorEastAsia" w:hAnsiTheme="minorEastAsia" w:cstheme="minorEastAsia" w:hint="eastAsia"/>
        </w:rPr>
        <w:t>hogs</w:t>
      </w:r>
      <w:r>
        <w:rPr>
          <w:rFonts w:asciiTheme="minorEastAsia" w:eastAsiaTheme="minorEastAsia" w:hAnsiTheme="minorEastAsia" w:cstheme="minorEastAsia" w:hint="eastAsia"/>
          <w:spacing w:val="-18"/>
        </w:rPr>
        <w:t xml:space="preserve">, </w:t>
      </w:r>
      <w:r>
        <w:rPr>
          <w:rFonts w:asciiTheme="minorEastAsia" w:eastAsiaTheme="minorEastAsia" w:hAnsiTheme="minorEastAsia" w:cstheme="minorEastAsia" w:hint="eastAsia"/>
        </w:rPr>
        <w:t>chickens and had a large garden, but it didn't bring in much cash. So when I was 12, I got a part-time job on a dairy farm down the road, helping to milk cows. We milked 65 cows at 5 in the morning, and again at 2 in the afternoon, seven days aweek.</w:t>
      </w:r>
    </w:p>
    <w:p w:rsidR="00C24999" w:rsidRDefault="0005513D">
      <w:pPr>
        <w:pStyle w:val="a3"/>
        <w:spacing w:before="0" w:line="278" w:lineRule="auto"/>
        <w:ind w:left="101" w:right="208"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②InthekitchenoneSaturdaybeforedaylight,Iriibercomplainingtomyfather andgrandfatherabouthavingtogomilkthosecows.Myfathersaid,"Yaknow,boy, to work is ablessing."</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spacing w:val="-1"/>
        </w:rPr>
        <w:t xml:space="preserve">③ </w:t>
      </w:r>
      <w:r>
        <w:rPr>
          <w:rFonts w:asciiTheme="minorEastAsia" w:eastAsiaTheme="minorEastAsia" w:hAnsiTheme="minorEastAsia" w:cstheme="minorEastAsia" w:hint="eastAsia"/>
        </w:rPr>
        <w:t>Ilookedatthosetwomenwho'dworkedharderthanIeverhad</w:t>
      </w:r>
      <w:r>
        <w:rPr>
          <w:rFonts w:asciiTheme="minorEastAsia" w:eastAsiaTheme="minorEastAsia" w:hAnsiTheme="minorEastAsia" w:cstheme="minorEastAsia" w:hint="eastAsia"/>
          <w:spacing w:val="-23"/>
        </w:rPr>
        <w:t xml:space="preserve"> - </w:t>
      </w:r>
      <w:r>
        <w:rPr>
          <w:rFonts w:asciiTheme="minorEastAsia" w:eastAsiaTheme="minorEastAsia" w:hAnsiTheme="minorEastAsia" w:cstheme="minorEastAsia" w:hint="eastAsia"/>
        </w:rPr>
        <w:t>myfathereking outalivingonthatfarm</w:t>
      </w:r>
      <w:r>
        <w:rPr>
          <w:rFonts w:asciiTheme="minorEastAsia" w:eastAsiaTheme="minorEastAsia" w:hAnsiTheme="minorEastAsia" w:cstheme="minorEastAsia" w:hint="eastAsia"/>
          <w:spacing w:val="-21"/>
        </w:rPr>
        <w:t xml:space="preserve">, </w:t>
      </w:r>
      <w:r>
        <w:rPr>
          <w:rFonts w:asciiTheme="minorEastAsia" w:eastAsiaTheme="minorEastAsia" w:hAnsiTheme="minorEastAsia" w:cstheme="minorEastAsia" w:hint="eastAsia"/>
        </w:rPr>
        <w:t>andmygrandfatherfarmingandworkingasacarpenterduring theDepression</w:t>
      </w:r>
      <w:r>
        <w:rPr>
          <w:rFonts w:asciiTheme="minorEastAsia" w:eastAsiaTheme="minorEastAsia" w:hAnsiTheme="minorEastAsia" w:cstheme="minorEastAsia" w:hint="eastAsia"/>
          <w:spacing w:val="-4"/>
        </w:rPr>
        <w:t xml:space="preserve">. </w:t>
      </w:r>
      <w:r>
        <w:rPr>
          <w:rFonts w:asciiTheme="minorEastAsia" w:eastAsiaTheme="minorEastAsia" w:hAnsiTheme="minorEastAsia" w:cstheme="minorEastAsia" w:hint="eastAsia"/>
        </w:rPr>
        <w:t>(1)IhadafeelingIhadbeentoldsomethingreallyimportant</w:t>
      </w:r>
      <w:r>
        <w:rPr>
          <w:rFonts w:asciiTheme="minorEastAsia" w:eastAsiaTheme="minorEastAsia" w:hAnsiTheme="minorEastAsia" w:cstheme="minorEastAsia" w:hint="eastAsia"/>
          <w:spacing w:val="-5"/>
        </w:rPr>
        <w:t xml:space="preserve">, </w:t>
      </w:r>
      <w:r>
        <w:rPr>
          <w:rFonts w:asciiTheme="minorEastAsia" w:eastAsiaTheme="minorEastAsia" w:hAnsiTheme="minorEastAsia" w:cstheme="minorEastAsia" w:hint="eastAsia"/>
        </w:rPr>
        <w:t>but ittookmanyyears beforeitsankin.（承上、总结的话）</w:t>
      </w:r>
    </w:p>
    <w:p w:rsidR="00C24999" w:rsidRDefault="0005513D">
      <w:pPr>
        <w:pStyle w:val="a3"/>
        <w:spacing w:before="0" w:line="278" w:lineRule="auto"/>
        <w:ind w:left="101" w:right="203"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spacing w:val="-1"/>
        </w:rPr>
        <w:t xml:space="preserve">④ </w:t>
      </w:r>
      <w:r>
        <w:rPr>
          <w:rFonts w:asciiTheme="minorEastAsia" w:eastAsiaTheme="minorEastAsia" w:hAnsiTheme="minorEastAsia" w:cstheme="minorEastAsia" w:hint="eastAsia"/>
        </w:rPr>
        <w:t>GoingtocollegewasarareprivilegeforakidfromLakeland</w:t>
      </w:r>
      <w:r>
        <w:rPr>
          <w:rFonts w:asciiTheme="minorEastAsia" w:eastAsiaTheme="minorEastAsia" w:hAnsiTheme="minorEastAsia" w:cstheme="minorEastAsia" w:hint="eastAsia"/>
          <w:spacing w:val="-8"/>
        </w:rPr>
        <w:t xml:space="preserve">, </w:t>
      </w:r>
      <w:r>
        <w:rPr>
          <w:rFonts w:asciiTheme="minorEastAsia" w:eastAsiaTheme="minorEastAsia" w:hAnsiTheme="minorEastAsia" w:cstheme="minorEastAsia" w:hint="eastAsia"/>
        </w:rPr>
        <w:t>Louisiana</w:t>
      </w:r>
      <w:r>
        <w:rPr>
          <w:rFonts w:asciiTheme="minorEastAsia" w:eastAsiaTheme="minorEastAsia" w:hAnsiTheme="minorEastAsia" w:cstheme="minorEastAsia" w:hint="eastAsia"/>
          <w:spacing w:val="-9"/>
        </w:rPr>
        <w:t xml:space="preserve">. </w:t>
      </w:r>
      <w:r>
        <w:rPr>
          <w:rFonts w:asciiTheme="minorEastAsia" w:eastAsiaTheme="minorEastAsia" w:hAnsiTheme="minorEastAsia" w:cstheme="minorEastAsia" w:hint="eastAsia"/>
        </w:rPr>
        <w:t>My father told me if I picked something to study that I liked doing, I'd always look forward to my work. But he also added, "Even having a job you hate is better than nothavingajobatall</w:t>
      </w:r>
      <w:r>
        <w:rPr>
          <w:rFonts w:asciiTheme="minorEastAsia" w:eastAsiaTheme="minorEastAsia" w:hAnsiTheme="minorEastAsia" w:cstheme="minorEastAsia" w:hint="eastAsia"/>
          <w:spacing w:val="1"/>
        </w:rPr>
        <w:t>."</w:t>
      </w:r>
      <w:r>
        <w:rPr>
          <w:rFonts w:asciiTheme="minorEastAsia" w:eastAsiaTheme="minorEastAsia" w:hAnsiTheme="minorEastAsia" w:cstheme="minorEastAsia" w:hint="eastAsia"/>
        </w:rPr>
        <w:t>Iwantedtobeafarmer</w:t>
      </w:r>
      <w:r>
        <w:rPr>
          <w:rFonts w:asciiTheme="minorEastAsia" w:eastAsiaTheme="minorEastAsia" w:hAnsiTheme="minorEastAsia" w:cstheme="minorEastAsia" w:hint="eastAsia"/>
          <w:spacing w:val="2"/>
        </w:rPr>
        <w:t xml:space="preserve">, </w:t>
      </w:r>
      <w:r>
        <w:rPr>
          <w:rFonts w:asciiTheme="minorEastAsia" w:eastAsiaTheme="minorEastAsia" w:hAnsiTheme="minorEastAsia" w:cstheme="minorEastAsia" w:hint="eastAsia"/>
        </w:rPr>
        <w:t>butIjoinedthe</w:t>
      </w:r>
      <w:r>
        <w:rPr>
          <w:rFonts w:asciiTheme="minorEastAsia" w:eastAsiaTheme="minorEastAsia" w:hAnsiTheme="minorEastAsia" w:cstheme="minorEastAsia" w:hint="eastAsia"/>
          <w:spacing w:val="2"/>
        </w:rPr>
        <w:t>ROTC（</w:t>
      </w:r>
      <w:r>
        <w:rPr>
          <w:rFonts w:asciiTheme="minorEastAsia" w:eastAsiaTheme="minorEastAsia" w:hAnsiTheme="minorEastAsia" w:cstheme="minorEastAsia" w:hint="eastAsia"/>
          <w:spacing w:val="4"/>
        </w:rPr>
        <w:t>美</w:t>
      </w:r>
      <w:r>
        <w:rPr>
          <w:rFonts w:asciiTheme="minorEastAsia" w:eastAsiaTheme="minorEastAsia" w:hAnsiTheme="minorEastAsia" w:cstheme="minorEastAsia" w:hint="eastAsia"/>
          <w:spacing w:val="7"/>
        </w:rPr>
        <w:t>）</w:t>
      </w:r>
      <w:r>
        <w:rPr>
          <w:rFonts w:asciiTheme="minorEastAsia" w:eastAsiaTheme="minorEastAsia" w:hAnsiTheme="minorEastAsia" w:cstheme="minorEastAsia" w:hint="eastAsia"/>
        </w:rPr>
        <w:t>后备军官训练队，预备役军官训练营（ReserveOfficers</w:t>
      </w:r>
      <w:r>
        <w:rPr>
          <w:rFonts w:asciiTheme="minorEastAsia" w:eastAsiaTheme="minorEastAsia" w:hAnsiTheme="minorEastAsia" w:cstheme="minorEastAsia" w:hint="eastAsia"/>
          <w:spacing w:val="-12"/>
        </w:rPr>
        <w:t xml:space="preserve">' </w:t>
      </w:r>
      <w:r>
        <w:rPr>
          <w:rFonts w:asciiTheme="minorEastAsia" w:eastAsiaTheme="minorEastAsia" w:hAnsiTheme="minorEastAsia" w:cstheme="minorEastAsia" w:hint="eastAsia"/>
        </w:rPr>
        <w:t>TrainingCorps）programtohelp payforcollege</w:t>
      </w:r>
      <w:r>
        <w:rPr>
          <w:rFonts w:asciiTheme="minorEastAsia" w:eastAsiaTheme="minorEastAsia" w:hAnsiTheme="minorEastAsia" w:cstheme="minorEastAsia" w:hint="eastAsia"/>
          <w:spacing w:val="-3"/>
        </w:rPr>
        <w:t xml:space="preserve">. </w:t>
      </w:r>
      <w:r>
        <w:rPr>
          <w:rFonts w:asciiTheme="minorEastAsia" w:eastAsiaTheme="minorEastAsia" w:hAnsiTheme="minorEastAsia" w:cstheme="minorEastAsia" w:hint="eastAsia"/>
        </w:rPr>
        <w:t>(2)AndwhatstartedoutasanobligationtotheArmybecameaway of life that I stayed committed to for 37 years, three months and threedays.</w:t>
      </w:r>
    </w:p>
    <w:p w:rsidR="00C24999" w:rsidRDefault="0005513D">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40"/>
        </w:numPr>
        <w:tabs>
          <w:tab w:val="left" w:pos="822"/>
        </w:tabs>
        <w:spacing w:before="41"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IhadafeelingIhadbeentoldsomethingreallyimportant</w:t>
      </w:r>
      <w:r>
        <w:rPr>
          <w:rFonts w:asciiTheme="minorEastAsia" w:eastAsiaTheme="minorEastAsia" w:hAnsiTheme="minorEastAsia" w:cstheme="minorEastAsia" w:hint="eastAsia"/>
          <w:spacing w:val="-7"/>
          <w:sz w:val="21"/>
        </w:rPr>
        <w:t xml:space="preserve">, </w:t>
      </w:r>
      <w:r>
        <w:rPr>
          <w:rFonts w:asciiTheme="minorEastAsia" w:eastAsiaTheme="minorEastAsia" w:hAnsiTheme="minorEastAsia" w:cstheme="minorEastAsia" w:hint="eastAsia"/>
          <w:sz w:val="21"/>
        </w:rPr>
        <w:t>butittookmany yearsbeforeitsankin</w:t>
      </w:r>
      <w:r>
        <w:rPr>
          <w:rFonts w:asciiTheme="minorEastAsia" w:eastAsiaTheme="minorEastAsia" w:hAnsiTheme="minorEastAsia" w:cstheme="minorEastAsia" w:hint="eastAsia"/>
          <w:spacing w:val="-2"/>
          <w:sz w:val="21"/>
        </w:rPr>
        <w:t>. 我有种感觉--父亲跟我说了一些确实重要的东西，但许多年后我才真正理解。</w:t>
      </w:r>
    </w:p>
    <w:p w:rsidR="00C24999" w:rsidRDefault="0005513D">
      <w:pPr>
        <w:pStyle w:val="a3"/>
        <w:spacing w:before="0" w:line="269" w:lineRule="exact"/>
        <w:jc w:val="both"/>
        <w:rPr>
          <w:rFonts w:asciiTheme="minorEastAsia" w:eastAsiaTheme="minorEastAsia" w:hAnsiTheme="minorEastAsia" w:cstheme="minorEastAsia"/>
        </w:rPr>
      </w:pPr>
      <w:r>
        <w:rPr>
          <w:rFonts w:asciiTheme="minorEastAsia" w:eastAsiaTheme="minorEastAsia" w:hAnsiTheme="minorEastAsia" w:cstheme="minorEastAsia" w:hint="eastAsia"/>
        </w:rPr>
        <w:t>sink in: be understood</w:t>
      </w:r>
    </w:p>
    <w:p w:rsidR="00C24999" w:rsidRDefault="0005513D">
      <w:pPr>
        <w:pStyle w:val="a3"/>
        <w:jc w:val="both"/>
        <w:rPr>
          <w:rFonts w:asciiTheme="minorEastAsia" w:eastAsiaTheme="minorEastAsia" w:hAnsiTheme="minorEastAsia" w:cstheme="minorEastAsia"/>
        </w:rPr>
      </w:pPr>
      <w:r>
        <w:rPr>
          <w:rFonts w:asciiTheme="minorEastAsia" w:eastAsiaTheme="minorEastAsia" w:hAnsiTheme="minorEastAsia" w:cstheme="minorEastAsia" w:hint="eastAsia"/>
        </w:rPr>
        <w:t>It took many years for the teachers' words to sink in.</w:t>
      </w:r>
    </w:p>
    <w:p w:rsidR="00C24999" w:rsidRDefault="0005513D">
      <w:pPr>
        <w:pStyle w:val="a4"/>
        <w:numPr>
          <w:ilvl w:val="0"/>
          <w:numId w:val="40"/>
        </w:numPr>
        <w:tabs>
          <w:tab w:val="left" w:pos="829"/>
        </w:tabs>
        <w:spacing w:line="278" w:lineRule="auto"/>
        <w:ind w:right="213"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AndwhatstartedoutasanobligationtotheArmybecameawayoflifethat I stayed committed to for 37 years, three months and threedays.</w:t>
      </w:r>
    </w:p>
    <w:p w:rsidR="00C24999" w:rsidRDefault="0005513D">
      <w:pPr>
        <w:pStyle w:val="a4"/>
        <w:numPr>
          <w:ilvl w:val="0"/>
          <w:numId w:val="41"/>
        </w:numPr>
        <w:tabs>
          <w:tab w:val="left" w:pos="942"/>
        </w:tabs>
        <w:spacing w:before="0" w:line="269" w:lineRule="exact"/>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anobligationtotheArmy</w:t>
      </w:r>
      <w:r>
        <w:rPr>
          <w:rFonts w:asciiTheme="minorEastAsia" w:eastAsiaTheme="minorEastAsia" w:hAnsiTheme="minorEastAsia" w:cstheme="minorEastAsia" w:hint="eastAsia"/>
          <w:spacing w:val="-1"/>
          <w:sz w:val="21"/>
        </w:rPr>
        <w:t xml:space="preserve"> 对于部队的义务</w:t>
      </w:r>
    </w:p>
    <w:p w:rsidR="00C24999" w:rsidRDefault="0005513D">
      <w:pPr>
        <w:pStyle w:val="a4"/>
        <w:numPr>
          <w:ilvl w:val="0"/>
          <w:numId w:val="41"/>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awayoflife</w:t>
      </w:r>
      <w:r>
        <w:rPr>
          <w:rFonts w:asciiTheme="minorEastAsia" w:eastAsiaTheme="minorEastAsia" w:hAnsiTheme="minorEastAsia" w:cstheme="minorEastAsia" w:hint="eastAsia"/>
          <w:spacing w:val="-1"/>
          <w:sz w:val="21"/>
        </w:rPr>
        <w:t xml:space="preserve"> 生活方式</w:t>
      </w:r>
    </w:p>
    <w:p w:rsidR="00C24999" w:rsidRDefault="0005513D">
      <w:pPr>
        <w:pStyle w:val="a4"/>
        <w:numPr>
          <w:ilvl w:val="0"/>
          <w:numId w:val="41"/>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stay/becommittedto</w:t>
      </w:r>
      <w:r>
        <w:rPr>
          <w:rFonts w:asciiTheme="minorEastAsia" w:eastAsiaTheme="minorEastAsia" w:hAnsiTheme="minorEastAsia" w:cstheme="minorEastAsia" w:hint="eastAsia"/>
          <w:spacing w:val="-1"/>
          <w:sz w:val="21"/>
        </w:rPr>
        <w:t xml:space="preserve"> 致力于</w:t>
      </w:r>
    </w:p>
    <w:p w:rsidR="00C24999" w:rsidRDefault="0005513D">
      <w:pPr>
        <w:pStyle w:val="a3"/>
        <w:spacing w:line="278" w:lineRule="auto"/>
        <w:ind w:left="101" w:firstLine="420"/>
        <w:rPr>
          <w:rFonts w:asciiTheme="minorEastAsia" w:eastAsiaTheme="minorEastAsia" w:hAnsiTheme="minorEastAsia" w:cstheme="minorEastAsia"/>
        </w:rPr>
      </w:pPr>
      <w:r>
        <w:rPr>
          <w:rFonts w:asciiTheme="minorEastAsia" w:eastAsiaTheme="minorEastAsia" w:hAnsiTheme="minorEastAsia" w:cstheme="minorEastAsia" w:hint="eastAsia"/>
        </w:rPr>
        <w:t>Hehasbeencommittedtoworkingforthepeopleheartandsoulformorethantwenty years.</w:t>
      </w:r>
    </w:p>
    <w:p w:rsidR="00C24999" w:rsidRDefault="0005513D">
      <w:pPr>
        <w:pStyle w:val="a4"/>
        <w:numPr>
          <w:ilvl w:val="0"/>
          <w:numId w:val="41"/>
        </w:numPr>
        <w:tabs>
          <w:tab w:val="left" w:pos="942"/>
        </w:tabs>
        <w:spacing w:before="0" w:line="278" w:lineRule="auto"/>
        <w:ind w:left="101" w:right="219"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pacing w:val="-10"/>
          <w:sz w:val="21"/>
        </w:rPr>
        <w:t xml:space="preserve">译文：当时的"义务"从军便成为了我的生活方式--我在部队服役长达 </w:t>
      </w:r>
      <w:r>
        <w:rPr>
          <w:rFonts w:asciiTheme="minorEastAsia" w:eastAsiaTheme="minorEastAsia" w:hAnsiTheme="minorEastAsia" w:cstheme="minorEastAsia" w:hint="eastAsia"/>
          <w:sz w:val="21"/>
        </w:rPr>
        <w:t>37</w:t>
      </w:r>
      <w:r>
        <w:rPr>
          <w:rFonts w:asciiTheme="minorEastAsia" w:eastAsiaTheme="minorEastAsia" w:hAnsiTheme="minorEastAsia" w:cstheme="minorEastAsia" w:hint="eastAsia"/>
          <w:spacing w:val="-3"/>
          <w:sz w:val="21"/>
        </w:rPr>
        <w:t xml:space="preserve"> 年三个月零三天。</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⑤ In the late 1980s, during a visit to Bangladesh, I saw a woman with her baby</w:t>
      </w:r>
    </w:p>
    <w:p w:rsidR="00C24999" w:rsidRDefault="00C24999">
      <w:pPr>
        <w:spacing w:line="269" w:lineRule="exact"/>
        <w:rPr>
          <w:rFonts w:asciiTheme="minorEastAsia" w:eastAsiaTheme="minorEastAsia" w:hAnsiTheme="minorEastAsia" w:cstheme="minorEastAsia"/>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line="278" w:lineRule="auto"/>
        <w:ind w:left="101" w:right="205"/>
        <w:jc w:val="both"/>
        <w:rPr>
          <w:rFonts w:asciiTheme="minorEastAsia" w:eastAsiaTheme="minorEastAsia" w:hAnsiTheme="minorEastAsia" w:cstheme="minorEastAsia"/>
        </w:rPr>
      </w:pPr>
      <w:r>
        <w:rPr>
          <w:rFonts w:asciiTheme="minorEastAsia" w:eastAsiaTheme="minorEastAsia" w:hAnsiTheme="minorEastAsia" w:cstheme="minorEastAsia" w:hint="eastAsia"/>
        </w:rPr>
        <w:t>onherback</w:t>
      </w:r>
      <w:r>
        <w:rPr>
          <w:rFonts w:asciiTheme="minorEastAsia" w:eastAsiaTheme="minorEastAsia" w:hAnsiTheme="minorEastAsia" w:cstheme="minorEastAsia" w:hint="eastAsia"/>
          <w:spacing w:val="-11"/>
        </w:rPr>
        <w:t xml:space="preserve">, </w:t>
      </w:r>
      <w:r>
        <w:rPr>
          <w:rFonts w:asciiTheme="minorEastAsia" w:eastAsiaTheme="minorEastAsia" w:hAnsiTheme="minorEastAsia" w:cstheme="minorEastAsia" w:hint="eastAsia"/>
        </w:rPr>
        <w:t>breakingbrickswithahammer</w:t>
      </w:r>
      <w:r>
        <w:rPr>
          <w:rFonts w:asciiTheme="minorEastAsia" w:eastAsiaTheme="minorEastAsia" w:hAnsiTheme="minorEastAsia" w:cstheme="minorEastAsia" w:hint="eastAsia"/>
          <w:spacing w:val="-12"/>
        </w:rPr>
        <w:t xml:space="preserve">. </w:t>
      </w:r>
      <w:r>
        <w:rPr>
          <w:rFonts w:asciiTheme="minorEastAsia" w:eastAsiaTheme="minorEastAsia" w:hAnsiTheme="minorEastAsia" w:cstheme="minorEastAsia" w:hint="eastAsia"/>
        </w:rPr>
        <w:t>IaskedaBangladeshmilitaryescortwhy theyweren'tusingamachine</w:t>
      </w:r>
      <w:r>
        <w:rPr>
          <w:rFonts w:asciiTheme="minorEastAsia" w:eastAsiaTheme="minorEastAsia" w:hAnsiTheme="minorEastAsia" w:cstheme="minorEastAsia" w:hint="eastAsia"/>
          <w:spacing w:val="-18"/>
        </w:rPr>
        <w:t xml:space="preserve">, </w:t>
      </w:r>
      <w:r>
        <w:rPr>
          <w:rFonts w:asciiTheme="minorEastAsia" w:eastAsiaTheme="minorEastAsia" w:hAnsiTheme="minorEastAsia" w:cstheme="minorEastAsia" w:hint="eastAsia"/>
        </w:rPr>
        <w:t>whichwouldhavebeenaloteasier</w:t>
      </w:r>
      <w:r>
        <w:rPr>
          <w:rFonts w:asciiTheme="minorEastAsia" w:eastAsiaTheme="minorEastAsia" w:hAnsiTheme="minorEastAsia" w:cstheme="minorEastAsia" w:hint="eastAsia"/>
          <w:spacing w:val="-18"/>
        </w:rPr>
        <w:t xml:space="preserve">. </w:t>
      </w:r>
      <w:r>
        <w:rPr>
          <w:rFonts w:asciiTheme="minorEastAsia" w:eastAsiaTheme="minorEastAsia" w:hAnsiTheme="minorEastAsia" w:cstheme="minorEastAsia" w:hint="eastAsia"/>
        </w:rPr>
        <w:t>Hetoldmeamachine wouldputthatladyoutofwork</w:t>
      </w:r>
      <w:r>
        <w:rPr>
          <w:rFonts w:asciiTheme="minorEastAsia" w:eastAsiaTheme="minorEastAsia" w:hAnsiTheme="minorEastAsia" w:cstheme="minorEastAsia" w:hint="eastAsia"/>
          <w:spacing w:val="-13"/>
        </w:rPr>
        <w:t xml:space="preserve">. </w:t>
      </w:r>
      <w:r>
        <w:rPr>
          <w:rFonts w:asciiTheme="minorEastAsia" w:eastAsiaTheme="minorEastAsia" w:hAnsiTheme="minorEastAsia" w:cstheme="minorEastAsia" w:hint="eastAsia"/>
        </w:rPr>
        <w:t>Breakingthosebricksmeantshe'dearnenoughmoney tofeedherselfandherbabythatday</w:t>
      </w:r>
      <w:r>
        <w:rPr>
          <w:rFonts w:asciiTheme="minorEastAsia" w:eastAsiaTheme="minorEastAsia" w:hAnsiTheme="minorEastAsia" w:cstheme="minorEastAsia" w:hint="eastAsia"/>
          <w:spacing w:val="-10"/>
        </w:rPr>
        <w:t xml:space="preserve">. </w:t>
      </w:r>
      <w:r>
        <w:rPr>
          <w:rFonts w:asciiTheme="minorEastAsia" w:eastAsiaTheme="minorEastAsia" w:hAnsiTheme="minorEastAsia" w:cstheme="minorEastAsia" w:hint="eastAsia"/>
        </w:rPr>
        <w:t>(3)Andasbadasthatwoman'sjobwas</w:t>
      </w:r>
      <w:r>
        <w:rPr>
          <w:rFonts w:asciiTheme="minorEastAsia" w:eastAsiaTheme="minorEastAsia" w:hAnsiTheme="minorEastAsia" w:cstheme="minorEastAsia" w:hint="eastAsia"/>
          <w:spacing w:val="-9"/>
        </w:rPr>
        <w:t xml:space="preserve">, </w:t>
      </w:r>
      <w:r>
        <w:rPr>
          <w:rFonts w:asciiTheme="minorEastAsia" w:eastAsiaTheme="minorEastAsia" w:hAnsiTheme="minorEastAsia" w:cstheme="minorEastAsia" w:hint="eastAsia"/>
        </w:rPr>
        <w:t>itwas enoughtokeepasmallfamilyalive</w:t>
      </w:r>
      <w:r>
        <w:rPr>
          <w:rFonts w:asciiTheme="minorEastAsia" w:eastAsiaTheme="minorEastAsia" w:hAnsiTheme="minorEastAsia" w:cstheme="minorEastAsia" w:hint="eastAsia"/>
          <w:spacing w:val="-7"/>
        </w:rPr>
        <w:t xml:space="preserve">. </w:t>
      </w:r>
      <w:r>
        <w:rPr>
          <w:rFonts w:asciiTheme="minorEastAsia" w:eastAsiaTheme="minorEastAsia" w:hAnsiTheme="minorEastAsia" w:cstheme="minorEastAsia" w:hint="eastAsia"/>
        </w:rPr>
        <w:t>Itriindedmeofmyfather'swords</w:t>
      </w:r>
      <w:r>
        <w:rPr>
          <w:rFonts w:asciiTheme="minorEastAsia" w:eastAsiaTheme="minorEastAsia" w:hAnsiTheme="minorEastAsia" w:cstheme="minorEastAsia" w:hint="eastAsia"/>
          <w:spacing w:val="-7"/>
        </w:rPr>
        <w:t xml:space="preserve">: </w:t>
      </w:r>
      <w:r>
        <w:rPr>
          <w:rFonts w:asciiTheme="minorEastAsia" w:eastAsiaTheme="minorEastAsia" w:hAnsiTheme="minorEastAsia" w:cstheme="minorEastAsia" w:hint="eastAsia"/>
        </w:rPr>
        <w:t>toworkis ablessing.（承上、总结的句子）</w:t>
      </w:r>
    </w:p>
    <w:p w:rsidR="00C24999" w:rsidRDefault="0005513D">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40"/>
        </w:numPr>
        <w:tabs>
          <w:tab w:val="left" w:pos="805"/>
        </w:tabs>
        <w:spacing w:line="278" w:lineRule="auto"/>
        <w:ind w:right="215" w:firstLine="420"/>
        <w:jc w:val="right"/>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596032" behindDoc="1" locked="0" layoutInCell="1" allowOverlap="1">
            <wp:simplePos x="0" y="0"/>
            <wp:positionH relativeFrom="page">
              <wp:posOffset>2157730</wp:posOffset>
            </wp:positionH>
            <wp:positionV relativeFrom="paragraph">
              <wp:posOffset>318135</wp:posOffset>
            </wp:positionV>
            <wp:extent cx="4257675" cy="5871845"/>
            <wp:effectExtent l="0" t="0" r="0" b="0"/>
            <wp:wrapNone/>
            <wp:docPr id="5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Andasbadasthatwoman'sjobwas</w:t>
      </w:r>
      <w:r>
        <w:rPr>
          <w:rFonts w:asciiTheme="minorEastAsia" w:eastAsiaTheme="minorEastAsia" w:hAnsiTheme="minorEastAsia" w:cstheme="minorEastAsia" w:hint="eastAsia"/>
          <w:spacing w:val="-16"/>
          <w:sz w:val="21"/>
        </w:rPr>
        <w:t xml:space="preserve">, </w:t>
      </w:r>
      <w:r>
        <w:rPr>
          <w:rFonts w:asciiTheme="minorEastAsia" w:eastAsiaTheme="minorEastAsia" w:hAnsiTheme="minorEastAsia" w:cstheme="minorEastAsia" w:hint="eastAsia"/>
          <w:sz w:val="21"/>
        </w:rPr>
        <w:t>itwasenoughtokeepasmallfamilyalive.</w:t>
      </w:r>
      <w:r>
        <w:rPr>
          <w:rFonts w:asciiTheme="minorEastAsia" w:eastAsiaTheme="minorEastAsia" w:hAnsiTheme="minorEastAsia" w:cstheme="minorEastAsia" w:hint="eastAsia"/>
          <w:spacing w:val="3"/>
          <w:sz w:val="21"/>
        </w:rPr>
        <w:t>此处疑似错句，应省略前面的</w:t>
      </w:r>
      <w:r>
        <w:rPr>
          <w:rFonts w:asciiTheme="minorEastAsia" w:eastAsiaTheme="minorEastAsia" w:hAnsiTheme="minorEastAsia" w:cstheme="minorEastAsia" w:hint="eastAsia"/>
          <w:sz w:val="21"/>
        </w:rPr>
        <w:t>as，即改为：Andbadasthatwoman'sjobwas</w:t>
      </w:r>
      <w:r>
        <w:rPr>
          <w:rFonts w:asciiTheme="minorEastAsia" w:eastAsiaTheme="minorEastAsia" w:hAnsiTheme="minorEastAsia" w:cstheme="minorEastAsia" w:hint="eastAsia"/>
          <w:spacing w:val="-5"/>
          <w:sz w:val="21"/>
        </w:rPr>
        <w:t xml:space="preserve">, </w:t>
      </w:r>
      <w:r>
        <w:rPr>
          <w:rFonts w:asciiTheme="minorEastAsia" w:eastAsiaTheme="minorEastAsia" w:hAnsiTheme="minorEastAsia" w:cstheme="minorEastAsia" w:hint="eastAsia"/>
          <w:sz w:val="21"/>
        </w:rPr>
        <w:t>itwasenoughtokeepasmall familyalive</w:t>
      </w:r>
      <w:r>
        <w:rPr>
          <w:rFonts w:asciiTheme="minorEastAsia" w:eastAsiaTheme="minorEastAsia" w:hAnsiTheme="minorEastAsia" w:cstheme="minorEastAsia" w:hint="eastAsia"/>
          <w:spacing w:val="-1"/>
          <w:sz w:val="21"/>
        </w:rPr>
        <w:t>. 虽然她的工作实在很糟糕，但那却足够养活一个小</w:t>
      </w:r>
    </w:p>
    <w:p w:rsidR="00C24999" w:rsidRDefault="0005513D">
      <w:pPr>
        <w:pStyle w:val="a3"/>
        <w:spacing w:before="0" w:line="269" w:lineRule="exact"/>
        <w:ind w:left="101"/>
        <w:rPr>
          <w:rFonts w:asciiTheme="minorEastAsia" w:eastAsiaTheme="minorEastAsia" w:hAnsiTheme="minorEastAsia" w:cstheme="minorEastAsia"/>
        </w:rPr>
      </w:pPr>
      <w:r>
        <w:rPr>
          <w:rFonts w:asciiTheme="minorEastAsia" w:eastAsiaTheme="minorEastAsia" w:hAnsiTheme="minorEastAsia" w:cstheme="minorEastAsia" w:hint="eastAsia"/>
        </w:rPr>
        <w:t>家庭。</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as 意为"虽然"，用于倒装，句式如下：</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Thoughheisveryyoung,heisverylearned.=Youngasheis,heisverylearned.</w:t>
      </w:r>
    </w:p>
    <w:p w:rsidR="00C24999" w:rsidRDefault="0005513D">
      <w:pPr>
        <w:pStyle w:val="a3"/>
        <w:spacing w:line="278" w:lineRule="auto"/>
        <w:ind w:left="101" w:firstLine="420"/>
        <w:rPr>
          <w:rFonts w:asciiTheme="minorEastAsia" w:eastAsiaTheme="minorEastAsia" w:hAnsiTheme="minorEastAsia" w:cstheme="minorEastAsia"/>
        </w:rPr>
      </w:pPr>
      <w:r>
        <w:rPr>
          <w:rFonts w:asciiTheme="minorEastAsia" w:eastAsiaTheme="minorEastAsia" w:hAnsiTheme="minorEastAsia" w:cstheme="minorEastAsia" w:hint="eastAsia"/>
        </w:rPr>
        <w:t>Though he is an old man, he is very energetic.=Old man as he is, he is very energetic.</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Though I like him very much, I won't do his homework for him.</w:t>
      </w:r>
    </w:p>
    <w:p w:rsidR="00C24999" w:rsidRDefault="0005513D">
      <w:pPr>
        <w:pStyle w:val="a3"/>
        <w:ind w:left="2830"/>
        <w:rPr>
          <w:rFonts w:asciiTheme="minorEastAsia" w:eastAsiaTheme="minorEastAsia" w:hAnsiTheme="minorEastAsia" w:cstheme="minorEastAsia"/>
        </w:rPr>
      </w:pPr>
      <w:r>
        <w:rPr>
          <w:rFonts w:asciiTheme="minorEastAsia" w:eastAsiaTheme="minorEastAsia" w:hAnsiTheme="minorEastAsia" w:cstheme="minorEastAsia" w:hint="eastAsia"/>
        </w:rPr>
        <w:t>=Much as I like him, I won't do his homework for him.</w:t>
      </w:r>
    </w:p>
    <w:p w:rsidR="00C24999" w:rsidRDefault="0005513D">
      <w:pPr>
        <w:pStyle w:val="a3"/>
        <w:jc w:val="both"/>
        <w:rPr>
          <w:rFonts w:asciiTheme="minorEastAsia" w:eastAsiaTheme="minorEastAsia" w:hAnsiTheme="minorEastAsia" w:cstheme="minorEastAsia"/>
        </w:rPr>
      </w:pPr>
      <w:r>
        <w:rPr>
          <w:rFonts w:asciiTheme="minorEastAsia" w:eastAsiaTheme="minorEastAsia" w:hAnsiTheme="minorEastAsia" w:cstheme="minorEastAsia" w:hint="eastAsia"/>
        </w:rPr>
        <w:t>Though he tried, he failed again.=Try as he did, he failed again.</w:t>
      </w:r>
    </w:p>
    <w:p w:rsidR="00C24999" w:rsidRDefault="0005513D">
      <w:pPr>
        <w:pStyle w:val="a3"/>
        <w:spacing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spacing w:val="-1"/>
        </w:rPr>
        <w:t xml:space="preserve">⑥ </w:t>
      </w:r>
      <w:r>
        <w:rPr>
          <w:rFonts w:asciiTheme="minorEastAsia" w:eastAsiaTheme="minorEastAsia" w:hAnsiTheme="minorEastAsia" w:cstheme="minorEastAsia" w:hint="eastAsia"/>
        </w:rPr>
        <w:t>ServingintheUnitedStatesArmyoverseas</w:t>
      </w:r>
      <w:r>
        <w:rPr>
          <w:rFonts w:asciiTheme="minorEastAsia" w:eastAsiaTheme="minorEastAsia" w:hAnsiTheme="minorEastAsia" w:cstheme="minorEastAsia" w:hint="eastAsia"/>
          <w:spacing w:val="-5"/>
        </w:rPr>
        <w:t xml:space="preserve">, </w:t>
      </w:r>
      <w:r>
        <w:rPr>
          <w:rFonts w:asciiTheme="minorEastAsia" w:eastAsiaTheme="minorEastAsia" w:hAnsiTheme="minorEastAsia" w:cstheme="minorEastAsia" w:hint="eastAsia"/>
        </w:rPr>
        <w:t>Isawalotofpeoplelikethat womaninBangladesh</w:t>
      </w:r>
      <w:r>
        <w:rPr>
          <w:rFonts w:asciiTheme="minorEastAsia" w:eastAsiaTheme="minorEastAsia" w:hAnsiTheme="minorEastAsia" w:cstheme="minorEastAsia" w:hint="eastAsia"/>
          <w:spacing w:val="-12"/>
        </w:rPr>
        <w:t xml:space="preserve">. </w:t>
      </w:r>
      <w:r>
        <w:rPr>
          <w:rFonts w:asciiTheme="minorEastAsia" w:eastAsiaTheme="minorEastAsia" w:hAnsiTheme="minorEastAsia" w:cstheme="minorEastAsia" w:hint="eastAsia"/>
        </w:rPr>
        <w:t>AndI'vecometobelievethatpeoplewithoutjobsarenotfree. They're victims of crime, the ideology of terrorism, poor health, depression and social unrest. These victims become the illegal immigrants, the slaves of human trafficking</w:t>
      </w:r>
      <w:r>
        <w:rPr>
          <w:rFonts w:asciiTheme="minorEastAsia" w:eastAsiaTheme="minorEastAsia" w:hAnsiTheme="minorEastAsia" w:cstheme="minorEastAsia" w:hint="eastAsia"/>
          <w:spacing w:val="-16"/>
        </w:rPr>
        <w:t xml:space="preserve">, </w:t>
      </w:r>
      <w:r>
        <w:rPr>
          <w:rFonts w:asciiTheme="minorEastAsia" w:eastAsiaTheme="minorEastAsia" w:hAnsiTheme="minorEastAsia" w:cstheme="minorEastAsia" w:hint="eastAsia"/>
        </w:rPr>
        <w:t>thedrugdealers</w:t>
      </w:r>
      <w:r>
        <w:rPr>
          <w:rFonts w:asciiTheme="minorEastAsia" w:eastAsiaTheme="minorEastAsia" w:hAnsiTheme="minorEastAsia" w:cstheme="minorEastAsia" w:hint="eastAsia"/>
          <w:spacing w:val="-15"/>
        </w:rPr>
        <w:t xml:space="preserve">, </w:t>
      </w:r>
      <w:r>
        <w:rPr>
          <w:rFonts w:asciiTheme="minorEastAsia" w:eastAsiaTheme="minorEastAsia" w:hAnsiTheme="minorEastAsia" w:cstheme="minorEastAsia" w:hint="eastAsia"/>
        </w:rPr>
        <w:t>andthestreetgangmibers</w:t>
      </w:r>
      <w:r>
        <w:rPr>
          <w:rFonts w:asciiTheme="minorEastAsia" w:eastAsiaTheme="minorEastAsia" w:hAnsiTheme="minorEastAsia" w:cstheme="minorEastAsia" w:hint="eastAsia"/>
          <w:spacing w:val="-15"/>
        </w:rPr>
        <w:t xml:space="preserve">. </w:t>
      </w:r>
      <w:r>
        <w:rPr>
          <w:rFonts w:asciiTheme="minorEastAsia" w:eastAsiaTheme="minorEastAsia" w:hAnsiTheme="minorEastAsia" w:cstheme="minorEastAsia" w:hint="eastAsia"/>
        </w:rPr>
        <w:t>I'veseenitoverandover againontheU.S</w:t>
      </w:r>
      <w:r>
        <w:rPr>
          <w:rFonts w:asciiTheme="minorEastAsia" w:eastAsiaTheme="minorEastAsia" w:hAnsiTheme="minorEastAsia" w:cstheme="minorEastAsia" w:hint="eastAsia"/>
          <w:spacing w:val="-24"/>
        </w:rPr>
        <w:t xml:space="preserve">. </w:t>
      </w:r>
      <w:r>
        <w:rPr>
          <w:rFonts w:asciiTheme="minorEastAsia" w:eastAsiaTheme="minorEastAsia" w:hAnsiTheme="minorEastAsia" w:cstheme="minorEastAsia" w:hint="eastAsia"/>
        </w:rPr>
        <w:t>border</w:t>
      </w:r>
      <w:r>
        <w:rPr>
          <w:rFonts w:asciiTheme="minorEastAsia" w:eastAsiaTheme="minorEastAsia" w:hAnsiTheme="minorEastAsia" w:cstheme="minorEastAsia" w:hint="eastAsia"/>
          <w:spacing w:val="-22"/>
        </w:rPr>
        <w:t xml:space="preserve">, </w:t>
      </w:r>
      <w:r>
        <w:rPr>
          <w:rFonts w:asciiTheme="minorEastAsia" w:eastAsiaTheme="minorEastAsia" w:hAnsiTheme="minorEastAsia" w:cstheme="minorEastAsia" w:hint="eastAsia"/>
        </w:rPr>
        <w:t>inSomalia</w:t>
      </w:r>
      <w:r>
        <w:rPr>
          <w:rFonts w:asciiTheme="minorEastAsia" w:eastAsiaTheme="minorEastAsia" w:hAnsiTheme="minorEastAsia" w:cstheme="minorEastAsia" w:hint="eastAsia"/>
          <w:spacing w:val="-24"/>
        </w:rPr>
        <w:t xml:space="preserve">, </w:t>
      </w:r>
      <w:r>
        <w:rPr>
          <w:rFonts w:asciiTheme="minorEastAsia" w:eastAsiaTheme="minorEastAsia" w:hAnsiTheme="minorEastAsia" w:cstheme="minorEastAsia" w:hint="eastAsia"/>
        </w:rPr>
        <w:t>theCongo</w:t>
      </w:r>
      <w:r>
        <w:rPr>
          <w:rFonts w:asciiTheme="minorEastAsia" w:eastAsiaTheme="minorEastAsia" w:hAnsiTheme="minorEastAsia" w:cstheme="minorEastAsia" w:hint="eastAsia"/>
          <w:spacing w:val="-22"/>
        </w:rPr>
        <w:t xml:space="preserve">, </w:t>
      </w:r>
      <w:r>
        <w:rPr>
          <w:rFonts w:asciiTheme="minorEastAsia" w:eastAsiaTheme="minorEastAsia" w:hAnsiTheme="minorEastAsia" w:cstheme="minorEastAsia" w:hint="eastAsia"/>
        </w:rPr>
        <w:t>AfghanistanandinNewOrleans</w:t>
      </w:r>
      <w:r>
        <w:rPr>
          <w:rFonts w:asciiTheme="minorEastAsia" w:eastAsiaTheme="minorEastAsia" w:hAnsiTheme="minorEastAsia" w:cstheme="minorEastAsia" w:hint="eastAsia"/>
          <w:spacing w:val="-23"/>
        </w:rPr>
        <w:t xml:space="preserve">. </w:t>
      </w:r>
      <w:r>
        <w:rPr>
          <w:rFonts w:asciiTheme="minorEastAsia" w:eastAsiaTheme="minorEastAsia" w:hAnsiTheme="minorEastAsia" w:cstheme="minorEastAsia" w:hint="eastAsia"/>
        </w:rPr>
        <w:t>People whohavejobscanhaveahome</w:t>
      </w:r>
      <w:r>
        <w:rPr>
          <w:rFonts w:asciiTheme="minorEastAsia" w:eastAsiaTheme="minorEastAsia" w:hAnsiTheme="minorEastAsia" w:cstheme="minorEastAsia" w:hint="eastAsia"/>
          <w:spacing w:val="-6"/>
        </w:rPr>
        <w:t xml:space="preserve">, </w:t>
      </w:r>
      <w:r>
        <w:rPr>
          <w:rFonts w:asciiTheme="minorEastAsia" w:eastAsiaTheme="minorEastAsia" w:hAnsiTheme="minorEastAsia" w:cstheme="minorEastAsia" w:hint="eastAsia"/>
        </w:rPr>
        <w:t>sendtheirkidstoschool</w:t>
      </w:r>
      <w:r>
        <w:rPr>
          <w:rFonts w:asciiTheme="minorEastAsia" w:eastAsiaTheme="minorEastAsia" w:hAnsiTheme="minorEastAsia" w:cstheme="minorEastAsia" w:hint="eastAsia"/>
          <w:spacing w:val="-7"/>
        </w:rPr>
        <w:t xml:space="preserve">, </w:t>
      </w:r>
      <w:r>
        <w:rPr>
          <w:rFonts w:asciiTheme="minorEastAsia" w:eastAsiaTheme="minorEastAsia" w:hAnsiTheme="minorEastAsia" w:cstheme="minorEastAsia" w:hint="eastAsia"/>
        </w:rPr>
        <w:t>developasenseofpride, contributetothegoodofthecommunityandevenhelpothers</w:t>
      </w:r>
      <w:r>
        <w:rPr>
          <w:rFonts w:asciiTheme="minorEastAsia" w:eastAsiaTheme="minorEastAsia" w:hAnsiTheme="minorEastAsia" w:cstheme="minorEastAsia" w:hint="eastAsia"/>
          <w:spacing w:val="-3"/>
        </w:rPr>
        <w:t xml:space="preserve">. </w:t>
      </w:r>
      <w:r>
        <w:rPr>
          <w:rFonts w:asciiTheme="minorEastAsia" w:eastAsiaTheme="minorEastAsia" w:hAnsiTheme="minorEastAsia" w:cstheme="minorEastAsia" w:hint="eastAsia"/>
        </w:rPr>
        <w:t>Whenwecanwork</w:t>
      </w:r>
      <w:r>
        <w:rPr>
          <w:rFonts w:asciiTheme="minorEastAsia" w:eastAsiaTheme="minorEastAsia" w:hAnsiTheme="minorEastAsia" w:cstheme="minorEastAsia" w:hint="eastAsia"/>
          <w:spacing w:val="-3"/>
        </w:rPr>
        <w:t xml:space="preserve">, </w:t>
      </w:r>
      <w:r>
        <w:rPr>
          <w:rFonts w:asciiTheme="minorEastAsia" w:eastAsiaTheme="minorEastAsia" w:hAnsiTheme="minorEastAsia" w:cstheme="minorEastAsia" w:hint="eastAsia"/>
        </w:rPr>
        <w:t>we arefree</w:t>
      </w:r>
      <w:r>
        <w:rPr>
          <w:rFonts w:asciiTheme="minorEastAsia" w:eastAsiaTheme="minorEastAsia" w:hAnsiTheme="minorEastAsia" w:cstheme="minorEastAsia" w:hint="eastAsia"/>
          <w:spacing w:val="-1"/>
        </w:rPr>
        <w:t xml:space="preserve">. </w:t>
      </w:r>
      <w:r>
        <w:rPr>
          <w:rFonts w:asciiTheme="minorEastAsia" w:eastAsiaTheme="minorEastAsia" w:hAnsiTheme="minorEastAsia" w:cstheme="minorEastAsia" w:hint="eastAsia"/>
        </w:rPr>
        <w:t>（总结概括的句子）Weareblessed.</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⑦Idon'tthinkI'lleverquitworking.I'mretiredfromtheArmy,butI'mstill workingtohelppeoplebepreparedfordisasters.AndImaygettodoalittlefarming someday, too. I'm not going to stop. I believe in my father's words. I believe in the blessing ofwork.</w:t>
      </w:r>
    </w:p>
    <w:p w:rsidR="00C24999" w:rsidRDefault="0005513D">
      <w:pPr>
        <w:pStyle w:val="a4"/>
        <w:numPr>
          <w:ilvl w:val="0"/>
          <w:numId w:val="38"/>
        </w:numPr>
        <w:tabs>
          <w:tab w:val="left" w:pos="1045"/>
        </w:tabs>
        <w:spacing w:before="0" w:line="278" w:lineRule="auto"/>
        <w:ind w:left="521" w:right="6097" w:firstLine="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部分练习讲解 P168 Bridging the</w:t>
      </w:r>
      <w:r>
        <w:rPr>
          <w:rFonts w:asciiTheme="minorEastAsia" w:eastAsiaTheme="minorEastAsia" w:hAnsiTheme="minorEastAsia" w:cstheme="minorEastAsia" w:hint="eastAsia"/>
          <w:spacing w:val="-5"/>
          <w:sz w:val="21"/>
        </w:rPr>
        <w:t>Gap</w:t>
      </w:r>
    </w:p>
    <w:p w:rsidR="00C24999" w:rsidRDefault="0005513D">
      <w:pPr>
        <w:pStyle w:val="a3"/>
        <w:spacing w:before="0" w:line="278" w:lineRule="auto"/>
        <w:ind w:left="101" w:right="211" w:firstLine="420"/>
        <w:rPr>
          <w:rFonts w:asciiTheme="minorEastAsia" w:eastAsiaTheme="minorEastAsia" w:hAnsiTheme="minorEastAsia" w:cstheme="minorEastAsia"/>
        </w:rPr>
      </w:pPr>
      <w:r>
        <w:rPr>
          <w:rFonts w:asciiTheme="minorEastAsia" w:eastAsiaTheme="minorEastAsia" w:hAnsiTheme="minorEastAsia" w:cstheme="minorEastAsia" w:hint="eastAsia"/>
        </w:rPr>
        <w:t>Directions:Fillintheblankswithawordoraphrasethatbestcompletesthe passage. You may choose a suitable one from the listgiven.</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解题方法：把词分类</w:t>
      </w:r>
    </w:p>
    <w:p w:rsidR="00C24999" w:rsidRDefault="00C24999">
      <w:pPr>
        <w:pStyle w:val="a3"/>
        <w:spacing w:before="7"/>
        <w:ind w:left="0"/>
        <w:rPr>
          <w:rFonts w:asciiTheme="minorEastAsia" w:eastAsiaTheme="minorEastAsia" w:hAnsiTheme="minorEastAsia" w:cstheme="minorEastAsia"/>
          <w:sz w:val="5"/>
        </w:rPr>
      </w:pPr>
    </w:p>
    <w:tbl>
      <w:tblPr>
        <w:tblW w:w="0" w:type="auto"/>
        <w:tblInd w:w="479" w:type="dxa"/>
        <w:tblLayout w:type="fixed"/>
        <w:tblCellMar>
          <w:left w:w="0" w:type="dxa"/>
          <w:right w:w="0" w:type="dxa"/>
        </w:tblCellMar>
        <w:tblLook w:val="04A0" w:firstRow="1" w:lastRow="0" w:firstColumn="1" w:lastColumn="0" w:noHBand="0" w:noVBand="1"/>
      </w:tblPr>
      <w:tblGrid>
        <w:gridCol w:w="1519"/>
        <w:gridCol w:w="1260"/>
        <w:gridCol w:w="1414"/>
      </w:tblGrid>
      <w:tr w:rsidR="00C24999">
        <w:trPr>
          <w:trHeight w:val="260"/>
        </w:trPr>
        <w:tc>
          <w:tcPr>
            <w:tcW w:w="1519" w:type="dxa"/>
          </w:tcPr>
          <w:p w:rsidR="00C24999" w:rsidRDefault="0005513D">
            <w:pPr>
              <w:pStyle w:val="TableParagraph"/>
              <w:spacing w:befor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动词</w:t>
            </w:r>
          </w:p>
        </w:tc>
        <w:tc>
          <w:tcPr>
            <w:tcW w:w="1260" w:type="dxa"/>
          </w:tcPr>
          <w:p w:rsidR="00C24999" w:rsidRDefault="0005513D">
            <w:pPr>
              <w:pStyle w:val="TableParagraph"/>
              <w:spacing w:before="0"/>
              <w:ind w:left="314"/>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名词</w:t>
            </w:r>
          </w:p>
        </w:tc>
        <w:tc>
          <w:tcPr>
            <w:tcW w:w="1414" w:type="dxa"/>
          </w:tcPr>
          <w:p w:rsidR="00C24999" w:rsidRDefault="0005513D">
            <w:pPr>
              <w:pStyle w:val="TableParagraph"/>
              <w:spacing w:before="0"/>
              <w:ind w:left="419"/>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形容词</w:t>
            </w:r>
          </w:p>
        </w:tc>
      </w:tr>
      <w:tr w:rsidR="00C24999">
        <w:trPr>
          <w:trHeight w:val="312"/>
        </w:trPr>
        <w:tc>
          <w:tcPr>
            <w:tcW w:w="1519" w:type="dxa"/>
          </w:tcPr>
          <w:p w:rsidR="00C24999" w:rsidRDefault="0005513D">
            <w:pPr>
              <w:pStyle w:val="TableParagraph"/>
              <w:spacing w:line="240" w:lineRule="auto"/>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improve</w:t>
            </w:r>
          </w:p>
        </w:tc>
        <w:tc>
          <w:tcPr>
            <w:tcW w:w="1260" w:type="dxa"/>
          </w:tcPr>
          <w:p w:rsidR="00C24999" w:rsidRDefault="0005513D">
            <w:pPr>
              <w:pStyle w:val="TableParagraph"/>
              <w:spacing w:line="240" w:lineRule="auto"/>
              <w:ind w:left="21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weight</w:t>
            </w:r>
          </w:p>
        </w:tc>
        <w:tc>
          <w:tcPr>
            <w:tcW w:w="1414" w:type="dxa"/>
          </w:tcPr>
          <w:p w:rsidR="00C24999" w:rsidRDefault="0005513D">
            <w:pPr>
              <w:pStyle w:val="TableParagraph"/>
              <w:spacing w:line="240" w:lineRule="auto"/>
              <w:ind w:left="314"/>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stressed</w:t>
            </w:r>
          </w:p>
        </w:tc>
      </w:tr>
      <w:tr w:rsidR="00C24999">
        <w:trPr>
          <w:trHeight w:val="312"/>
        </w:trPr>
        <w:tc>
          <w:tcPr>
            <w:tcW w:w="1519" w:type="dxa"/>
          </w:tcPr>
          <w:p w:rsidR="00C24999" w:rsidRDefault="0005513D">
            <w:pPr>
              <w:pStyle w:val="TableParagraph"/>
              <w:spacing w:line="240" w:lineRule="auto"/>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check out</w:t>
            </w:r>
          </w:p>
        </w:tc>
        <w:tc>
          <w:tcPr>
            <w:tcW w:w="1260" w:type="dxa"/>
          </w:tcPr>
          <w:p w:rsidR="00C24999" w:rsidRDefault="0005513D">
            <w:pPr>
              <w:pStyle w:val="TableParagraph"/>
              <w:spacing w:line="240" w:lineRule="auto"/>
              <w:ind w:left="0" w:right="311"/>
              <w:jc w:val="righ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priority</w:t>
            </w:r>
          </w:p>
        </w:tc>
        <w:tc>
          <w:tcPr>
            <w:tcW w:w="1414" w:type="dxa"/>
          </w:tcPr>
          <w:p w:rsidR="00C24999" w:rsidRDefault="0005513D">
            <w:pPr>
              <w:pStyle w:val="TableParagraph"/>
              <w:spacing w:line="240" w:lineRule="auto"/>
              <w:ind w:left="419"/>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different</w:t>
            </w:r>
          </w:p>
        </w:tc>
      </w:tr>
      <w:tr w:rsidR="00C24999">
        <w:trPr>
          <w:trHeight w:val="311"/>
        </w:trPr>
        <w:tc>
          <w:tcPr>
            <w:tcW w:w="1519" w:type="dxa"/>
          </w:tcPr>
          <w:p w:rsidR="00C24999" w:rsidRDefault="0005513D">
            <w:pPr>
              <w:pStyle w:val="TableParagraph"/>
              <w:spacing w:line="240" w:lineRule="auto"/>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clearing away</w:t>
            </w:r>
          </w:p>
        </w:tc>
        <w:tc>
          <w:tcPr>
            <w:tcW w:w="1260" w:type="dxa"/>
          </w:tcPr>
          <w:p w:rsidR="00C24999" w:rsidRDefault="0005513D">
            <w:pPr>
              <w:pStyle w:val="TableParagraph"/>
              <w:spacing w:line="240" w:lineRule="auto"/>
              <w:ind w:left="0" w:right="311"/>
              <w:jc w:val="right"/>
              <w:rPr>
                <w:rFonts w:asciiTheme="minorEastAsia" w:eastAsiaTheme="minorEastAsia" w:hAnsiTheme="minorEastAsia" w:cstheme="minorEastAsia"/>
                <w:sz w:val="21"/>
              </w:rPr>
            </w:pPr>
            <w:r>
              <w:rPr>
                <w:rFonts w:asciiTheme="minorEastAsia" w:eastAsiaTheme="minorEastAsia" w:hAnsiTheme="minorEastAsia" w:cstheme="minorEastAsia" w:hint="eastAsia"/>
                <w:w w:val="95"/>
                <w:sz w:val="21"/>
              </w:rPr>
              <w:t>routine</w:t>
            </w:r>
          </w:p>
        </w:tc>
        <w:tc>
          <w:tcPr>
            <w:tcW w:w="1414" w:type="dxa"/>
          </w:tcPr>
          <w:p w:rsidR="00C24999" w:rsidRDefault="0005513D">
            <w:pPr>
              <w:pStyle w:val="TableParagraph"/>
              <w:spacing w:line="240" w:lineRule="auto"/>
              <w:ind w:left="419"/>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routine</w:t>
            </w:r>
          </w:p>
        </w:tc>
      </w:tr>
      <w:tr w:rsidR="00C24999">
        <w:trPr>
          <w:trHeight w:val="260"/>
        </w:trPr>
        <w:tc>
          <w:tcPr>
            <w:tcW w:w="1519" w:type="dxa"/>
          </w:tcPr>
          <w:p w:rsidR="00C24999" w:rsidRDefault="0005513D">
            <w:pPr>
              <w:pStyle w:val="TableParagraph"/>
              <w:spacing w:line="21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arrive route</w:t>
            </w:r>
          </w:p>
        </w:tc>
        <w:tc>
          <w:tcPr>
            <w:tcW w:w="1260" w:type="dxa"/>
          </w:tcPr>
          <w:p w:rsidR="00C24999" w:rsidRDefault="00C24999">
            <w:pPr>
              <w:pStyle w:val="TableParagraph"/>
              <w:spacing w:before="0" w:line="240" w:lineRule="auto"/>
              <w:ind w:left="0"/>
              <w:rPr>
                <w:rFonts w:asciiTheme="minorEastAsia" w:eastAsiaTheme="minorEastAsia" w:hAnsiTheme="minorEastAsia" w:cstheme="minorEastAsia"/>
                <w:sz w:val="18"/>
              </w:rPr>
            </w:pPr>
          </w:p>
        </w:tc>
        <w:tc>
          <w:tcPr>
            <w:tcW w:w="1414" w:type="dxa"/>
          </w:tcPr>
          <w:p w:rsidR="00C24999" w:rsidRDefault="00C24999">
            <w:pPr>
              <w:pStyle w:val="TableParagraph"/>
              <w:spacing w:before="0" w:line="240" w:lineRule="auto"/>
              <w:ind w:left="0"/>
              <w:rPr>
                <w:rFonts w:asciiTheme="minorEastAsia" w:eastAsiaTheme="minorEastAsia" w:hAnsiTheme="minorEastAsia" w:cstheme="minorEastAsia"/>
                <w:sz w:val="18"/>
              </w:rPr>
            </w:pPr>
          </w:p>
        </w:tc>
      </w:tr>
    </w:tbl>
    <w:p w:rsidR="00C24999" w:rsidRDefault="0005513D">
      <w:pPr>
        <w:pStyle w:val="a3"/>
        <w:spacing w:before="73" w:line="278" w:lineRule="auto"/>
        <w:ind w:left="101" w:right="208"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WeallgettheMondaybluesfromtimetotime</w:t>
      </w:r>
      <w:r>
        <w:rPr>
          <w:rFonts w:asciiTheme="minorEastAsia" w:eastAsiaTheme="minorEastAsia" w:hAnsiTheme="minorEastAsia" w:cstheme="minorEastAsia" w:hint="eastAsia"/>
          <w:spacing w:val="-18"/>
        </w:rPr>
        <w:t xml:space="preserve">, </w:t>
      </w:r>
      <w:r>
        <w:rPr>
          <w:rFonts w:asciiTheme="minorEastAsia" w:eastAsiaTheme="minorEastAsia" w:hAnsiTheme="minorEastAsia" w:cstheme="minorEastAsia" w:hint="eastAsia"/>
        </w:rPr>
        <w:t>buttherearewaysto1improveyour workinglifeandbehappyatwork</w:t>
      </w:r>
      <w:r>
        <w:rPr>
          <w:rFonts w:asciiTheme="minorEastAsia" w:eastAsiaTheme="minorEastAsia" w:hAnsiTheme="minorEastAsia" w:cstheme="minorEastAsia" w:hint="eastAsia"/>
          <w:spacing w:val="2"/>
        </w:rPr>
        <w:t xml:space="preserve">. </w:t>
      </w:r>
      <w:r>
        <w:rPr>
          <w:rFonts w:asciiTheme="minorEastAsia" w:eastAsiaTheme="minorEastAsia" w:hAnsiTheme="minorEastAsia" w:cstheme="minorEastAsia" w:hint="eastAsia"/>
        </w:rPr>
        <w:t>Ifyou'regoingthrougharough</w:t>
      </w:r>
      <w:r>
        <w:rPr>
          <w:rFonts w:asciiTheme="minorEastAsia" w:eastAsiaTheme="minorEastAsia" w:hAnsiTheme="minorEastAsia" w:cstheme="minorEastAsia" w:hint="eastAsia"/>
          <w:spacing w:val="2"/>
        </w:rPr>
        <w:t>patch（</w:t>
      </w:r>
      <w:r>
        <w:rPr>
          <w:rFonts w:asciiTheme="minorEastAsia" w:eastAsiaTheme="minorEastAsia" w:hAnsiTheme="minorEastAsia" w:cstheme="minorEastAsia" w:hint="eastAsia"/>
          <w:spacing w:val="4"/>
        </w:rPr>
        <w:t>经历难关，经历一段困难时期）</w:t>
      </w:r>
      <w:r>
        <w:rPr>
          <w:rFonts w:asciiTheme="minorEastAsia" w:eastAsiaTheme="minorEastAsia" w:hAnsiTheme="minorEastAsia" w:cstheme="minorEastAsia" w:hint="eastAsia"/>
        </w:rPr>
        <w:t>atworkorarelackingjobsatisfaction</w:t>
      </w:r>
      <w:r>
        <w:rPr>
          <w:rFonts w:asciiTheme="minorEastAsia" w:eastAsiaTheme="minorEastAsia" w:hAnsiTheme="minorEastAsia" w:cstheme="minorEastAsia" w:hint="eastAsia"/>
          <w:spacing w:val="-22"/>
        </w:rPr>
        <w:t xml:space="preserve">, </w:t>
      </w:r>
      <w:r>
        <w:rPr>
          <w:rFonts w:asciiTheme="minorEastAsia" w:eastAsiaTheme="minorEastAsia" w:hAnsiTheme="minorEastAsia" w:cstheme="minorEastAsia" w:hint="eastAsia"/>
        </w:rPr>
        <w:t>2checkouttheseways to boost your mood and have a happier workday.</w:t>
      </w:r>
    </w:p>
    <w:p w:rsidR="00C24999" w:rsidRDefault="0005513D">
      <w:pPr>
        <w:pStyle w:val="a3"/>
        <w:spacing w:before="0" w:line="269" w:lineRule="exact"/>
        <w:jc w:val="both"/>
        <w:rPr>
          <w:rFonts w:asciiTheme="minorEastAsia" w:eastAsiaTheme="minorEastAsia" w:hAnsiTheme="minorEastAsia" w:cstheme="minorEastAsia"/>
        </w:rPr>
      </w:pPr>
      <w:r>
        <w:rPr>
          <w:rFonts w:asciiTheme="minorEastAsia" w:eastAsiaTheme="minorEastAsia" w:hAnsiTheme="minorEastAsia" w:cstheme="minorEastAsia" w:hint="eastAsia"/>
        </w:rPr>
        <w:t>If your workday often leaves you feeling 3 stressed and overwhelmed, it is time</w:t>
      </w:r>
    </w:p>
    <w:p w:rsidR="00C24999" w:rsidRDefault="00C24999">
      <w:pPr>
        <w:spacing w:line="269" w:lineRule="exact"/>
        <w:jc w:val="both"/>
        <w:rPr>
          <w:rFonts w:asciiTheme="minorEastAsia" w:eastAsiaTheme="minorEastAsia" w:hAnsiTheme="minorEastAsia" w:cstheme="minorEastAsia"/>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line="278" w:lineRule="auto"/>
        <w:ind w:left="101" w:right="205"/>
        <w:jc w:val="both"/>
        <w:rPr>
          <w:rFonts w:asciiTheme="minorEastAsia" w:eastAsiaTheme="minorEastAsia" w:hAnsiTheme="minorEastAsia" w:cstheme="minorEastAsia"/>
        </w:rPr>
      </w:pPr>
      <w:r>
        <w:rPr>
          <w:rFonts w:asciiTheme="minorEastAsia" w:eastAsiaTheme="minorEastAsia" w:hAnsiTheme="minorEastAsia" w:cstheme="minorEastAsia" w:hint="eastAsia"/>
        </w:rPr>
        <w:t>tocalmthingsdownbygettingmoreorganized.Firstly,makesureyou4arriveafew minutesearlyforworktogiveyoutimetoorganizeyourtasksforthedayandget mentallyprepared.Secondly,organizeyourspaceby5clearingawayanyclutterand streamliningyourworkspace.Finally,makealistofeverythingthatyouneedtodo thatdayinorderof6priority.lfyoucan,trytakingcareofthemoredifficult things first to help take a 7 weightoff yourmind.</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598080" behindDoc="1" locked="0" layoutInCell="1" allowOverlap="1">
            <wp:simplePos x="0" y="0"/>
            <wp:positionH relativeFrom="page">
              <wp:posOffset>2157730</wp:posOffset>
            </wp:positionH>
            <wp:positionV relativeFrom="paragraph">
              <wp:posOffset>488950</wp:posOffset>
            </wp:positionV>
            <wp:extent cx="4257675" cy="5871845"/>
            <wp:effectExtent l="0" t="0" r="0" b="0"/>
            <wp:wrapNone/>
            <wp:docPr id="5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rPr>
        <w:t>Varietyisthespiceoflife</w:t>
      </w:r>
      <w:r>
        <w:rPr>
          <w:rFonts w:asciiTheme="minorEastAsia" w:eastAsiaTheme="minorEastAsia" w:hAnsiTheme="minorEastAsia" w:cstheme="minorEastAsia" w:hint="eastAsia"/>
          <w:spacing w:val="-11"/>
        </w:rPr>
        <w:t xml:space="preserve">, </w:t>
      </w:r>
      <w:r>
        <w:rPr>
          <w:rFonts w:asciiTheme="minorEastAsia" w:eastAsiaTheme="minorEastAsia" w:hAnsiTheme="minorEastAsia" w:cstheme="minorEastAsia" w:hint="eastAsia"/>
        </w:rPr>
        <w:t>andthisisnevertruerthanwhenitcomestoyour workingday</w:t>
      </w:r>
      <w:r>
        <w:rPr>
          <w:rFonts w:asciiTheme="minorEastAsia" w:eastAsiaTheme="minorEastAsia" w:hAnsiTheme="minorEastAsia" w:cstheme="minorEastAsia" w:hint="eastAsia"/>
          <w:spacing w:val="-4"/>
        </w:rPr>
        <w:t xml:space="preserve">. </w:t>
      </w:r>
      <w:r>
        <w:rPr>
          <w:rFonts w:asciiTheme="minorEastAsia" w:eastAsiaTheme="minorEastAsia" w:hAnsiTheme="minorEastAsia" w:cstheme="minorEastAsia" w:hint="eastAsia"/>
        </w:rPr>
        <w:t>Followingthesame8routinedayin</w:t>
      </w:r>
      <w:r>
        <w:rPr>
          <w:rFonts w:asciiTheme="minorEastAsia" w:eastAsiaTheme="minorEastAsia" w:hAnsiTheme="minorEastAsia" w:cstheme="minorEastAsia" w:hint="eastAsia"/>
          <w:spacing w:val="-5"/>
        </w:rPr>
        <w:t xml:space="preserve">, </w:t>
      </w:r>
      <w:r>
        <w:rPr>
          <w:rFonts w:asciiTheme="minorEastAsia" w:eastAsiaTheme="minorEastAsia" w:hAnsiTheme="minorEastAsia" w:cstheme="minorEastAsia" w:hint="eastAsia"/>
        </w:rPr>
        <w:t>dayoutcanquicklycauseboredom and dissatisfaction to set in, so try making every day a little 9 differentin any way you can. Try doing routine tasks in a different order, talking to someone new ortakingadifferent10routetowork</w:t>
      </w:r>
      <w:r>
        <w:rPr>
          <w:rFonts w:asciiTheme="minorEastAsia" w:eastAsiaTheme="minorEastAsia" w:hAnsiTheme="minorEastAsia" w:cstheme="minorEastAsia" w:hint="eastAsia"/>
          <w:spacing w:val="-27"/>
        </w:rPr>
        <w:t xml:space="preserve">. </w:t>
      </w:r>
      <w:r>
        <w:rPr>
          <w:rFonts w:asciiTheme="minorEastAsia" w:eastAsiaTheme="minorEastAsia" w:hAnsiTheme="minorEastAsia" w:cstheme="minorEastAsia" w:hint="eastAsia"/>
        </w:rPr>
        <w:t>Ifyoureallycan'tshake</w:t>
      </w:r>
      <w:r>
        <w:rPr>
          <w:rFonts w:asciiTheme="minorEastAsia" w:eastAsiaTheme="minorEastAsia" w:hAnsiTheme="minorEastAsia" w:cstheme="minorEastAsia" w:hint="eastAsia"/>
          <w:spacing w:val="-9"/>
        </w:rPr>
        <w:t>up（</w:t>
      </w:r>
      <w:r>
        <w:rPr>
          <w:rFonts w:asciiTheme="minorEastAsia" w:eastAsiaTheme="minorEastAsia" w:hAnsiTheme="minorEastAsia" w:cstheme="minorEastAsia" w:hint="eastAsia"/>
        </w:rPr>
        <w:t>重组）yourworkday itself</w:t>
      </w:r>
      <w:r>
        <w:rPr>
          <w:rFonts w:asciiTheme="minorEastAsia" w:eastAsiaTheme="minorEastAsia" w:hAnsiTheme="minorEastAsia" w:cstheme="minorEastAsia" w:hint="eastAsia"/>
          <w:spacing w:val="-13"/>
        </w:rPr>
        <w:t xml:space="preserve">, </w:t>
      </w:r>
      <w:r>
        <w:rPr>
          <w:rFonts w:asciiTheme="minorEastAsia" w:eastAsiaTheme="minorEastAsia" w:hAnsiTheme="minorEastAsia" w:cstheme="minorEastAsia" w:hint="eastAsia"/>
        </w:rPr>
        <w:t>insteadtryorganizingsomethingfunanddifferenttodoonyourlunchbreak every sooften.</w:t>
      </w:r>
    </w:p>
    <w:p w:rsidR="00C24999" w:rsidRDefault="0005513D">
      <w:pPr>
        <w:pStyle w:val="a4"/>
        <w:numPr>
          <w:ilvl w:val="0"/>
          <w:numId w:val="42"/>
        </w:numPr>
        <w:tabs>
          <w:tab w:val="left" w:pos="836"/>
        </w:tabs>
        <w:spacing w:before="0" w:line="278" w:lineRule="auto"/>
        <w:ind w:right="536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New words and expressions Newwords</w:t>
      </w:r>
    </w:p>
    <w:p w:rsidR="00C24999" w:rsidRDefault="0005513D">
      <w:pPr>
        <w:pStyle w:val="a4"/>
        <w:numPr>
          <w:ilvl w:val="0"/>
          <w:numId w:val="43"/>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paradoxn</w:t>
      </w:r>
      <w:r>
        <w:rPr>
          <w:rFonts w:asciiTheme="minorEastAsia" w:eastAsiaTheme="minorEastAsia" w:hAnsiTheme="minorEastAsia" w:cstheme="minorEastAsia" w:hint="eastAsia"/>
          <w:spacing w:val="-1"/>
          <w:sz w:val="21"/>
        </w:rPr>
        <w:t>. 矛盾的人</w:t>
      </w:r>
      <w:r>
        <w:rPr>
          <w:rFonts w:asciiTheme="minorEastAsia" w:eastAsiaTheme="minorEastAsia" w:hAnsiTheme="minorEastAsia" w:cstheme="minorEastAsia" w:hint="eastAsia"/>
          <w:sz w:val="21"/>
        </w:rPr>
        <w:t>（或事情、情况）</w:t>
      </w:r>
    </w:p>
    <w:p w:rsidR="00C24999" w:rsidRDefault="0005513D">
      <w:pPr>
        <w:pStyle w:val="a4"/>
        <w:numPr>
          <w:ilvl w:val="0"/>
          <w:numId w:val="43"/>
        </w:numPr>
        <w:tabs>
          <w:tab w:val="left" w:pos="836"/>
        </w:tabs>
        <w:spacing w:before="42"/>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simultaneousadj</w:t>
      </w:r>
      <w:r>
        <w:rPr>
          <w:rFonts w:asciiTheme="minorEastAsia" w:eastAsiaTheme="minorEastAsia" w:hAnsiTheme="minorEastAsia" w:cstheme="minorEastAsia" w:hint="eastAsia"/>
          <w:spacing w:val="-1"/>
          <w:sz w:val="21"/>
        </w:rPr>
        <w:t>. 同时发生</w:t>
      </w:r>
      <w:r>
        <w:rPr>
          <w:rFonts w:asciiTheme="minorEastAsia" w:eastAsiaTheme="minorEastAsia" w:hAnsiTheme="minorEastAsia" w:cstheme="minorEastAsia" w:hint="eastAsia"/>
          <w:sz w:val="21"/>
        </w:rPr>
        <w:t>（或进行）的；同步的</w:t>
      </w:r>
    </w:p>
    <w:p w:rsidR="00C24999" w:rsidRDefault="0005513D">
      <w:pPr>
        <w:pStyle w:val="a4"/>
        <w:numPr>
          <w:ilvl w:val="0"/>
          <w:numId w:val="43"/>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rewardn</w:t>
      </w:r>
      <w:r>
        <w:rPr>
          <w:rFonts w:asciiTheme="minorEastAsia" w:eastAsiaTheme="minorEastAsia" w:hAnsiTheme="minorEastAsia" w:cstheme="minorEastAsia" w:hint="eastAsia"/>
          <w:spacing w:val="-1"/>
          <w:sz w:val="21"/>
        </w:rPr>
        <w:t>. 奖励；回报；报酬</w:t>
      </w:r>
    </w:p>
    <w:p w:rsidR="00C24999" w:rsidRDefault="0005513D">
      <w:pPr>
        <w:pStyle w:val="a4"/>
        <w:numPr>
          <w:ilvl w:val="0"/>
          <w:numId w:val="43"/>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entrepreneurn</w:t>
      </w:r>
      <w:r>
        <w:rPr>
          <w:rFonts w:asciiTheme="minorEastAsia" w:eastAsiaTheme="minorEastAsia" w:hAnsiTheme="minorEastAsia" w:cstheme="minorEastAsia" w:hint="eastAsia"/>
          <w:spacing w:val="-1"/>
          <w:sz w:val="21"/>
        </w:rPr>
        <w:t>. 创业者；企业家</w:t>
      </w:r>
    </w:p>
    <w:p w:rsidR="00C24999" w:rsidRDefault="0005513D">
      <w:pPr>
        <w:pStyle w:val="a4"/>
        <w:numPr>
          <w:ilvl w:val="0"/>
          <w:numId w:val="43"/>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excludev</w:t>
      </w:r>
      <w:r>
        <w:rPr>
          <w:rFonts w:asciiTheme="minorEastAsia" w:eastAsiaTheme="minorEastAsia" w:hAnsiTheme="minorEastAsia" w:cstheme="minorEastAsia" w:hint="eastAsia"/>
          <w:spacing w:val="-1"/>
          <w:sz w:val="21"/>
        </w:rPr>
        <w:t>. 把…排斥在外；防止…进入；阻止…参加</w:t>
      </w:r>
    </w:p>
    <w:p w:rsidR="00C24999" w:rsidRDefault="0005513D">
      <w:pPr>
        <w:pStyle w:val="a4"/>
        <w:numPr>
          <w:ilvl w:val="0"/>
          <w:numId w:val="43"/>
        </w:numPr>
        <w:tabs>
          <w:tab w:val="left" w:pos="836"/>
        </w:tabs>
        <w:spacing w:line="278" w:lineRule="auto"/>
        <w:ind w:left="521" w:right="4419"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tragicadj</w:t>
      </w:r>
      <w:r>
        <w:rPr>
          <w:rFonts w:asciiTheme="minorEastAsia" w:eastAsiaTheme="minorEastAsia" w:hAnsiTheme="minorEastAsia" w:cstheme="minorEastAsia" w:hint="eastAsia"/>
          <w:spacing w:val="-3"/>
          <w:sz w:val="21"/>
        </w:rPr>
        <w:t>. 悲惨的；悲痛的；可悲的</w:t>
      </w:r>
      <w:r>
        <w:rPr>
          <w:rFonts w:asciiTheme="minorEastAsia" w:eastAsiaTheme="minorEastAsia" w:hAnsiTheme="minorEastAsia" w:cstheme="minorEastAsia" w:hint="eastAsia"/>
          <w:sz w:val="21"/>
        </w:rPr>
        <w:t>tragedy</w:t>
      </w:r>
    </w:p>
    <w:p w:rsidR="00C24999" w:rsidRDefault="0005513D">
      <w:pPr>
        <w:pStyle w:val="a3"/>
        <w:spacing w:before="0" w:line="278" w:lineRule="auto"/>
        <w:ind w:right="5364"/>
        <w:rPr>
          <w:rFonts w:asciiTheme="minorEastAsia" w:eastAsiaTheme="minorEastAsia" w:hAnsiTheme="minorEastAsia" w:cstheme="minorEastAsia"/>
        </w:rPr>
      </w:pPr>
      <w:r>
        <w:rPr>
          <w:rFonts w:asciiTheme="minorEastAsia" w:eastAsiaTheme="minorEastAsia" w:hAnsiTheme="minorEastAsia" w:cstheme="minorEastAsia" w:hint="eastAsia"/>
        </w:rPr>
        <w:t>tragedian 悲剧演员，悲剧作家comedy</w:t>
      </w:r>
    </w:p>
    <w:p w:rsidR="00C24999" w:rsidRDefault="0005513D">
      <w:pPr>
        <w:pStyle w:val="a4"/>
        <w:numPr>
          <w:ilvl w:val="0"/>
          <w:numId w:val="43"/>
        </w:numPr>
        <w:tabs>
          <w:tab w:val="left" w:pos="836"/>
        </w:tabs>
        <w:spacing w:before="0" w:line="278" w:lineRule="auto"/>
        <w:ind w:left="521" w:right="536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passionn</w:t>
      </w:r>
      <w:r>
        <w:rPr>
          <w:rFonts w:asciiTheme="minorEastAsia" w:eastAsiaTheme="minorEastAsia" w:hAnsiTheme="minorEastAsia" w:cstheme="minorEastAsia" w:hint="eastAsia"/>
          <w:spacing w:val="-4"/>
          <w:sz w:val="21"/>
        </w:rPr>
        <w:t>. 強烈情感；激情</w:t>
      </w:r>
      <w:r>
        <w:rPr>
          <w:rFonts w:asciiTheme="minorEastAsia" w:eastAsiaTheme="minorEastAsia" w:hAnsiTheme="minorEastAsia" w:cstheme="minorEastAsia" w:hint="eastAsia"/>
          <w:sz w:val="21"/>
        </w:rPr>
        <w:t>passionate</w:t>
      </w:r>
    </w:p>
    <w:p w:rsidR="00C24999" w:rsidRDefault="0005513D">
      <w:pPr>
        <w:pStyle w:val="a4"/>
        <w:numPr>
          <w:ilvl w:val="0"/>
          <w:numId w:val="43"/>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soundadj</w:t>
      </w:r>
      <w:r>
        <w:rPr>
          <w:rFonts w:asciiTheme="minorEastAsia" w:eastAsiaTheme="minorEastAsia" w:hAnsiTheme="minorEastAsia" w:cstheme="minorEastAsia" w:hint="eastAsia"/>
          <w:spacing w:val="-1"/>
          <w:sz w:val="21"/>
        </w:rPr>
        <w:t>. 明智的；合理的；正确的；可靠的</w:t>
      </w:r>
    </w:p>
    <w:p w:rsidR="00C24999" w:rsidRDefault="0005513D">
      <w:pPr>
        <w:pStyle w:val="a4"/>
        <w:numPr>
          <w:ilvl w:val="0"/>
          <w:numId w:val="43"/>
        </w:numPr>
        <w:tabs>
          <w:tab w:val="left" w:pos="836"/>
        </w:tabs>
        <w:spacing w:before="42"/>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processn.（为达到某一目标的）过程；进程</w:t>
      </w:r>
    </w:p>
    <w:p w:rsidR="00C24999" w:rsidRDefault="0005513D">
      <w:pPr>
        <w:pStyle w:val="a4"/>
        <w:numPr>
          <w:ilvl w:val="0"/>
          <w:numId w:val="4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crucialadj</w:t>
      </w:r>
      <w:r>
        <w:rPr>
          <w:rFonts w:asciiTheme="minorEastAsia" w:eastAsiaTheme="minorEastAsia" w:hAnsiTheme="minorEastAsia" w:cstheme="minorEastAsia" w:hint="eastAsia"/>
          <w:spacing w:val="-1"/>
          <w:sz w:val="21"/>
        </w:rPr>
        <w:t>. 至关重要的；关键的</w:t>
      </w:r>
    </w:p>
    <w:p w:rsidR="00C24999" w:rsidRDefault="0005513D">
      <w:pPr>
        <w:pStyle w:val="a4"/>
        <w:numPr>
          <w:ilvl w:val="0"/>
          <w:numId w:val="4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privilegedadj</w:t>
      </w:r>
      <w:r>
        <w:rPr>
          <w:rFonts w:asciiTheme="minorEastAsia" w:eastAsiaTheme="minorEastAsia" w:hAnsiTheme="minorEastAsia" w:cstheme="minorEastAsia" w:hint="eastAsia"/>
          <w:spacing w:val="-1"/>
          <w:sz w:val="21"/>
        </w:rPr>
        <w:t>. 荣幸的；幸运的</w:t>
      </w:r>
    </w:p>
    <w:p w:rsidR="00C24999" w:rsidRDefault="0005513D">
      <w:pPr>
        <w:pStyle w:val="a4"/>
        <w:numPr>
          <w:ilvl w:val="0"/>
          <w:numId w:val="4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motivationn</w:t>
      </w:r>
      <w:r>
        <w:rPr>
          <w:rFonts w:asciiTheme="minorEastAsia" w:eastAsiaTheme="minorEastAsia" w:hAnsiTheme="minorEastAsia" w:cstheme="minorEastAsia" w:hint="eastAsia"/>
          <w:spacing w:val="-1"/>
          <w:sz w:val="21"/>
        </w:rPr>
        <w:t>. 动机；原因</w:t>
      </w:r>
    </w:p>
    <w:p w:rsidR="00C24999" w:rsidRDefault="0005513D">
      <w:pPr>
        <w:pStyle w:val="a4"/>
        <w:numPr>
          <w:ilvl w:val="0"/>
          <w:numId w:val="43"/>
        </w:numPr>
        <w:tabs>
          <w:tab w:val="left" w:pos="942"/>
        </w:tabs>
        <w:spacing w:line="278" w:lineRule="auto"/>
        <w:ind w:left="521" w:right="368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prioritizev</w:t>
      </w:r>
      <w:r>
        <w:rPr>
          <w:rFonts w:asciiTheme="minorEastAsia" w:eastAsiaTheme="minorEastAsia" w:hAnsiTheme="minorEastAsia" w:cstheme="minorEastAsia" w:hint="eastAsia"/>
          <w:spacing w:val="-2"/>
          <w:sz w:val="21"/>
        </w:rPr>
        <w:t>. 按重要性排列；划分优先顺序prior</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priority</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spacing w:val="1"/>
          <w:w w:val="99"/>
        </w:rPr>
        <w:t>-</w:t>
      </w:r>
      <w:r>
        <w:rPr>
          <w:rFonts w:asciiTheme="minorEastAsia" w:eastAsiaTheme="minorEastAsia" w:hAnsiTheme="minorEastAsia" w:cstheme="minorEastAsia" w:hint="eastAsia"/>
          <w:w w:val="99"/>
        </w:rPr>
        <w:t>r</w:t>
      </w:r>
      <w:r>
        <w:rPr>
          <w:rFonts w:asciiTheme="minorEastAsia" w:eastAsiaTheme="minorEastAsia" w:hAnsiTheme="minorEastAsia" w:cstheme="minorEastAsia" w:hint="eastAsia"/>
          <w:spacing w:val="-1"/>
          <w:w w:val="99"/>
        </w:rPr>
        <w:t>（</w:t>
      </w:r>
      <w:r>
        <w:rPr>
          <w:rFonts w:asciiTheme="minorEastAsia" w:eastAsiaTheme="minorEastAsia" w:hAnsiTheme="minorEastAsia" w:cstheme="minorEastAsia" w:hint="eastAsia"/>
          <w:spacing w:val="1"/>
          <w:w w:val="99"/>
        </w:rPr>
        <w:t>+it</w:t>
      </w:r>
      <w:r>
        <w:rPr>
          <w:rFonts w:asciiTheme="minorEastAsia" w:eastAsiaTheme="minorEastAsia" w:hAnsiTheme="minorEastAsia" w:cstheme="minorEastAsia" w:hint="eastAsia"/>
          <w:w w:val="99"/>
        </w:rPr>
        <w:t>y</w:t>
      </w:r>
      <w:r>
        <w:rPr>
          <w:rFonts w:asciiTheme="minorEastAsia" w:eastAsiaTheme="minorEastAsia" w:hAnsiTheme="minorEastAsia" w:cstheme="minorEastAsia" w:hint="eastAsia"/>
          <w:spacing w:val="-1"/>
          <w:w w:val="99"/>
        </w:rPr>
        <w:t>构成名词</w:t>
      </w:r>
      <w:r>
        <w:rPr>
          <w:rFonts w:asciiTheme="minorEastAsia" w:eastAsiaTheme="minorEastAsia" w:hAnsiTheme="minorEastAsia" w:cstheme="minorEastAsia" w:hint="eastAsia"/>
          <w:spacing w:val="-104"/>
          <w:w w:val="99"/>
        </w:rPr>
        <w:t>）</w:t>
      </w:r>
      <w:r>
        <w:rPr>
          <w:rFonts w:asciiTheme="minorEastAsia" w:eastAsiaTheme="minorEastAsia" w:hAnsiTheme="minorEastAsia" w:cstheme="minorEastAsia" w:hint="eastAsia"/>
          <w:spacing w:val="-1"/>
          <w:w w:val="99"/>
        </w:rPr>
        <w:t>，再如：</w:t>
      </w:r>
      <w:r>
        <w:rPr>
          <w:rFonts w:asciiTheme="minorEastAsia" w:eastAsiaTheme="minorEastAsia" w:hAnsiTheme="minorEastAsia" w:cstheme="minorEastAsia" w:hint="eastAsia"/>
          <w:spacing w:val="1"/>
          <w:w w:val="99"/>
        </w:rPr>
        <w:t>reg</w:t>
      </w:r>
      <w:r>
        <w:rPr>
          <w:rFonts w:asciiTheme="minorEastAsia" w:eastAsiaTheme="minorEastAsia" w:hAnsiTheme="minorEastAsia" w:cstheme="minorEastAsia" w:hint="eastAsia"/>
          <w:spacing w:val="-2"/>
          <w:w w:val="99"/>
        </w:rPr>
        <w:t>u</w:t>
      </w:r>
      <w:r>
        <w:rPr>
          <w:rFonts w:asciiTheme="minorEastAsia" w:eastAsiaTheme="minorEastAsia" w:hAnsiTheme="minorEastAsia" w:cstheme="minorEastAsia" w:hint="eastAsia"/>
          <w:spacing w:val="1"/>
          <w:w w:val="99"/>
        </w:rPr>
        <w:t>lar</w:t>
      </w:r>
      <w:r>
        <w:rPr>
          <w:rFonts w:asciiTheme="minorEastAsia" w:eastAsiaTheme="minorEastAsia" w:hAnsiTheme="minorEastAsia" w:cstheme="minorEastAsia" w:hint="eastAsia"/>
          <w:spacing w:val="-2"/>
          <w:w w:val="99"/>
        </w:rPr>
        <w:t>i</w:t>
      </w:r>
      <w:r>
        <w:rPr>
          <w:rFonts w:asciiTheme="minorEastAsia" w:eastAsiaTheme="minorEastAsia" w:hAnsiTheme="minorEastAsia" w:cstheme="minorEastAsia" w:hint="eastAsia"/>
          <w:spacing w:val="1"/>
          <w:w w:val="99"/>
        </w:rPr>
        <w:t>ty</w:t>
      </w:r>
      <w:r>
        <w:rPr>
          <w:rFonts w:asciiTheme="minorEastAsia" w:eastAsiaTheme="minorEastAsia" w:hAnsiTheme="minorEastAsia" w:cstheme="minorEastAsia" w:hint="eastAsia"/>
          <w:w w:val="99"/>
        </w:rPr>
        <w:t>,</w:t>
      </w:r>
      <w:r>
        <w:rPr>
          <w:rFonts w:asciiTheme="minorEastAsia" w:eastAsiaTheme="minorEastAsia" w:hAnsiTheme="minorEastAsia" w:cstheme="minorEastAsia" w:hint="eastAsia"/>
          <w:spacing w:val="1"/>
          <w:w w:val="99"/>
        </w:rPr>
        <w:t>sim</w:t>
      </w:r>
      <w:r>
        <w:rPr>
          <w:rFonts w:asciiTheme="minorEastAsia" w:eastAsiaTheme="minorEastAsia" w:hAnsiTheme="minorEastAsia" w:cstheme="minorEastAsia" w:hint="eastAsia"/>
          <w:spacing w:val="-2"/>
          <w:w w:val="99"/>
        </w:rPr>
        <w:t>i</w:t>
      </w:r>
      <w:r>
        <w:rPr>
          <w:rFonts w:asciiTheme="minorEastAsia" w:eastAsiaTheme="minorEastAsia" w:hAnsiTheme="minorEastAsia" w:cstheme="minorEastAsia" w:hint="eastAsia"/>
          <w:spacing w:val="1"/>
          <w:w w:val="99"/>
        </w:rPr>
        <w:t>lar</w:t>
      </w:r>
      <w:r>
        <w:rPr>
          <w:rFonts w:asciiTheme="minorEastAsia" w:eastAsiaTheme="minorEastAsia" w:hAnsiTheme="minorEastAsia" w:cstheme="minorEastAsia" w:hint="eastAsia"/>
          <w:spacing w:val="-2"/>
          <w:w w:val="99"/>
        </w:rPr>
        <w:t>i</w:t>
      </w:r>
      <w:r>
        <w:rPr>
          <w:rFonts w:asciiTheme="minorEastAsia" w:eastAsiaTheme="minorEastAsia" w:hAnsiTheme="minorEastAsia" w:cstheme="minorEastAsia" w:hint="eastAsia"/>
          <w:spacing w:val="1"/>
          <w:w w:val="99"/>
        </w:rPr>
        <w:t>ty</w:t>
      </w:r>
      <w:r>
        <w:rPr>
          <w:rFonts w:asciiTheme="minorEastAsia" w:eastAsiaTheme="minorEastAsia" w:hAnsiTheme="minorEastAsia" w:cstheme="minorEastAsia" w:hint="eastAsia"/>
          <w:w w:val="99"/>
        </w:rPr>
        <w:t>,</w:t>
      </w:r>
      <w:r>
        <w:rPr>
          <w:rFonts w:asciiTheme="minorEastAsia" w:eastAsiaTheme="minorEastAsia" w:hAnsiTheme="minorEastAsia" w:cstheme="minorEastAsia" w:hint="eastAsia"/>
          <w:spacing w:val="1"/>
          <w:w w:val="99"/>
        </w:rPr>
        <w:t>fam</w:t>
      </w:r>
      <w:r>
        <w:rPr>
          <w:rFonts w:asciiTheme="minorEastAsia" w:eastAsiaTheme="minorEastAsia" w:hAnsiTheme="minorEastAsia" w:cstheme="minorEastAsia" w:hint="eastAsia"/>
          <w:spacing w:val="-2"/>
          <w:w w:val="99"/>
        </w:rPr>
        <w:t>i</w:t>
      </w:r>
      <w:r>
        <w:rPr>
          <w:rFonts w:asciiTheme="minorEastAsia" w:eastAsiaTheme="minorEastAsia" w:hAnsiTheme="minorEastAsia" w:cstheme="minorEastAsia" w:hint="eastAsia"/>
          <w:spacing w:val="1"/>
          <w:w w:val="99"/>
        </w:rPr>
        <w:t>lia</w:t>
      </w:r>
      <w:r>
        <w:rPr>
          <w:rFonts w:asciiTheme="minorEastAsia" w:eastAsiaTheme="minorEastAsia" w:hAnsiTheme="minorEastAsia" w:cstheme="minorEastAsia" w:hint="eastAsia"/>
          <w:spacing w:val="-2"/>
          <w:w w:val="99"/>
        </w:rPr>
        <w:t>r</w:t>
      </w:r>
      <w:r>
        <w:rPr>
          <w:rFonts w:asciiTheme="minorEastAsia" w:eastAsiaTheme="minorEastAsia" w:hAnsiTheme="minorEastAsia" w:cstheme="minorEastAsia" w:hint="eastAsia"/>
          <w:spacing w:val="1"/>
          <w:w w:val="99"/>
        </w:rPr>
        <w:t>ity</w:t>
      </w:r>
      <w:r>
        <w:rPr>
          <w:rFonts w:asciiTheme="minorEastAsia" w:eastAsiaTheme="minorEastAsia" w:hAnsiTheme="minorEastAsia" w:cstheme="minorEastAsia" w:hint="eastAsia"/>
          <w:w w:val="99"/>
        </w:rPr>
        <w:t>,</w:t>
      </w:r>
      <w:r>
        <w:rPr>
          <w:rFonts w:asciiTheme="minorEastAsia" w:eastAsiaTheme="minorEastAsia" w:hAnsiTheme="minorEastAsia" w:cstheme="minorEastAsia" w:hint="eastAsia"/>
          <w:spacing w:val="1"/>
          <w:w w:val="99"/>
        </w:rPr>
        <w:t>po</w:t>
      </w:r>
      <w:r>
        <w:rPr>
          <w:rFonts w:asciiTheme="minorEastAsia" w:eastAsiaTheme="minorEastAsia" w:hAnsiTheme="minorEastAsia" w:cstheme="minorEastAsia" w:hint="eastAsia"/>
          <w:spacing w:val="-2"/>
          <w:w w:val="99"/>
        </w:rPr>
        <w:t>p</w:t>
      </w:r>
      <w:r>
        <w:rPr>
          <w:rFonts w:asciiTheme="minorEastAsia" w:eastAsiaTheme="minorEastAsia" w:hAnsiTheme="minorEastAsia" w:cstheme="minorEastAsia" w:hint="eastAsia"/>
          <w:spacing w:val="1"/>
          <w:w w:val="99"/>
        </w:rPr>
        <w:t>ula</w:t>
      </w:r>
      <w:r>
        <w:rPr>
          <w:rFonts w:asciiTheme="minorEastAsia" w:eastAsiaTheme="minorEastAsia" w:hAnsiTheme="minorEastAsia" w:cstheme="minorEastAsia" w:hint="eastAsia"/>
          <w:spacing w:val="-2"/>
          <w:w w:val="99"/>
        </w:rPr>
        <w:t>r</w:t>
      </w:r>
      <w:r>
        <w:rPr>
          <w:rFonts w:asciiTheme="minorEastAsia" w:eastAsiaTheme="minorEastAsia" w:hAnsiTheme="minorEastAsia" w:cstheme="minorEastAsia" w:hint="eastAsia"/>
          <w:spacing w:val="1"/>
          <w:w w:val="99"/>
        </w:rPr>
        <w:t>it</w:t>
      </w:r>
      <w:r>
        <w:rPr>
          <w:rFonts w:asciiTheme="minorEastAsia" w:eastAsiaTheme="minorEastAsia" w:hAnsiTheme="minorEastAsia" w:cstheme="minorEastAsia" w:hint="eastAsia"/>
          <w:w w:val="99"/>
        </w:rPr>
        <w:t>y</w:t>
      </w:r>
    </w:p>
    <w:p w:rsidR="00C24999" w:rsidRDefault="0005513D">
      <w:pPr>
        <w:pStyle w:val="a4"/>
        <w:numPr>
          <w:ilvl w:val="0"/>
          <w:numId w:val="4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patternn</w:t>
      </w:r>
      <w:r>
        <w:rPr>
          <w:rFonts w:asciiTheme="minorEastAsia" w:eastAsiaTheme="minorEastAsia" w:hAnsiTheme="minorEastAsia" w:cstheme="minorEastAsia" w:hint="eastAsia"/>
          <w:spacing w:val="-1"/>
          <w:sz w:val="21"/>
        </w:rPr>
        <w:t>. 模式；方式</w:t>
      </w:r>
    </w:p>
    <w:p w:rsidR="00C24999" w:rsidRDefault="0005513D">
      <w:pPr>
        <w:pStyle w:val="a4"/>
        <w:numPr>
          <w:ilvl w:val="0"/>
          <w:numId w:val="4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strategyn. 策划；规划；部署；统筹安排</w:t>
      </w:r>
    </w:p>
    <w:p w:rsidR="00C24999" w:rsidRDefault="0005513D">
      <w:pPr>
        <w:pStyle w:val="a4"/>
        <w:numPr>
          <w:ilvl w:val="0"/>
          <w:numId w:val="4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routinen</w:t>
      </w:r>
      <w:r>
        <w:rPr>
          <w:rFonts w:asciiTheme="minorEastAsia" w:eastAsiaTheme="minorEastAsia" w:hAnsiTheme="minorEastAsia" w:cstheme="minorEastAsia" w:hint="eastAsia"/>
          <w:spacing w:val="-1"/>
          <w:sz w:val="21"/>
        </w:rPr>
        <w:t>. 常规；正常顺序</w:t>
      </w:r>
    </w:p>
    <w:p w:rsidR="00C24999" w:rsidRDefault="0005513D">
      <w:pPr>
        <w:pStyle w:val="a4"/>
        <w:numPr>
          <w:ilvl w:val="0"/>
          <w:numId w:val="4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sightn</w:t>
      </w:r>
      <w:r>
        <w:rPr>
          <w:rFonts w:asciiTheme="minorEastAsia" w:eastAsiaTheme="minorEastAsia" w:hAnsiTheme="minorEastAsia" w:cstheme="minorEastAsia" w:hint="eastAsia"/>
          <w:spacing w:val="-1"/>
          <w:sz w:val="21"/>
        </w:rPr>
        <w:t>. 视力范围；视野</w:t>
      </w:r>
    </w:p>
    <w:p w:rsidR="00C24999" w:rsidRDefault="0005513D">
      <w:pPr>
        <w:pStyle w:val="a4"/>
        <w:numPr>
          <w:ilvl w:val="0"/>
          <w:numId w:val="43"/>
        </w:numPr>
        <w:tabs>
          <w:tab w:val="left" w:pos="942"/>
        </w:tabs>
        <w:spacing w:before="42"/>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solelyadv</w:t>
      </w:r>
      <w:r>
        <w:rPr>
          <w:rFonts w:asciiTheme="minorEastAsia" w:eastAsiaTheme="minorEastAsia" w:hAnsiTheme="minorEastAsia" w:cstheme="minorEastAsia" w:hint="eastAsia"/>
          <w:spacing w:val="-1"/>
          <w:sz w:val="21"/>
        </w:rPr>
        <w:t>. 仅；只：惟；单独地</w:t>
      </w:r>
    </w:p>
    <w:p w:rsidR="00C24999" w:rsidRDefault="0005513D">
      <w:pPr>
        <w:pStyle w:val="a4"/>
        <w:numPr>
          <w:ilvl w:val="0"/>
          <w:numId w:val="4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logisticsn</w:t>
      </w:r>
      <w:r>
        <w:rPr>
          <w:rFonts w:asciiTheme="minorEastAsia" w:eastAsiaTheme="minorEastAsia" w:hAnsiTheme="minorEastAsia" w:cstheme="minorEastAsia" w:hint="eastAsia"/>
          <w:spacing w:val="-1"/>
          <w:sz w:val="21"/>
        </w:rPr>
        <w:t>. 后勤；物流；组织工作</w:t>
      </w:r>
    </w:p>
    <w:p w:rsidR="00C24999" w:rsidRDefault="0005513D">
      <w:pPr>
        <w:pStyle w:val="a4"/>
        <w:numPr>
          <w:ilvl w:val="0"/>
          <w:numId w:val="4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locallyadv</w:t>
      </w:r>
      <w:r>
        <w:rPr>
          <w:rFonts w:asciiTheme="minorEastAsia" w:eastAsiaTheme="minorEastAsia" w:hAnsiTheme="minorEastAsia" w:cstheme="minorEastAsia" w:hint="eastAsia"/>
          <w:spacing w:val="-1"/>
          <w:sz w:val="21"/>
        </w:rPr>
        <w:t>. 在本地</w:t>
      </w:r>
    </w:p>
    <w:p w:rsidR="00C24999" w:rsidRDefault="0005513D">
      <w:pPr>
        <w:pStyle w:val="a4"/>
        <w:numPr>
          <w:ilvl w:val="0"/>
          <w:numId w:val="43"/>
        </w:numPr>
        <w:tabs>
          <w:tab w:val="left" w:pos="942"/>
        </w:tabs>
        <w:spacing w:line="278" w:lineRule="auto"/>
        <w:ind w:left="521" w:right="326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competitorn</w:t>
      </w:r>
      <w:r>
        <w:rPr>
          <w:rFonts w:asciiTheme="minorEastAsia" w:eastAsiaTheme="minorEastAsia" w:hAnsiTheme="minorEastAsia" w:cstheme="minorEastAsia" w:hint="eastAsia"/>
          <w:spacing w:val="-3"/>
          <w:sz w:val="21"/>
        </w:rPr>
        <w:t xml:space="preserve">. </w:t>
      </w:r>
      <w:r>
        <w:rPr>
          <w:rFonts w:asciiTheme="minorEastAsia" w:eastAsiaTheme="minorEastAsia" w:hAnsiTheme="minorEastAsia" w:cstheme="minorEastAsia" w:hint="eastAsia"/>
          <w:sz w:val="21"/>
        </w:rPr>
        <w:t>（尤指商业方面的）竞争者，对手compete with/against sb. forsth.</w:t>
      </w:r>
    </w:p>
    <w:p w:rsidR="00C24999" w:rsidRDefault="0005513D">
      <w:pPr>
        <w:pStyle w:val="a3"/>
        <w:spacing w:before="0" w:line="278" w:lineRule="auto"/>
        <w:ind w:right="7134"/>
        <w:rPr>
          <w:rFonts w:asciiTheme="minorEastAsia" w:eastAsiaTheme="minorEastAsia" w:hAnsiTheme="minorEastAsia" w:cstheme="minorEastAsia"/>
        </w:rPr>
      </w:pPr>
      <w:r>
        <w:rPr>
          <w:rFonts w:asciiTheme="minorEastAsia" w:eastAsiaTheme="minorEastAsia" w:hAnsiTheme="minorEastAsia" w:cstheme="minorEastAsia" w:hint="eastAsia"/>
        </w:rPr>
        <w:t>competitive competitor</w:t>
      </w:r>
    </w:p>
    <w:p w:rsidR="00C24999" w:rsidRDefault="00C24999">
      <w:pPr>
        <w:spacing w:line="278" w:lineRule="auto"/>
        <w:rPr>
          <w:rFonts w:asciiTheme="minorEastAsia" w:eastAsiaTheme="minorEastAsia" w:hAnsiTheme="minorEastAsia" w:cstheme="minorEastAsia"/>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rPr>
          <w:rFonts w:asciiTheme="minorEastAsia" w:eastAsiaTheme="minorEastAsia" w:hAnsiTheme="minorEastAsia" w:cstheme="minorEastAsia"/>
        </w:rPr>
      </w:pPr>
      <w:r>
        <w:rPr>
          <w:rFonts w:asciiTheme="minorEastAsia" w:eastAsiaTheme="minorEastAsia" w:hAnsiTheme="minorEastAsia" w:cstheme="minorEastAsia" w:hint="eastAsia"/>
        </w:rPr>
        <w:t>competition</w:t>
      </w:r>
    </w:p>
    <w:p w:rsidR="00C24999" w:rsidRDefault="0005513D">
      <w:pPr>
        <w:pStyle w:val="a4"/>
        <w:numPr>
          <w:ilvl w:val="0"/>
          <w:numId w:val="4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roomn. 可能性；机会</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There is still a lot of room for progress.</w:t>
      </w:r>
    </w:p>
    <w:p w:rsidR="00C24999" w:rsidRDefault="0005513D">
      <w:pPr>
        <w:pStyle w:val="a4"/>
        <w:numPr>
          <w:ilvl w:val="0"/>
          <w:numId w:val="4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nichen</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（商品的）商机；市场定位</w:t>
      </w:r>
    </w:p>
    <w:p w:rsidR="00C24999" w:rsidRDefault="0005513D">
      <w:pPr>
        <w:pStyle w:val="a4"/>
        <w:numPr>
          <w:ilvl w:val="0"/>
          <w:numId w:val="4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uniqueadj</w:t>
      </w:r>
      <w:r>
        <w:rPr>
          <w:rFonts w:asciiTheme="minorEastAsia" w:eastAsiaTheme="minorEastAsia" w:hAnsiTheme="minorEastAsia" w:cstheme="minorEastAsia" w:hint="eastAsia"/>
          <w:spacing w:val="-1"/>
          <w:sz w:val="21"/>
        </w:rPr>
        <w:t>. 独特的；罕见的</w:t>
      </w:r>
    </w:p>
    <w:p w:rsidR="00C24999" w:rsidRDefault="0005513D">
      <w:pPr>
        <w:pStyle w:val="a4"/>
        <w:numPr>
          <w:ilvl w:val="0"/>
          <w:numId w:val="4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survivev</w:t>
      </w:r>
      <w:r>
        <w:rPr>
          <w:rFonts w:asciiTheme="minorEastAsia" w:eastAsiaTheme="minorEastAsia" w:hAnsiTheme="minorEastAsia" w:cstheme="minorEastAsia" w:hint="eastAsia"/>
          <w:spacing w:val="-1"/>
          <w:sz w:val="21"/>
        </w:rPr>
        <w:t>. 生存；存活；继续存在</w:t>
      </w:r>
    </w:p>
    <w:p w:rsidR="00C24999" w:rsidRDefault="0005513D">
      <w:pPr>
        <w:pStyle w:val="a3"/>
        <w:spacing w:line="278" w:lineRule="auto"/>
        <w:ind w:right="1779"/>
        <w:rPr>
          <w:rFonts w:asciiTheme="minorEastAsia" w:eastAsiaTheme="minorEastAsia" w:hAnsiTheme="minorEastAsia" w:cstheme="minorEastAsia"/>
        </w:rPr>
      </w:pPr>
      <w:r>
        <w:rPr>
          <w:rFonts w:asciiTheme="minorEastAsia" w:eastAsiaTheme="minorEastAsia" w:hAnsiTheme="minorEastAsia" w:cstheme="minorEastAsia" w:hint="eastAsia"/>
        </w:rPr>
        <w:t>survive a fire / a war / a flood / an accident / an earthquake survive a person</w:t>
      </w:r>
    </w:p>
    <w:p w:rsidR="00C24999" w:rsidRDefault="0005513D">
      <w:pPr>
        <w:pStyle w:val="a3"/>
        <w:spacing w:before="0" w:line="278" w:lineRule="auto"/>
        <w:ind w:right="7449"/>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600128" behindDoc="1" locked="0" layoutInCell="1" allowOverlap="1">
            <wp:simplePos x="0" y="0"/>
            <wp:positionH relativeFrom="page">
              <wp:posOffset>2157730</wp:posOffset>
            </wp:positionH>
            <wp:positionV relativeFrom="paragraph">
              <wp:posOffset>92710</wp:posOffset>
            </wp:positionV>
            <wp:extent cx="4257675" cy="5871845"/>
            <wp:effectExtent l="0" t="0" r="0" b="0"/>
            <wp:wrapNone/>
            <wp:docPr id="5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rPr>
        <w:t>survivor survival</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He is one of the lucky survivors in this accident.</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Darwin's Theory of Evolution can be characterized as survival of the fittest.</w:t>
      </w:r>
    </w:p>
    <w:p w:rsidR="00C24999" w:rsidRDefault="0005513D">
      <w:pPr>
        <w:pStyle w:val="a4"/>
        <w:numPr>
          <w:ilvl w:val="0"/>
          <w:numId w:val="4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clientn</w:t>
      </w:r>
      <w:r>
        <w:rPr>
          <w:rFonts w:asciiTheme="minorEastAsia" w:eastAsiaTheme="minorEastAsia" w:hAnsiTheme="minorEastAsia" w:cstheme="minorEastAsia" w:hint="eastAsia"/>
          <w:spacing w:val="-1"/>
          <w:sz w:val="21"/>
        </w:rPr>
        <w:t>. 客户；顾客</w:t>
      </w:r>
    </w:p>
    <w:p w:rsidR="00C24999" w:rsidRDefault="0005513D">
      <w:pPr>
        <w:pStyle w:val="a4"/>
        <w:numPr>
          <w:ilvl w:val="0"/>
          <w:numId w:val="4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financen</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（个人、组织、国家的）财力，财源，财务管理</w:t>
      </w:r>
    </w:p>
    <w:p w:rsidR="00C24999" w:rsidRDefault="0005513D">
      <w:pPr>
        <w:pStyle w:val="a4"/>
        <w:numPr>
          <w:ilvl w:val="0"/>
          <w:numId w:val="4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purchasen. 购买；采购</w:t>
      </w:r>
    </w:p>
    <w:p w:rsidR="00C24999" w:rsidRDefault="0005513D">
      <w:pPr>
        <w:pStyle w:val="a4"/>
        <w:numPr>
          <w:ilvl w:val="0"/>
          <w:numId w:val="43"/>
        </w:numPr>
        <w:tabs>
          <w:tab w:val="left" w:pos="942"/>
        </w:tabs>
        <w:spacing w:before="42"/>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obligationn</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（已承诺的或法律等规定的）义务，责任</w:t>
      </w:r>
    </w:p>
    <w:p w:rsidR="00C24999" w:rsidRDefault="0005513D">
      <w:pPr>
        <w:pStyle w:val="a4"/>
        <w:numPr>
          <w:ilvl w:val="0"/>
          <w:numId w:val="4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downpaymentn. （分期付款的）首期付款；预付金；定金</w:t>
      </w:r>
    </w:p>
    <w:p w:rsidR="00C24999" w:rsidRDefault="0005513D">
      <w:pPr>
        <w:pStyle w:val="a4"/>
        <w:numPr>
          <w:ilvl w:val="0"/>
          <w:numId w:val="4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mortgagen. 按揭；按揭贷款</w:t>
      </w:r>
    </w:p>
    <w:p w:rsidR="00C24999" w:rsidRDefault="0005513D">
      <w:pPr>
        <w:pStyle w:val="a4"/>
        <w:numPr>
          <w:ilvl w:val="0"/>
          <w:numId w:val="4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trashcann</w:t>
      </w:r>
      <w:r>
        <w:rPr>
          <w:rFonts w:asciiTheme="minorEastAsia" w:eastAsiaTheme="minorEastAsia" w:hAnsiTheme="minorEastAsia" w:cstheme="minorEastAsia" w:hint="eastAsia"/>
          <w:spacing w:val="-1"/>
          <w:sz w:val="21"/>
        </w:rPr>
        <w:t>. 垃圾桶</w:t>
      </w:r>
    </w:p>
    <w:p w:rsidR="00C24999" w:rsidRDefault="0005513D">
      <w:pPr>
        <w:pStyle w:val="a4"/>
        <w:numPr>
          <w:ilvl w:val="0"/>
          <w:numId w:val="4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garagen</w:t>
      </w:r>
      <w:r>
        <w:rPr>
          <w:rFonts w:asciiTheme="minorEastAsia" w:eastAsiaTheme="minorEastAsia" w:hAnsiTheme="minorEastAsia" w:cstheme="minorEastAsia" w:hint="eastAsia"/>
          <w:spacing w:val="-1"/>
          <w:sz w:val="21"/>
        </w:rPr>
        <w:t>. 停车房；车库</w:t>
      </w:r>
    </w:p>
    <w:p w:rsidR="00C24999" w:rsidRDefault="0005513D">
      <w:pPr>
        <w:pStyle w:val="a4"/>
        <w:numPr>
          <w:ilvl w:val="0"/>
          <w:numId w:val="4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fixturen</w:t>
      </w:r>
      <w:r>
        <w:rPr>
          <w:rFonts w:asciiTheme="minorEastAsia" w:eastAsiaTheme="minorEastAsia" w:hAnsiTheme="minorEastAsia" w:cstheme="minorEastAsia" w:hint="eastAsia"/>
          <w:spacing w:val="-1"/>
          <w:sz w:val="21"/>
        </w:rPr>
        <w:t>. 固定设施</w:t>
      </w:r>
    </w:p>
    <w:p w:rsidR="00C24999" w:rsidRDefault="0005513D">
      <w:pPr>
        <w:pStyle w:val="a4"/>
        <w:numPr>
          <w:ilvl w:val="0"/>
          <w:numId w:val="4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landscapev</w:t>
      </w:r>
      <w:r>
        <w:rPr>
          <w:rFonts w:asciiTheme="minorEastAsia" w:eastAsiaTheme="minorEastAsia" w:hAnsiTheme="minorEastAsia" w:cstheme="minorEastAsia" w:hint="eastAsia"/>
          <w:spacing w:val="-1"/>
          <w:sz w:val="21"/>
        </w:rPr>
        <w:t>. 对…做景观美化；美化…的环境</w:t>
      </w:r>
    </w:p>
    <w:p w:rsidR="00C24999" w:rsidRDefault="0005513D">
      <w:pPr>
        <w:pStyle w:val="a4"/>
        <w:numPr>
          <w:ilvl w:val="0"/>
          <w:numId w:val="4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exceedv</w:t>
      </w:r>
      <w:r>
        <w:rPr>
          <w:rFonts w:asciiTheme="minorEastAsia" w:eastAsiaTheme="minorEastAsia" w:hAnsiTheme="minorEastAsia" w:cstheme="minorEastAsia" w:hint="eastAsia"/>
          <w:spacing w:val="-1"/>
          <w:sz w:val="21"/>
        </w:rPr>
        <w:t>. 超过</w:t>
      </w:r>
      <w:r>
        <w:rPr>
          <w:rFonts w:asciiTheme="minorEastAsia" w:eastAsiaTheme="minorEastAsia" w:hAnsiTheme="minorEastAsia" w:cstheme="minorEastAsia" w:hint="eastAsia"/>
          <w:sz w:val="21"/>
        </w:rPr>
        <w:t>（数量）</w:t>
      </w:r>
    </w:p>
    <w:p w:rsidR="00C24999" w:rsidRDefault="0005513D">
      <w:pPr>
        <w:pStyle w:val="a4"/>
        <w:numPr>
          <w:ilvl w:val="0"/>
          <w:numId w:val="4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boundaryn</w:t>
      </w:r>
      <w:r>
        <w:rPr>
          <w:rFonts w:asciiTheme="minorEastAsia" w:eastAsiaTheme="minorEastAsia" w:hAnsiTheme="minorEastAsia" w:cstheme="minorEastAsia" w:hint="eastAsia"/>
          <w:spacing w:val="-2"/>
          <w:sz w:val="21"/>
        </w:rPr>
        <w:t>. 边界；界限；分界线</w:t>
      </w:r>
    </w:p>
    <w:p w:rsidR="00C24999" w:rsidRDefault="0005513D">
      <w:pPr>
        <w:pStyle w:val="a4"/>
        <w:numPr>
          <w:ilvl w:val="0"/>
          <w:numId w:val="4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exhaustiveadj</w:t>
      </w:r>
      <w:r>
        <w:rPr>
          <w:rFonts w:asciiTheme="minorEastAsia" w:eastAsiaTheme="minorEastAsia" w:hAnsiTheme="minorEastAsia" w:cstheme="minorEastAsia" w:hint="eastAsia"/>
          <w:spacing w:val="-2"/>
          <w:sz w:val="21"/>
        </w:rPr>
        <w:t>. 详尽的；彻底的</w:t>
      </w:r>
    </w:p>
    <w:p w:rsidR="00C24999" w:rsidRDefault="0005513D">
      <w:pPr>
        <w:pStyle w:val="a4"/>
        <w:numPr>
          <w:ilvl w:val="0"/>
          <w:numId w:val="4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viabilityn</w:t>
      </w:r>
      <w:r>
        <w:rPr>
          <w:rFonts w:asciiTheme="minorEastAsia" w:eastAsiaTheme="minorEastAsia" w:hAnsiTheme="minorEastAsia" w:cstheme="minorEastAsia" w:hint="eastAsia"/>
          <w:spacing w:val="-1"/>
          <w:sz w:val="21"/>
        </w:rPr>
        <w:t>. 可行性</w:t>
      </w:r>
    </w:p>
    <w:p w:rsidR="00C24999" w:rsidRDefault="0005513D">
      <w:pPr>
        <w:pStyle w:val="a4"/>
        <w:numPr>
          <w:ilvl w:val="0"/>
          <w:numId w:val="4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run（使）运转，运行；操作</w:t>
      </w:r>
    </w:p>
    <w:p w:rsidR="00C24999" w:rsidRDefault="0005513D">
      <w:pPr>
        <w:pStyle w:val="a4"/>
        <w:numPr>
          <w:ilvl w:val="0"/>
          <w:numId w:val="43"/>
        </w:numPr>
        <w:tabs>
          <w:tab w:val="left" w:pos="942"/>
        </w:tabs>
        <w:spacing w:line="278" w:lineRule="auto"/>
        <w:ind w:left="521" w:right="5155"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assumev</w:t>
      </w:r>
      <w:r>
        <w:rPr>
          <w:rFonts w:asciiTheme="minorEastAsia" w:eastAsiaTheme="minorEastAsia" w:hAnsiTheme="minorEastAsia" w:cstheme="minorEastAsia" w:hint="eastAsia"/>
          <w:spacing w:val="-3"/>
          <w:sz w:val="21"/>
        </w:rPr>
        <w:t>. 假定；假设；认为</w:t>
      </w:r>
      <w:r>
        <w:rPr>
          <w:rFonts w:asciiTheme="minorEastAsia" w:eastAsiaTheme="minorEastAsia" w:hAnsiTheme="minorEastAsia" w:cstheme="minorEastAsia" w:hint="eastAsia"/>
          <w:sz w:val="21"/>
        </w:rPr>
        <w:t>assumption</w:t>
      </w:r>
    </w:p>
    <w:p w:rsidR="00C24999" w:rsidRDefault="0005513D">
      <w:pPr>
        <w:pStyle w:val="a4"/>
        <w:numPr>
          <w:ilvl w:val="0"/>
          <w:numId w:val="43"/>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alleviatev</w:t>
      </w:r>
      <w:r>
        <w:rPr>
          <w:rFonts w:asciiTheme="minorEastAsia" w:eastAsiaTheme="minorEastAsia" w:hAnsiTheme="minorEastAsia" w:cstheme="minorEastAsia" w:hint="eastAsia"/>
          <w:spacing w:val="-1"/>
          <w:sz w:val="21"/>
        </w:rPr>
        <w:t>. 减轻；缓和；缓解</w:t>
      </w:r>
    </w:p>
    <w:p w:rsidR="00C24999" w:rsidRDefault="0005513D">
      <w:pPr>
        <w:pStyle w:val="a4"/>
        <w:numPr>
          <w:ilvl w:val="0"/>
          <w:numId w:val="4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seasonedadj</w:t>
      </w:r>
      <w:r>
        <w:rPr>
          <w:rFonts w:asciiTheme="minorEastAsia" w:eastAsiaTheme="minorEastAsia" w:hAnsiTheme="minorEastAsia" w:cstheme="minorEastAsia" w:hint="eastAsia"/>
          <w:spacing w:val="-1"/>
          <w:sz w:val="21"/>
        </w:rPr>
        <w:t>. 富有经验的；老于此道的</w:t>
      </w:r>
    </w:p>
    <w:p w:rsidR="00C24999" w:rsidRDefault="0005513D">
      <w:pPr>
        <w:pStyle w:val="a4"/>
        <w:numPr>
          <w:ilvl w:val="0"/>
          <w:numId w:val="4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offerv</w:t>
      </w:r>
      <w:r>
        <w:rPr>
          <w:rFonts w:asciiTheme="minorEastAsia" w:eastAsiaTheme="minorEastAsia" w:hAnsiTheme="minorEastAsia" w:cstheme="minorEastAsia" w:hint="eastAsia"/>
          <w:spacing w:val="-1"/>
          <w:sz w:val="21"/>
        </w:rPr>
        <w:t>. 主动提出；愿给予</w:t>
      </w:r>
    </w:p>
    <w:p w:rsidR="00C24999" w:rsidRDefault="0005513D">
      <w:pPr>
        <w:pStyle w:val="a4"/>
        <w:numPr>
          <w:ilvl w:val="0"/>
          <w:numId w:val="43"/>
        </w:numPr>
        <w:tabs>
          <w:tab w:val="left" w:pos="942"/>
        </w:tabs>
        <w:spacing w:line="278" w:lineRule="auto"/>
        <w:ind w:left="521" w:right="4210" w:firstLine="0"/>
        <w:rPr>
          <w:rFonts w:asciiTheme="minorEastAsia" w:eastAsiaTheme="minorEastAsia" w:hAnsiTheme="minorEastAsia" w:cstheme="minorEastAsia"/>
          <w:sz w:val="21"/>
        </w:rPr>
      </w:pPr>
      <w:r>
        <w:rPr>
          <w:rFonts w:asciiTheme="minorEastAsia" w:eastAsiaTheme="minorEastAsia" w:hAnsiTheme="minorEastAsia" w:cstheme="minorEastAsia" w:hint="eastAsia"/>
          <w:spacing w:val="1"/>
          <w:w w:val="99"/>
          <w:sz w:val="21"/>
        </w:rPr>
        <w:t>as</w:t>
      </w:r>
      <w:r>
        <w:rPr>
          <w:rFonts w:asciiTheme="minorEastAsia" w:eastAsiaTheme="minorEastAsia" w:hAnsiTheme="minorEastAsia" w:cstheme="minorEastAsia" w:hint="eastAsia"/>
          <w:spacing w:val="-2"/>
          <w:w w:val="99"/>
          <w:sz w:val="21"/>
        </w:rPr>
        <w:t>p</w:t>
      </w:r>
      <w:r>
        <w:rPr>
          <w:rFonts w:asciiTheme="minorEastAsia" w:eastAsiaTheme="minorEastAsia" w:hAnsiTheme="minorEastAsia" w:cstheme="minorEastAsia" w:hint="eastAsia"/>
          <w:spacing w:val="1"/>
          <w:w w:val="99"/>
          <w:sz w:val="21"/>
        </w:rPr>
        <w:t>ir</w:t>
      </w:r>
      <w:r>
        <w:rPr>
          <w:rFonts w:asciiTheme="minorEastAsia" w:eastAsiaTheme="minorEastAsia" w:hAnsiTheme="minorEastAsia" w:cstheme="minorEastAsia" w:hint="eastAsia"/>
          <w:w w:val="99"/>
          <w:sz w:val="21"/>
        </w:rPr>
        <w:t>e</w:t>
      </w:r>
      <w:r>
        <w:rPr>
          <w:rFonts w:asciiTheme="minorEastAsia" w:eastAsiaTheme="minorEastAsia" w:hAnsiTheme="minorEastAsia" w:cstheme="minorEastAsia" w:hint="eastAsia"/>
          <w:spacing w:val="1"/>
          <w:w w:val="99"/>
          <w:sz w:val="21"/>
        </w:rPr>
        <w:t>v</w:t>
      </w:r>
      <w:r>
        <w:rPr>
          <w:rFonts w:asciiTheme="minorEastAsia" w:eastAsiaTheme="minorEastAsia" w:hAnsiTheme="minorEastAsia" w:cstheme="minorEastAsia" w:hint="eastAsia"/>
          <w:w w:val="99"/>
          <w:sz w:val="21"/>
        </w:rPr>
        <w:t>.渴望</w:t>
      </w:r>
      <w:r>
        <w:rPr>
          <w:rFonts w:asciiTheme="minorEastAsia" w:eastAsiaTheme="minorEastAsia" w:hAnsiTheme="minorEastAsia" w:cstheme="minorEastAsia" w:hint="eastAsia"/>
          <w:spacing w:val="-1"/>
          <w:w w:val="99"/>
          <w:sz w:val="21"/>
        </w:rPr>
        <w:t>（</w:t>
      </w:r>
      <w:r>
        <w:rPr>
          <w:rFonts w:asciiTheme="minorEastAsia" w:eastAsiaTheme="minorEastAsia" w:hAnsiTheme="minorEastAsia" w:cstheme="minorEastAsia" w:hint="eastAsia"/>
          <w:spacing w:val="2"/>
          <w:w w:val="99"/>
          <w:sz w:val="21"/>
        </w:rPr>
        <w:t>成就</w:t>
      </w:r>
      <w:r>
        <w:rPr>
          <w:rFonts w:asciiTheme="minorEastAsia" w:eastAsiaTheme="minorEastAsia" w:hAnsiTheme="minorEastAsia" w:cstheme="minorEastAsia" w:hint="eastAsia"/>
          <w:spacing w:val="-106"/>
          <w:w w:val="99"/>
          <w:sz w:val="21"/>
        </w:rPr>
        <w:t>）</w:t>
      </w:r>
      <w:r>
        <w:rPr>
          <w:rFonts w:asciiTheme="minorEastAsia" w:eastAsiaTheme="minorEastAsia" w:hAnsiTheme="minorEastAsia" w:cstheme="minorEastAsia" w:hint="eastAsia"/>
          <w:spacing w:val="-1"/>
          <w:w w:val="99"/>
          <w:sz w:val="21"/>
        </w:rPr>
        <w:t>；有志</w:t>
      </w:r>
      <w:r>
        <w:rPr>
          <w:rFonts w:asciiTheme="minorEastAsia" w:eastAsiaTheme="minorEastAsia" w:hAnsiTheme="minorEastAsia" w:cstheme="minorEastAsia" w:hint="eastAsia"/>
          <w:spacing w:val="2"/>
          <w:w w:val="99"/>
          <w:sz w:val="21"/>
        </w:rPr>
        <w:t>（</w:t>
      </w:r>
      <w:r>
        <w:rPr>
          <w:rFonts w:asciiTheme="minorEastAsia" w:eastAsiaTheme="minorEastAsia" w:hAnsiTheme="minorEastAsia" w:cstheme="minorEastAsia" w:hint="eastAsia"/>
          <w:w w:val="99"/>
          <w:sz w:val="21"/>
        </w:rPr>
        <w:t xml:space="preserve">成为） </w:t>
      </w:r>
      <w:r>
        <w:rPr>
          <w:rFonts w:asciiTheme="minorEastAsia" w:eastAsiaTheme="minorEastAsia" w:hAnsiTheme="minorEastAsia" w:cstheme="minorEastAsia" w:hint="eastAsia"/>
          <w:sz w:val="21"/>
        </w:rPr>
        <w:t>aspiration</w:t>
      </w:r>
    </w:p>
    <w:p w:rsidR="00C24999" w:rsidRDefault="0005513D">
      <w:pPr>
        <w:pStyle w:val="a3"/>
        <w:spacing w:before="0" w:line="278" w:lineRule="auto"/>
        <w:ind w:right="7029"/>
        <w:rPr>
          <w:rFonts w:asciiTheme="minorEastAsia" w:eastAsiaTheme="minorEastAsia" w:hAnsiTheme="minorEastAsia" w:cstheme="minorEastAsia"/>
        </w:rPr>
      </w:pPr>
      <w:r>
        <w:rPr>
          <w:rFonts w:asciiTheme="minorEastAsia" w:eastAsiaTheme="minorEastAsia" w:hAnsiTheme="minorEastAsia" w:cstheme="minorEastAsia" w:hint="eastAsia"/>
        </w:rPr>
        <w:t>inspiration perspiration respiration</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Edisononcesaidgeniusis1</w:t>
      </w:r>
      <w:r>
        <w:rPr>
          <w:rFonts w:asciiTheme="minorEastAsia" w:eastAsiaTheme="minorEastAsia" w:hAnsiTheme="minorEastAsia" w:cstheme="minorEastAsia" w:hint="eastAsia"/>
          <w:noProof/>
          <w:spacing w:val="1"/>
          <w:w w:val="99"/>
          <w:lang w:val="en-US" w:bidi="ar-SA"/>
        </w:rPr>
        <w:drawing>
          <wp:inline distT="0" distB="0" distL="0" distR="0">
            <wp:extent cx="62865" cy="94615"/>
            <wp:effectExtent l="0" t="0" r="0" b="0"/>
            <wp:docPr id="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2.png"/>
                    <pic:cNvPicPr>
                      <a:picLocks noChangeAspect="1"/>
                    </pic:cNvPicPr>
                  </pic:nvPicPr>
                  <pic:blipFill>
                    <a:blip r:embed="rId9" cstate="print"/>
                    <a:stretch>
                      <a:fillRect/>
                    </a:stretch>
                  </pic:blipFill>
                  <pic:spPr>
                    <a:xfrm>
                      <a:off x="0" y="0"/>
                      <a:ext cx="63499" cy="95249"/>
                    </a:xfrm>
                    <a:prstGeom prst="rect">
                      <a:avLst/>
                    </a:prstGeom>
                  </pic:spPr>
                </pic:pic>
              </a:graphicData>
            </a:graphic>
          </wp:inline>
        </w:drawing>
      </w:r>
      <w:r>
        <w:rPr>
          <w:rFonts w:asciiTheme="minorEastAsia" w:eastAsiaTheme="minorEastAsia" w:hAnsiTheme="minorEastAsia" w:cstheme="minorEastAsia" w:hint="eastAsia"/>
        </w:rPr>
        <w:t>inspirationand99</w:t>
      </w:r>
      <w:r>
        <w:rPr>
          <w:rFonts w:asciiTheme="minorEastAsia" w:eastAsiaTheme="minorEastAsia" w:hAnsiTheme="minorEastAsia" w:cstheme="minorEastAsia" w:hint="eastAsia"/>
          <w:noProof/>
          <w:spacing w:val="1"/>
          <w:w w:val="99"/>
          <w:lang w:val="en-US" w:bidi="ar-SA"/>
        </w:rPr>
        <w:drawing>
          <wp:inline distT="0" distB="0" distL="0" distR="0">
            <wp:extent cx="62865" cy="94615"/>
            <wp:effectExtent l="0" t="0" r="0" b="0"/>
            <wp:docPr id="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2.png"/>
                    <pic:cNvPicPr>
                      <a:picLocks noChangeAspect="1"/>
                    </pic:cNvPicPr>
                  </pic:nvPicPr>
                  <pic:blipFill>
                    <a:blip r:embed="rId9" cstate="print"/>
                    <a:stretch>
                      <a:fillRect/>
                    </a:stretch>
                  </pic:blipFill>
                  <pic:spPr>
                    <a:xfrm>
                      <a:off x="0" y="0"/>
                      <a:ext cx="63499" cy="95249"/>
                    </a:xfrm>
                    <a:prstGeom prst="rect">
                      <a:avLst/>
                    </a:prstGeom>
                  </pic:spPr>
                </pic:pic>
              </a:graphicData>
            </a:graphic>
          </wp:inline>
        </w:drawing>
      </w:r>
      <w:r>
        <w:rPr>
          <w:rFonts w:asciiTheme="minorEastAsia" w:eastAsiaTheme="minorEastAsia" w:hAnsiTheme="minorEastAsia" w:cstheme="minorEastAsia" w:hint="eastAsia"/>
        </w:rPr>
        <w:t>perspiration.</w:t>
      </w:r>
    </w:p>
    <w:p w:rsidR="00C24999" w:rsidRDefault="0005513D">
      <w:pPr>
        <w:pStyle w:val="a4"/>
        <w:numPr>
          <w:ilvl w:val="0"/>
          <w:numId w:val="43"/>
        </w:numPr>
        <w:tabs>
          <w:tab w:val="left" w:pos="942"/>
        </w:tabs>
        <w:spacing w:before="42" w:line="278" w:lineRule="auto"/>
        <w:ind w:left="521" w:right="4210"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variousadj</w:t>
      </w:r>
      <w:r>
        <w:rPr>
          <w:rFonts w:asciiTheme="minorEastAsia" w:eastAsiaTheme="minorEastAsia" w:hAnsiTheme="minorEastAsia" w:cstheme="minorEastAsia" w:hint="eastAsia"/>
          <w:spacing w:val="-2"/>
          <w:sz w:val="21"/>
        </w:rPr>
        <w:t>. 各种不同的；各种各样的vary</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variety</w:t>
      </w:r>
    </w:p>
    <w:p w:rsidR="00C24999" w:rsidRDefault="0005513D">
      <w:pPr>
        <w:pStyle w:val="a4"/>
        <w:numPr>
          <w:ilvl w:val="0"/>
          <w:numId w:val="4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counseln</w:t>
      </w:r>
      <w:r>
        <w:rPr>
          <w:rFonts w:asciiTheme="minorEastAsia" w:eastAsiaTheme="minorEastAsia" w:hAnsiTheme="minorEastAsia" w:cstheme="minorEastAsia" w:hint="eastAsia"/>
          <w:spacing w:val="-1"/>
          <w:sz w:val="21"/>
        </w:rPr>
        <w:t>. 劝告；忠告；建议</w:t>
      </w:r>
    </w:p>
    <w:p w:rsidR="00C24999" w:rsidRDefault="0005513D">
      <w:pPr>
        <w:pStyle w:val="a4"/>
        <w:numPr>
          <w:ilvl w:val="0"/>
          <w:numId w:val="4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makeshiftadj</w:t>
      </w:r>
      <w:r>
        <w:rPr>
          <w:rFonts w:asciiTheme="minorEastAsia" w:eastAsiaTheme="minorEastAsia" w:hAnsiTheme="minorEastAsia" w:cstheme="minorEastAsia" w:hint="eastAsia"/>
          <w:spacing w:val="-1"/>
          <w:sz w:val="21"/>
        </w:rPr>
        <w:t>. 临时替代的；权宜的</w:t>
      </w:r>
    </w:p>
    <w:p w:rsidR="00C24999" w:rsidRDefault="0005513D">
      <w:pPr>
        <w:pStyle w:val="a4"/>
        <w:numPr>
          <w:ilvl w:val="0"/>
          <w:numId w:val="4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licensen</w:t>
      </w:r>
      <w:r>
        <w:rPr>
          <w:rFonts w:asciiTheme="minorEastAsia" w:eastAsiaTheme="minorEastAsia" w:hAnsiTheme="minorEastAsia" w:cstheme="minorEastAsia" w:hint="eastAsia"/>
          <w:spacing w:val="-1"/>
          <w:sz w:val="21"/>
        </w:rPr>
        <w:t>. 许可证；许可证；执照</w:t>
      </w:r>
    </w:p>
    <w:p w:rsidR="00C24999" w:rsidRDefault="0005513D">
      <w:pPr>
        <w:pStyle w:val="a4"/>
        <w:numPr>
          <w:ilvl w:val="0"/>
          <w:numId w:val="4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presencen. 存在；出现</w:t>
      </w:r>
    </w:p>
    <w:p w:rsidR="00C24999" w:rsidRDefault="0005513D">
      <w:pPr>
        <w:pStyle w:val="a4"/>
        <w:numPr>
          <w:ilvl w:val="0"/>
          <w:numId w:val="4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unparalleledadj</w:t>
      </w:r>
      <w:r>
        <w:rPr>
          <w:rFonts w:asciiTheme="minorEastAsia" w:eastAsiaTheme="minorEastAsia" w:hAnsiTheme="minorEastAsia" w:cstheme="minorEastAsia" w:hint="eastAsia"/>
          <w:spacing w:val="-1"/>
          <w:sz w:val="21"/>
        </w:rPr>
        <w:t>. 无比的；无双的；空前的；绝无仅有的</w:t>
      </w:r>
    </w:p>
    <w:p w:rsidR="00C24999" w:rsidRDefault="00C24999">
      <w:pPr>
        <w:rPr>
          <w:rFonts w:asciiTheme="minorEastAsia" w:eastAsiaTheme="minorEastAsia" w:hAnsiTheme="minorEastAsia" w:cstheme="minorEastAsia"/>
          <w:sz w:val="2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4"/>
        <w:numPr>
          <w:ilvl w:val="0"/>
          <w:numId w:val="43"/>
        </w:numPr>
        <w:tabs>
          <w:tab w:val="left" w:pos="942"/>
        </w:tabs>
        <w:spacing w:before="69"/>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professionaladj</w:t>
      </w:r>
      <w:r>
        <w:rPr>
          <w:rFonts w:asciiTheme="minorEastAsia" w:eastAsiaTheme="minorEastAsia" w:hAnsiTheme="minorEastAsia" w:cstheme="minorEastAsia" w:hint="eastAsia"/>
          <w:spacing w:val="-1"/>
          <w:sz w:val="21"/>
        </w:rPr>
        <w:t>. 职业的；专业的</w:t>
      </w:r>
    </w:p>
    <w:p w:rsidR="00C24999" w:rsidRDefault="0005513D">
      <w:pPr>
        <w:pStyle w:val="a4"/>
        <w:numPr>
          <w:ilvl w:val="0"/>
          <w:numId w:val="4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careern</w:t>
      </w:r>
      <w:r>
        <w:rPr>
          <w:rFonts w:asciiTheme="minorEastAsia" w:eastAsiaTheme="minorEastAsia" w:hAnsiTheme="minorEastAsia" w:cstheme="minorEastAsia" w:hint="eastAsia"/>
          <w:spacing w:val="-1"/>
          <w:sz w:val="21"/>
        </w:rPr>
        <w:t>. 生涯；职业</w:t>
      </w:r>
    </w:p>
    <w:p w:rsidR="00C24999" w:rsidRDefault="0005513D">
      <w:pPr>
        <w:pStyle w:val="a4"/>
        <w:numPr>
          <w:ilvl w:val="0"/>
          <w:numId w:val="43"/>
        </w:numPr>
        <w:tabs>
          <w:tab w:val="left" w:pos="942"/>
        </w:tabs>
        <w:spacing w:line="278" w:lineRule="auto"/>
        <w:ind w:left="521" w:right="431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feedv</w:t>
      </w:r>
      <w:r>
        <w:rPr>
          <w:rFonts w:asciiTheme="minorEastAsia" w:eastAsiaTheme="minorEastAsia" w:hAnsiTheme="minorEastAsia" w:cstheme="minorEastAsia" w:hint="eastAsia"/>
          <w:spacing w:val="-2"/>
          <w:sz w:val="21"/>
        </w:rPr>
        <w:t>. 满足</w:t>
      </w:r>
      <w:r>
        <w:rPr>
          <w:rFonts w:asciiTheme="minorEastAsia" w:eastAsiaTheme="minorEastAsia" w:hAnsiTheme="minorEastAsia" w:cstheme="minorEastAsia" w:hint="eastAsia"/>
          <w:sz w:val="21"/>
        </w:rPr>
        <w:t>（希望、愿望、欲望等） Phrases andExpressions</w:t>
      </w:r>
    </w:p>
    <w:p w:rsidR="00C24999" w:rsidRDefault="0005513D">
      <w:pPr>
        <w:pStyle w:val="a4"/>
        <w:numPr>
          <w:ilvl w:val="0"/>
          <w:numId w:val="44"/>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liein</w:t>
      </w:r>
      <w:r>
        <w:rPr>
          <w:rFonts w:asciiTheme="minorEastAsia" w:eastAsiaTheme="minorEastAsia" w:hAnsiTheme="minorEastAsia" w:cstheme="minorEastAsia" w:hint="eastAsia"/>
          <w:spacing w:val="-1"/>
          <w:sz w:val="21"/>
        </w:rPr>
        <w:t xml:space="preserve"> 存在；在于</w:t>
      </w:r>
    </w:p>
    <w:p w:rsidR="00C24999" w:rsidRDefault="0005513D">
      <w:pPr>
        <w:pStyle w:val="a4"/>
        <w:numPr>
          <w:ilvl w:val="0"/>
          <w:numId w:val="44"/>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bargainfor</w:t>
      </w:r>
      <w:r>
        <w:rPr>
          <w:rFonts w:asciiTheme="minorEastAsia" w:eastAsiaTheme="minorEastAsia" w:hAnsiTheme="minorEastAsia" w:cstheme="minorEastAsia" w:hint="eastAsia"/>
          <w:spacing w:val="-1"/>
          <w:sz w:val="21"/>
        </w:rPr>
        <w:t xml:space="preserve"> 预料到；料想到</w:t>
      </w:r>
    </w:p>
    <w:p w:rsidR="00C24999" w:rsidRDefault="0005513D">
      <w:pPr>
        <w:pStyle w:val="a4"/>
        <w:numPr>
          <w:ilvl w:val="0"/>
          <w:numId w:val="44"/>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be/feelobligedtodosth</w:t>
      </w:r>
      <w:r>
        <w:rPr>
          <w:rFonts w:asciiTheme="minorEastAsia" w:eastAsiaTheme="minorEastAsia" w:hAnsiTheme="minorEastAsia" w:cstheme="minorEastAsia" w:hint="eastAsia"/>
          <w:spacing w:val="-1"/>
          <w:sz w:val="21"/>
        </w:rPr>
        <w:t>. 荣幸地做某事</w:t>
      </w:r>
    </w:p>
    <w:p w:rsidR="00C24999" w:rsidRDefault="0005513D">
      <w:pPr>
        <w:pStyle w:val="a4"/>
        <w:numPr>
          <w:ilvl w:val="0"/>
          <w:numId w:val="44"/>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bring…tothetable 带来（好处）</w:t>
      </w:r>
    </w:p>
    <w:p w:rsidR="00C24999" w:rsidRDefault="0005513D">
      <w:pPr>
        <w:pStyle w:val="a4"/>
        <w:numPr>
          <w:ilvl w:val="0"/>
          <w:numId w:val="44"/>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602176" behindDoc="1" locked="0" layoutInCell="1" allowOverlap="1">
            <wp:simplePos x="0" y="0"/>
            <wp:positionH relativeFrom="page">
              <wp:posOffset>2157730</wp:posOffset>
            </wp:positionH>
            <wp:positionV relativeFrom="paragraph">
              <wp:posOffset>120015</wp:posOffset>
            </wp:positionV>
            <wp:extent cx="4257675" cy="5871845"/>
            <wp:effectExtent l="0" t="0" r="0" b="0"/>
            <wp:wrapNone/>
            <wp:docPr id="6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at/in/totheforefrontof… 处在最前列；进入重要地位</w:t>
      </w:r>
    </w:p>
    <w:p w:rsidR="00C24999" w:rsidRDefault="0005513D">
      <w:pPr>
        <w:pStyle w:val="a4"/>
        <w:numPr>
          <w:ilvl w:val="0"/>
          <w:numId w:val="44"/>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inplainsight</w:t>
      </w:r>
      <w:r>
        <w:rPr>
          <w:rFonts w:asciiTheme="minorEastAsia" w:eastAsiaTheme="minorEastAsia" w:hAnsiTheme="minorEastAsia" w:cstheme="minorEastAsia" w:hint="eastAsia"/>
          <w:spacing w:val="-1"/>
          <w:sz w:val="21"/>
        </w:rPr>
        <w:t xml:space="preserve"> 显而易见</w:t>
      </w:r>
    </w:p>
    <w:p w:rsidR="00C24999" w:rsidRDefault="0005513D">
      <w:pPr>
        <w:pStyle w:val="a4"/>
        <w:numPr>
          <w:ilvl w:val="0"/>
          <w:numId w:val="44"/>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get…up</w:t>
      </w:r>
      <w:r>
        <w:rPr>
          <w:rFonts w:asciiTheme="minorEastAsia" w:eastAsiaTheme="minorEastAsia" w:hAnsiTheme="minorEastAsia" w:cstheme="minorEastAsia" w:hint="eastAsia"/>
          <w:spacing w:val="-1"/>
          <w:sz w:val="21"/>
        </w:rPr>
        <w:t xml:space="preserve"> 安排；组织</w:t>
      </w:r>
    </w:p>
    <w:p w:rsidR="00C24999" w:rsidRDefault="0005513D">
      <w:pPr>
        <w:pStyle w:val="a4"/>
        <w:numPr>
          <w:ilvl w:val="0"/>
          <w:numId w:val="44"/>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seekout</w:t>
      </w:r>
      <w:r>
        <w:rPr>
          <w:rFonts w:asciiTheme="minorEastAsia" w:eastAsiaTheme="minorEastAsia" w:hAnsiTheme="minorEastAsia" w:cstheme="minorEastAsia" w:hint="eastAsia"/>
          <w:spacing w:val="-1"/>
          <w:sz w:val="21"/>
        </w:rPr>
        <w:t xml:space="preserve"> 寻求</w:t>
      </w:r>
    </w:p>
    <w:p w:rsidR="00C24999" w:rsidRDefault="0005513D">
      <w:pPr>
        <w:pStyle w:val="a4"/>
        <w:numPr>
          <w:ilvl w:val="0"/>
          <w:numId w:val="44"/>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inplace 在工作；准备就绪</w:t>
      </w:r>
    </w:p>
    <w:p w:rsidR="00C24999" w:rsidRDefault="0005513D">
      <w:pPr>
        <w:pStyle w:val="a4"/>
        <w:numPr>
          <w:ilvl w:val="0"/>
          <w:numId w:val="4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applyfor（通常以书面形式）申请，请求</w:t>
      </w:r>
    </w:p>
    <w:p w:rsidR="00C24999" w:rsidRDefault="0005513D">
      <w:pPr>
        <w:pStyle w:val="a4"/>
        <w:numPr>
          <w:ilvl w:val="0"/>
          <w:numId w:val="42"/>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TextLearning</w:t>
      </w:r>
    </w:p>
    <w:p w:rsidR="00C24999" w:rsidRDefault="0005513D">
      <w:pPr>
        <w:pStyle w:val="a3"/>
        <w:jc w:val="both"/>
        <w:rPr>
          <w:rFonts w:asciiTheme="minorEastAsia" w:eastAsiaTheme="minorEastAsia" w:hAnsiTheme="minorEastAsia" w:cstheme="minorEastAsia"/>
        </w:rPr>
      </w:pPr>
      <w:r>
        <w:rPr>
          <w:rFonts w:asciiTheme="minorEastAsia" w:eastAsiaTheme="minorEastAsia" w:hAnsiTheme="minorEastAsia" w:cstheme="minorEastAsia" w:hint="eastAsia"/>
        </w:rPr>
        <w:t>How to Start Your Own Business</w:t>
      </w:r>
    </w:p>
    <w:p w:rsidR="00C24999" w:rsidRDefault="0005513D">
      <w:pPr>
        <w:pStyle w:val="a4"/>
        <w:numPr>
          <w:ilvl w:val="0"/>
          <w:numId w:val="45"/>
        </w:numPr>
        <w:tabs>
          <w:tab w:val="left" w:pos="721"/>
        </w:tabs>
        <w:spacing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Theparadoxofstartingyourownbusinessliesinthesimultaneouschallenge andreward</w:t>
      </w:r>
      <w:r>
        <w:rPr>
          <w:rFonts w:asciiTheme="minorEastAsia" w:eastAsiaTheme="minorEastAsia" w:hAnsiTheme="minorEastAsia" w:cstheme="minorEastAsia" w:hint="eastAsia"/>
          <w:spacing w:val="-5"/>
          <w:sz w:val="21"/>
        </w:rPr>
        <w:t xml:space="preserve">, </w:t>
      </w:r>
      <w:r>
        <w:rPr>
          <w:rFonts w:asciiTheme="minorEastAsia" w:eastAsiaTheme="minorEastAsia" w:hAnsiTheme="minorEastAsia" w:cstheme="minorEastAsia" w:hint="eastAsia"/>
          <w:sz w:val="21"/>
        </w:rPr>
        <w:t>makingitanexperienceunlikeanyother</w:t>
      </w:r>
      <w:r>
        <w:rPr>
          <w:rFonts w:asciiTheme="minorEastAsia" w:eastAsiaTheme="minorEastAsia" w:hAnsiTheme="minorEastAsia" w:cstheme="minorEastAsia" w:hint="eastAsia"/>
          <w:spacing w:val="-4"/>
          <w:sz w:val="21"/>
        </w:rPr>
        <w:t xml:space="preserve">. </w:t>
      </w:r>
      <w:r>
        <w:rPr>
          <w:rFonts w:asciiTheme="minorEastAsia" w:eastAsiaTheme="minorEastAsia" w:hAnsiTheme="minorEastAsia" w:cstheme="minorEastAsia" w:hint="eastAsia"/>
          <w:sz w:val="21"/>
        </w:rPr>
        <w:t>Somanybusinessesfail</w:t>
      </w:r>
      <w:r>
        <w:rPr>
          <w:rFonts w:asciiTheme="minorEastAsia" w:eastAsiaTheme="minorEastAsia" w:hAnsiTheme="minorEastAsia" w:cstheme="minorEastAsia" w:hint="eastAsia"/>
          <w:spacing w:val="-5"/>
          <w:sz w:val="21"/>
        </w:rPr>
        <w:t xml:space="preserve">, </w:t>
      </w:r>
      <w:r>
        <w:rPr>
          <w:rFonts w:asciiTheme="minorEastAsia" w:eastAsiaTheme="minorEastAsia" w:hAnsiTheme="minorEastAsia" w:cstheme="minorEastAsia" w:hint="eastAsia"/>
          <w:sz w:val="21"/>
        </w:rPr>
        <w:t>and mostentrepreneursexcludethiselvesfromthepossibility</w:t>
      </w:r>
      <w:r>
        <w:rPr>
          <w:rFonts w:asciiTheme="minorEastAsia" w:eastAsiaTheme="minorEastAsia" w:hAnsiTheme="minorEastAsia" w:cstheme="minorEastAsia" w:hint="eastAsia"/>
          <w:spacing w:val="-21"/>
          <w:sz w:val="21"/>
        </w:rPr>
        <w:t xml:space="preserve">. </w:t>
      </w:r>
      <w:r>
        <w:rPr>
          <w:rFonts w:asciiTheme="minorEastAsia" w:eastAsiaTheme="minorEastAsia" w:hAnsiTheme="minorEastAsia" w:cstheme="minorEastAsia" w:hint="eastAsia"/>
          <w:sz w:val="21"/>
        </w:rPr>
        <w:t>Thetragicrealityisthat whenbusinesses fail, thepassionoften dies withit.（承上句）Byfollowingsome soundadviceandbeingpreparedfortheprocess</w:t>
      </w:r>
      <w:r>
        <w:rPr>
          <w:rFonts w:asciiTheme="minorEastAsia" w:eastAsiaTheme="minorEastAsia" w:hAnsiTheme="minorEastAsia" w:cstheme="minorEastAsia" w:hint="eastAsia"/>
          <w:spacing w:val="-4"/>
          <w:sz w:val="21"/>
        </w:rPr>
        <w:t xml:space="preserve">, </w:t>
      </w:r>
      <w:r>
        <w:rPr>
          <w:rFonts w:asciiTheme="minorEastAsia" w:eastAsiaTheme="minorEastAsia" w:hAnsiTheme="minorEastAsia" w:cstheme="minorEastAsia" w:hint="eastAsia"/>
          <w:sz w:val="21"/>
        </w:rPr>
        <w:t>youwilldecreaseyourchancesof losingalotmorethanyoubargainedfor</w:t>
      </w:r>
      <w:r>
        <w:rPr>
          <w:rFonts w:asciiTheme="minorEastAsia" w:eastAsiaTheme="minorEastAsia" w:hAnsiTheme="minorEastAsia" w:cstheme="minorEastAsia" w:hint="eastAsia"/>
          <w:spacing w:val="-15"/>
          <w:sz w:val="21"/>
        </w:rPr>
        <w:t xml:space="preserve">. </w:t>
      </w:r>
      <w:r>
        <w:rPr>
          <w:rFonts w:asciiTheme="minorEastAsia" w:eastAsiaTheme="minorEastAsia" w:hAnsiTheme="minorEastAsia" w:cstheme="minorEastAsia" w:hint="eastAsia"/>
          <w:sz w:val="21"/>
        </w:rPr>
        <w:t>Ihaverecentlystartedabusinessandhave learnedsomecruciallessonsintheprocessthatIfeelprivilegedtosharewithyou.</w:t>
      </w:r>
    </w:p>
    <w:p w:rsidR="00C24999" w:rsidRDefault="0005513D">
      <w:pPr>
        <w:pStyle w:val="a3"/>
        <w:spacing w:before="0" w:line="268" w:lineRule="exact"/>
        <w:ind w:left="101"/>
        <w:rPr>
          <w:rFonts w:asciiTheme="minorEastAsia" w:eastAsiaTheme="minorEastAsia" w:hAnsiTheme="minorEastAsia" w:cstheme="minorEastAsia"/>
        </w:rPr>
      </w:pPr>
      <w:r>
        <w:rPr>
          <w:rFonts w:asciiTheme="minorEastAsia" w:eastAsiaTheme="minorEastAsia" w:hAnsiTheme="minorEastAsia" w:cstheme="minorEastAsia" w:hint="eastAsia"/>
        </w:rPr>
        <w:t>（承上启下句）</w:t>
      </w:r>
    </w:p>
    <w:p w:rsidR="00C24999" w:rsidRDefault="0005513D">
      <w:pPr>
        <w:pStyle w:val="a4"/>
        <w:numPr>
          <w:ilvl w:val="0"/>
          <w:numId w:val="45"/>
        </w:numPr>
        <w:tabs>
          <w:tab w:val="left" w:pos="731"/>
        </w:tabs>
        <w:spacing w:before="42" w:line="278" w:lineRule="auto"/>
        <w:ind w:right="203" w:firstLine="420"/>
        <w:jc w:val="righ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1. Identify your motivation. Why do you want to start your ownbusiness? Tohave more time? To make more money? To be your own boss? To havecreativecontrolover what you love to do? Write out all of your motivating factorsandprioritizethi.（承上启下句）Whenyouseethilisted</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youmightseeapatterninthatyou'rejust unhappy at your current job and starting your own business isn'ttheanswer.3 2. Identify your passion. What do you love to do? What skills andknowledge</w:t>
      </w:r>
    </w:p>
    <w:p w:rsidR="00C24999" w:rsidRDefault="0005513D">
      <w:pPr>
        <w:pStyle w:val="a3"/>
        <w:spacing w:before="0" w:line="278" w:lineRule="auto"/>
        <w:ind w:left="101" w:right="205"/>
        <w:jc w:val="both"/>
        <w:rPr>
          <w:rFonts w:asciiTheme="minorEastAsia" w:eastAsiaTheme="minorEastAsia" w:hAnsiTheme="minorEastAsia" w:cstheme="minorEastAsia"/>
        </w:rPr>
      </w:pPr>
      <w:r>
        <w:rPr>
          <w:rFonts w:asciiTheme="minorEastAsia" w:eastAsiaTheme="minorEastAsia" w:hAnsiTheme="minorEastAsia" w:cstheme="minorEastAsia" w:hint="eastAsia"/>
        </w:rPr>
        <w:t>doyouuniquelybringtothetable?Whatgetsyouexcitedaboutyourwork?Keepthat passionattheforefrontofyourbusinessplan,yourmarketingstrategies,andyour dailyroutine.(1)Ifyoukeepyourpassioninplainsight,youwillstayfocusedon the purpose of your business and not solely on thelogistics.</w:t>
      </w:r>
    </w:p>
    <w:p w:rsidR="00C24999" w:rsidRDefault="0005513D">
      <w:pPr>
        <w:pStyle w:val="a4"/>
        <w:numPr>
          <w:ilvl w:val="0"/>
          <w:numId w:val="46"/>
        </w:numPr>
        <w:tabs>
          <w:tab w:val="left" w:pos="721"/>
        </w:tabs>
        <w:spacing w:before="0" w:line="278" w:lineRule="auto"/>
        <w:ind w:right="208"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3.Identifyyourmarket.Ifyouarestartingyourbusinesslocally,research yourcompetitors.Determineifthereisroominthemarketforyourbusiness.What will you do differently to draw in customers? What niche market are the other businessesmissing?IfyouarestartinganInternetcompany,researchtherequirients for your own unique Web presence. Your business cannot survive without customers, so do enough research on the front end to determine if there are enough potential clients to keep your businessalive.</w:t>
      </w:r>
    </w:p>
    <w:p w:rsidR="00C24999" w:rsidRDefault="0005513D">
      <w:pPr>
        <w:pStyle w:val="a4"/>
        <w:numPr>
          <w:ilvl w:val="0"/>
          <w:numId w:val="46"/>
        </w:numPr>
        <w:tabs>
          <w:tab w:val="left" w:pos="704"/>
        </w:tabs>
        <w:spacing w:before="0"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4</w:t>
      </w:r>
      <w:r>
        <w:rPr>
          <w:rFonts w:asciiTheme="minorEastAsia" w:eastAsiaTheme="minorEastAsia" w:hAnsiTheme="minorEastAsia" w:cstheme="minorEastAsia" w:hint="eastAsia"/>
          <w:spacing w:val="-15"/>
          <w:sz w:val="21"/>
        </w:rPr>
        <w:t xml:space="preserve">. </w:t>
      </w:r>
      <w:r>
        <w:rPr>
          <w:rFonts w:asciiTheme="minorEastAsia" w:eastAsiaTheme="minorEastAsia" w:hAnsiTheme="minorEastAsia" w:cstheme="minorEastAsia" w:hint="eastAsia"/>
          <w:sz w:val="21"/>
        </w:rPr>
        <w:t>Identifyyourfinances</w:t>
      </w:r>
      <w:r>
        <w:rPr>
          <w:rFonts w:asciiTheme="minorEastAsia" w:eastAsiaTheme="minorEastAsia" w:hAnsiTheme="minorEastAsia" w:cstheme="minorEastAsia" w:hint="eastAsia"/>
          <w:spacing w:val="-15"/>
          <w:sz w:val="21"/>
        </w:rPr>
        <w:t xml:space="preserve">. </w:t>
      </w:r>
      <w:r>
        <w:rPr>
          <w:rFonts w:asciiTheme="minorEastAsia" w:eastAsiaTheme="minorEastAsia" w:hAnsiTheme="minorEastAsia" w:cstheme="minorEastAsia" w:hint="eastAsia"/>
          <w:sz w:val="21"/>
        </w:rPr>
        <w:t>Ifyouhaveeverpurchasedanewhome</w:t>
      </w:r>
      <w:r>
        <w:rPr>
          <w:rFonts w:asciiTheme="minorEastAsia" w:eastAsiaTheme="minorEastAsia" w:hAnsiTheme="minorEastAsia" w:cstheme="minorEastAsia" w:hint="eastAsia"/>
          <w:spacing w:val="-13"/>
          <w:sz w:val="21"/>
        </w:rPr>
        <w:t xml:space="preserve">, </w:t>
      </w:r>
      <w:r>
        <w:rPr>
          <w:rFonts w:asciiTheme="minorEastAsia" w:eastAsiaTheme="minorEastAsia" w:hAnsiTheme="minorEastAsia" w:cstheme="minorEastAsia" w:hint="eastAsia"/>
          <w:sz w:val="21"/>
        </w:rPr>
        <w:t>youknowthat thefinancialobligations（债务）extendbeyondthedownpaymentandthemortgage. Youhavetobuyfurniture</w:t>
      </w:r>
      <w:r>
        <w:rPr>
          <w:rFonts w:asciiTheme="minorEastAsia" w:eastAsiaTheme="minorEastAsia" w:hAnsiTheme="minorEastAsia" w:cstheme="minorEastAsia" w:hint="eastAsia"/>
          <w:spacing w:val="-16"/>
          <w:sz w:val="21"/>
        </w:rPr>
        <w:t xml:space="preserve">, </w:t>
      </w:r>
      <w:r>
        <w:rPr>
          <w:rFonts w:asciiTheme="minorEastAsia" w:eastAsiaTheme="minorEastAsia" w:hAnsiTheme="minorEastAsia" w:cstheme="minorEastAsia" w:hint="eastAsia"/>
          <w:sz w:val="21"/>
        </w:rPr>
        <w:t>trashcans</w:t>
      </w:r>
      <w:r>
        <w:rPr>
          <w:rFonts w:asciiTheme="minorEastAsia" w:eastAsiaTheme="minorEastAsia" w:hAnsiTheme="minorEastAsia" w:cstheme="minorEastAsia" w:hint="eastAsia"/>
          <w:spacing w:val="-16"/>
          <w:sz w:val="21"/>
        </w:rPr>
        <w:t xml:space="preserve">, </w:t>
      </w:r>
      <w:r>
        <w:rPr>
          <w:rFonts w:asciiTheme="minorEastAsia" w:eastAsiaTheme="minorEastAsia" w:hAnsiTheme="minorEastAsia" w:cstheme="minorEastAsia" w:hint="eastAsia"/>
          <w:sz w:val="21"/>
        </w:rPr>
        <w:t>agaragedooropener（车库门遥控开关）</w:t>
      </w:r>
      <w:r>
        <w:rPr>
          <w:rFonts w:asciiTheme="minorEastAsia" w:eastAsiaTheme="minorEastAsia" w:hAnsiTheme="minorEastAsia" w:cstheme="minorEastAsia" w:hint="eastAsia"/>
          <w:spacing w:val="-16"/>
          <w:sz w:val="21"/>
        </w:rPr>
        <w:t xml:space="preserve">, </w:t>
      </w:r>
      <w:r>
        <w:rPr>
          <w:rFonts w:asciiTheme="minorEastAsia" w:eastAsiaTheme="minorEastAsia" w:hAnsiTheme="minorEastAsia" w:cstheme="minorEastAsia" w:hint="eastAsia"/>
          <w:sz w:val="21"/>
        </w:rPr>
        <w:t>light fixturesandlandscapingequipment（景观美化设备）</w:t>
      </w:r>
      <w:r>
        <w:rPr>
          <w:rFonts w:asciiTheme="minorEastAsia" w:eastAsiaTheme="minorEastAsia" w:hAnsiTheme="minorEastAsia" w:cstheme="minorEastAsia" w:hint="eastAsia"/>
          <w:spacing w:val="-6"/>
          <w:sz w:val="21"/>
        </w:rPr>
        <w:t xml:space="preserve">, </w:t>
      </w:r>
      <w:r>
        <w:rPr>
          <w:rFonts w:asciiTheme="minorEastAsia" w:eastAsiaTheme="minorEastAsia" w:hAnsiTheme="minorEastAsia" w:cstheme="minorEastAsia" w:hint="eastAsia"/>
          <w:sz w:val="21"/>
        </w:rPr>
        <w:t>andbeforeyouknowit</w:t>
      </w:r>
      <w:r>
        <w:rPr>
          <w:rFonts w:asciiTheme="minorEastAsia" w:eastAsiaTheme="minorEastAsia" w:hAnsiTheme="minorEastAsia" w:cstheme="minorEastAsia" w:hint="eastAsia"/>
          <w:spacing w:val="-7"/>
          <w:sz w:val="21"/>
        </w:rPr>
        <w:t xml:space="preserve">, </w:t>
      </w:r>
      <w:r>
        <w:rPr>
          <w:rFonts w:asciiTheme="minorEastAsia" w:eastAsiaTheme="minorEastAsia" w:hAnsiTheme="minorEastAsia" w:cstheme="minorEastAsia" w:hint="eastAsia"/>
          <w:sz w:val="21"/>
        </w:rPr>
        <w:t>you've farexceededyourfinancialboundaries</w:t>
      </w:r>
      <w:r>
        <w:rPr>
          <w:rFonts w:asciiTheme="minorEastAsia" w:eastAsiaTheme="minorEastAsia" w:hAnsiTheme="minorEastAsia" w:cstheme="minorEastAsia" w:hint="eastAsia"/>
          <w:spacing w:val="-16"/>
          <w:sz w:val="21"/>
        </w:rPr>
        <w:t xml:space="preserve">. </w:t>
      </w:r>
      <w:r>
        <w:rPr>
          <w:rFonts w:asciiTheme="minorEastAsia" w:eastAsiaTheme="minorEastAsia" w:hAnsiTheme="minorEastAsia" w:cstheme="minorEastAsia" w:hint="eastAsia"/>
          <w:sz w:val="21"/>
        </w:rPr>
        <w:t>Thatcanhappenjustaseasilyinabusiness.</w:t>
      </w:r>
    </w:p>
    <w:p w:rsidR="00C24999" w:rsidRDefault="00C24999">
      <w:pPr>
        <w:spacing w:line="278" w:lineRule="auto"/>
        <w:jc w:val="both"/>
        <w:rPr>
          <w:rFonts w:asciiTheme="minorEastAsia" w:eastAsiaTheme="minorEastAsia" w:hAnsiTheme="minorEastAsia" w:cstheme="minorEastAsia"/>
          <w:sz w:val="2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line="278" w:lineRule="auto"/>
        <w:ind w:left="101" w:right="205"/>
        <w:jc w:val="both"/>
        <w:rPr>
          <w:rFonts w:asciiTheme="minorEastAsia" w:eastAsiaTheme="minorEastAsia" w:hAnsiTheme="minorEastAsia" w:cstheme="minorEastAsia"/>
        </w:rPr>
      </w:pPr>
      <w:r>
        <w:rPr>
          <w:rFonts w:asciiTheme="minorEastAsia" w:eastAsiaTheme="minorEastAsia" w:hAnsiTheme="minorEastAsia" w:cstheme="minorEastAsia" w:hint="eastAsia"/>
        </w:rPr>
        <w:t>Doexhaustive（详尽的） financialplanning</w:t>
      </w:r>
      <w:r>
        <w:rPr>
          <w:rFonts w:asciiTheme="minorEastAsia" w:eastAsiaTheme="minorEastAsia" w:hAnsiTheme="minorEastAsia" w:cstheme="minorEastAsia" w:hint="eastAsia"/>
          <w:spacing w:val="-1"/>
        </w:rPr>
        <w:t xml:space="preserve">. </w:t>
      </w:r>
      <w:r>
        <w:rPr>
          <w:rFonts w:asciiTheme="minorEastAsia" w:eastAsiaTheme="minorEastAsia" w:hAnsiTheme="minorEastAsia" w:cstheme="minorEastAsia" w:hint="eastAsia"/>
        </w:rPr>
        <w:t>Meetwithafinancialadvisor（财政顾问）orsomeoneatyourbanktoexaminethefinancialviabilityofyourbusinessand theprocessofgettingitupandrunning</w:t>
      </w:r>
      <w:r>
        <w:rPr>
          <w:rFonts w:asciiTheme="minorEastAsia" w:eastAsiaTheme="minorEastAsia" w:hAnsiTheme="minorEastAsia" w:cstheme="minorEastAsia" w:hint="eastAsia"/>
          <w:spacing w:val="-16"/>
        </w:rPr>
        <w:t xml:space="preserve">. </w:t>
      </w:r>
      <w:r>
        <w:rPr>
          <w:rFonts w:asciiTheme="minorEastAsia" w:eastAsiaTheme="minorEastAsia" w:hAnsiTheme="minorEastAsia" w:cstheme="minorEastAsia" w:hint="eastAsia"/>
        </w:rPr>
        <w:t>Planwiselyanddonotassumethebestabout yourbusiness</w:t>
      </w:r>
      <w:r>
        <w:rPr>
          <w:rFonts w:asciiTheme="minorEastAsia" w:eastAsiaTheme="minorEastAsia" w:hAnsiTheme="minorEastAsia" w:cstheme="minorEastAsia" w:hint="eastAsia"/>
          <w:spacing w:val="-16"/>
        </w:rPr>
        <w:t xml:space="preserve">. </w:t>
      </w:r>
      <w:r>
        <w:rPr>
          <w:rFonts w:asciiTheme="minorEastAsia" w:eastAsiaTheme="minorEastAsia" w:hAnsiTheme="minorEastAsia" w:cstheme="minorEastAsia" w:hint="eastAsia"/>
        </w:rPr>
        <w:t>Bepreparedforfinanciallossandgetadviceonhowtoalleviatethat burden in thefuture.</w:t>
      </w:r>
    </w:p>
    <w:p w:rsidR="00C24999" w:rsidRDefault="0005513D">
      <w:pPr>
        <w:pStyle w:val="a4"/>
        <w:numPr>
          <w:ilvl w:val="0"/>
          <w:numId w:val="46"/>
        </w:numPr>
        <w:tabs>
          <w:tab w:val="left" w:pos="704"/>
        </w:tabs>
        <w:spacing w:before="0" w:line="278" w:lineRule="auto"/>
        <w:ind w:right="112"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604224" behindDoc="1" locked="0" layoutInCell="1" allowOverlap="1">
            <wp:simplePos x="0" y="0"/>
            <wp:positionH relativeFrom="page">
              <wp:posOffset>2157730</wp:posOffset>
            </wp:positionH>
            <wp:positionV relativeFrom="paragraph">
              <wp:posOffset>687070</wp:posOffset>
            </wp:positionV>
            <wp:extent cx="4257675" cy="5871845"/>
            <wp:effectExtent l="0" t="0" r="0" b="0"/>
            <wp:wrapNone/>
            <wp:docPr id="6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5.Identifyyoursupportsysti.Seekoutadvicefromseasonedbusinessowners, eventhoseinyourownfield.Developrelationshipswithpeoplewhocanoffersound advice and criticism that you might not see. If there is a business owner in your community or in your network that you aspire to model, examine his or her business practicesandhowtheyhandlevarioussituations.Askforcounselbeforebigdecisions, andevencreateyourownmakeshiftBoardofDirectorstohelpguideyouintheplanning and start-upprocess.</w:t>
      </w:r>
    </w:p>
    <w:p w:rsidR="00C24999" w:rsidRDefault="0005513D">
      <w:pPr>
        <w:pStyle w:val="a4"/>
        <w:numPr>
          <w:ilvl w:val="0"/>
          <w:numId w:val="46"/>
        </w:numPr>
        <w:tabs>
          <w:tab w:val="left" w:pos="685"/>
        </w:tabs>
        <w:spacing w:before="0" w:line="278" w:lineRule="auto"/>
        <w:ind w:right="208"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Onceyouhavealloftheseelientsinplace</w:t>
      </w:r>
      <w:r>
        <w:rPr>
          <w:rFonts w:asciiTheme="minorEastAsia" w:eastAsiaTheme="minorEastAsia" w:hAnsiTheme="minorEastAsia" w:cstheme="minorEastAsia" w:hint="eastAsia"/>
          <w:spacing w:val="-24"/>
          <w:sz w:val="21"/>
        </w:rPr>
        <w:t xml:space="preserve">, </w:t>
      </w:r>
      <w:r>
        <w:rPr>
          <w:rFonts w:asciiTheme="minorEastAsia" w:eastAsiaTheme="minorEastAsia" w:hAnsiTheme="minorEastAsia" w:cstheme="minorEastAsia" w:hint="eastAsia"/>
          <w:sz w:val="21"/>
        </w:rPr>
        <w:t>youarepreparedtostarttheprocess of developing a business plan, applying for a license, establishing a marketing presence（营销实体）, etc</w:t>
      </w:r>
      <w:r>
        <w:rPr>
          <w:rFonts w:asciiTheme="minorEastAsia" w:eastAsiaTheme="minorEastAsia" w:hAnsiTheme="minorEastAsia" w:cstheme="minorEastAsia" w:hint="eastAsia"/>
          <w:spacing w:val="-1"/>
          <w:sz w:val="21"/>
        </w:rPr>
        <w:t>. (</w:t>
      </w:r>
      <w:r>
        <w:rPr>
          <w:rFonts w:asciiTheme="minorEastAsia" w:eastAsiaTheme="minorEastAsia" w:hAnsiTheme="minorEastAsia" w:cstheme="minorEastAsia" w:hint="eastAsia"/>
          <w:sz w:val="21"/>
        </w:rPr>
        <w:t>2)Owningyourownbusinesscanbeunparalleledinthe professionalworld</w:t>
      </w:r>
      <w:r>
        <w:rPr>
          <w:rFonts w:asciiTheme="minorEastAsia" w:eastAsiaTheme="minorEastAsia" w:hAnsiTheme="minorEastAsia" w:cstheme="minorEastAsia" w:hint="eastAsia"/>
          <w:spacing w:val="-4"/>
          <w:sz w:val="21"/>
        </w:rPr>
        <w:t xml:space="preserve">, </w:t>
      </w:r>
      <w:r>
        <w:rPr>
          <w:rFonts w:asciiTheme="minorEastAsia" w:eastAsiaTheme="minorEastAsia" w:hAnsiTheme="minorEastAsia" w:cstheme="minorEastAsia" w:hint="eastAsia"/>
          <w:sz w:val="21"/>
        </w:rPr>
        <w:t>andifyousurroundyourselfwithwisecounsel</w:t>
      </w:r>
      <w:r>
        <w:rPr>
          <w:rFonts w:asciiTheme="minorEastAsia" w:eastAsiaTheme="minorEastAsia" w:hAnsiTheme="minorEastAsia" w:cstheme="minorEastAsia" w:hint="eastAsia"/>
          <w:spacing w:val="-4"/>
          <w:sz w:val="21"/>
        </w:rPr>
        <w:t xml:space="preserve">, </w:t>
      </w:r>
      <w:r>
        <w:rPr>
          <w:rFonts w:asciiTheme="minorEastAsia" w:eastAsiaTheme="minorEastAsia" w:hAnsiTheme="minorEastAsia" w:cstheme="minorEastAsia" w:hint="eastAsia"/>
          <w:sz w:val="21"/>
        </w:rPr>
        <w:t>youcanhavea career that daily feeds yourpassion.</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本文重点及难点：</w:t>
      </w:r>
    </w:p>
    <w:p w:rsidR="00C24999" w:rsidRDefault="0005513D">
      <w:pPr>
        <w:pStyle w:val="a4"/>
        <w:numPr>
          <w:ilvl w:val="0"/>
          <w:numId w:val="47"/>
        </w:numPr>
        <w:tabs>
          <w:tab w:val="left" w:pos="815"/>
        </w:tabs>
        <w:spacing w:before="42"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Ifyoukeepyourpassioninplainsight,youwillstayfocusedonthepurpose of your business and not solely on thelogistics.</w:t>
      </w:r>
    </w:p>
    <w:p w:rsidR="00C24999" w:rsidRDefault="0005513D">
      <w:pPr>
        <w:pStyle w:val="a4"/>
        <w:numPr>
          <w:ilvl w:val="0"/>
          <w:numId w:val="48"/>
        </w:numPr>
        <w:tabs>
          <w:tab w:val="left" w:pos="942"/>
        </w:tabs>
        <w:spacing w:before="0" w:line="269" w:lineRule="exact"/>
        <w:ind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keepsth</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inplainsight</w:t>
      </w:r>
      <w:r>
        <w:rPr>
          <w:rFonts w:asciiTheme="minorEastAsia" w:eastAsiaTheme="minorEastAsia" w:hAnsiTheme="minorEastAsia" w:cstheme="minorEastAsia" w:hint="eastAsia"/>
          <w:spacing w:val="-1"/>
          <w:sz w:val="21"/>
        </w:rPr>
        <w:t xml:space="preserve"> 显而易见，一览无余</w:t>
      </w:r>
    </w:p>
    <w:p w:rsidR="00C24999" w:rsidRDefault="0005513D">
      <w:pPr>
        <w:pStyle w:val="a4"/>
        <w:numPr>
          <w:ilvl w:val="0"/>
          <w:numId w:val="48"/>
        </w:numPr>
        <w:tabs>
          <w:tab w:val="left" w:pos="942"/>
        </w:tabs>
        <w:ind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stayfocusedon 关注于</w:t>
      </w:r>
    </w:p>
    <w:p w:rsidR="00C24999" w:rsidRDefault="0005513D">
      <w:pPr>
        <w:pStyle w:val="a4"/>
        <w:numPr>
          <w:ilvl w:val="0"/>
          <w:numId w:val="47"/>
        </w:numPr>
        <w:tabs>
          <w:tab w:val="left" w:pos="827"/>
        </w:tabs>
        <w:spacing w:line="278" w:lineRule="auto"/>
        <w:ind w:right="21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Owningyourownbusinesscanbeunparalleledintheprofessionalworld,and ifyousurroundyourselfwithwisecounsel,youcanhaveacareerthatdailyfeeds yourpassion.</w:t>
      </w:r>
    </w:p>
    <w:p w:rsidR="00C24999" w:rsidRDefault="0005513D">
      <w:pPr>
        <w:pStyle w:val="a4"/>
        <w:numPr>
          <w:ilvl w:val="0"/>
          <w:numId w:val="49"/>
        </w:numPr>
        <w:tabs>
          <w:tab w:val="left" w:pos="942"/>
        </w:tabs>
        <w:spacing w:before="0" w:line="269" w:lineRule="exact"/>
        <w:ind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unparalleled</w:t>
      </w:r>
      <w:r>
        <w:rPr>
          <w:rFonts w:asciiTheme="minorEastAsia" w:eastAsiaTheme="minorEastAsia" w:hAnsiTheme="minorEastAsia" w:cstheme="minorEastAsia" w:hint="eastAsia"/>
          <w:spacing w:val="-1"/>
          <w:sz w:val="21"/>
        </w:rPr>
        <w:t xml:space="preserve"> 无双的，无与伦比的，空前的</w:t>
      </w:r>
    </w:p>
    <w:p w:rsidR="00C24999" w:rsidRDefault="0005513D">
      <w:pPr>
        <w:pStyle w:val="a4"/>
        <w:numPr>
          <w:ilvl w:val="0"/>
          <w:numId w:val="49"/>
        </w:numPr>
        <w:tabs>
          <w:tab w:val="left" w:pos="942"/>
        </w:tabs>
        <w:ind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surroundyourselfwithwisecounsel</w:t>
      </w:r>
      <w:r>
        <w:rPr>
          <w:rFonts w:asciiTheme="minorEastAsia" w:eastAsiaTheme="minorEastAsia" w:hAnsiTheme="minorEastAsia" w:cstheme="minorEastAsia" w:hint="eastAsia"/>
          <w:spacing w:val="-1"/>
          <w:sz w:val="21"/>
        </w:rPr>
        <w:t xml:space="preserve"> 征求他人的建议</w:t>
      </w:r>
    </w:p>
    <w:p w:rsidR="00C24999" w:rsidRDefault="0005513D">
      <w:pPr>
        <w:pStyle w:val="a4"/>
        <w:numPr>
          <w:ilvl w:val="0"/>
          <w:numId w:val="49"/>
        </w:numPr>
        <w:tabs>
          <w:tab w:val="left" w:pos="942"/>
        </w:tabs>
        <w:ind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acareerthatfeeds yourpassion</w:t>
      </w:r>
      <w:r>
        <w:rPr>
          <w:rFonts w:asciiTheme="minorEastAsia" w:eastAsiaTheme="minorEastAsia" w:hAnsiTheme="minorEastAsia" w:cstheme="minorEastAsia" w:hint="eastAsia"/>
          <w:spacing w:val="-1"/>
          <w:sz w:val="21"/>
        </w:rPr>
        <w:t xml:space="preserve"> 满足你的热情的事业，充满激情的事业</w:t>
      </w:r>
    </w:p>
    <w:p w:rsidR="00C24999" w:rsidRDefault="00C24999">
      <w:pPr>
        <w:pStyle w:val="a3"/>
        <w:spacing w:before="9"/>
        <w:ind w:left="0"/>
        <w:rPr>
          <w:rFonts w:asciiTheme="minorEastAsia" w:eastAsiaTheme="minorEastAsia" w:hAnsiTheme="minorEastAsia" w:cstheme="minorEastAsia"/>
          <w:sz w:val="27"/>
        </w:rPr>
      </w:pPr>
    </w:p>
    <w:p w:rsidR="00C24999" w:rsidRDefault="0005513D">
      <w:pPr>
        <w:pStyle w:val="2"/>
        <w:spacing w:line="278" w:lineRule="auto"/>
        <w:ind w:left="3932" w:right="2557" w:hanging="1049"/>
        <w:rPr>
          <w:rFonts w:asciiTheme="minorEastAsia" w:eastAsiaTheme="minorEastAsia" w:hAnsiTheme="minorEastAsia" w:cstheme="minorEastAsia"/>
        </w:rPr>
      </w:pPr>
      <w:r>
        <w:rPr>
          <w:rFonts w:asciiTheme="minorEastAsia" w:eastAsiaTheme="minorEastAsia" w:hAnsiTheme="minorEastAsia" w:cstheme="minorEastAsia" w:hint="eastAsia"/>
        </w:rPr>
        <w:t>Unit 5 Keeping Your Dreams Alive 自考赢家整理</w:t>
      </w:r>
    </w:p>
    <w:p w:rsidR="00C24999" w:rsidRDefault="0005513D">
      <w:pPr>
        <w:pStyle w:val="a4"/>
        <w:numPr>
          <w:ilvl w:val="0"/>
          <w:numId w:val="50"/>
        </w:numPr>
        <w:tabs>
          <w:tab w:val="left" w:pos="836"/>
        </w:tabs>
        <w:spacing w:before="0" w:line="278" w:lineRule="auto"/>
        <w:ind w:right="536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New words and expressions Newwords</w:t>
      </w:r>
    </w:p>
    <w:p w:rsidR="00C24999" w:rsidRDefault="0005513D">
      <w:pPr>
        <w:pStyle w:val="a4"/>
        <w:numPr>
          <w:ilvl w:val="0"/>
          <w:numId w:val="51"/>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transcendv. 超出，超越（通常的界限）</w:t>
      </w:r>
    </w:p>
    <w:p w:rsidR="00C24999" w:rsidRDefault="0005513D">
      <w:pPr>
        <w:pStyle w:val="a4"/>
        <w:numPr>
          <w:ilvl w:val="0"/>
          <w:numId w:val="51"/>
        </w:numPr>
        <w:tabs>
          <w:tab w:val="left" w:pos="836"/>
        </w:tabs>
        <w:spacing w:before="42"/>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incessantlyadv</w:t>
      </w:r>
      <w:r>
        <w:rPr>
          <w:rFonts w:asciiTheme="minorEastAsia" w:eastAsiaTheme="minorEastAsia" w:hAnsiTheme="minorEastAsia" w:cstheme="minorEastAsia" w:hint="eastAsia"/>
          <w:spacing w:val="-1"/>
          <w:sz w:val="21"/>
        </w:rPr>
        <w:t>. 不停地；持续不断地</w:t>
      </w:r>
    </w:p>
    <w:p w:rsidR="00C24999" w:rsidRDefault="0005513D">
      <w:pPr>
        <w:pStyle w:val="a4"/>
        <w:numPr>
          <w:ilvl w:val="0"/>
          <w:numId w:val="51"/>
        </w:numPr>
        <w:tabs>
          <w:tab w:val="left" w:pos="836"/>
        </w:tabs>
        <w:spacing w:line="278" w:lineRule="auto"/>
        <w:ind w:left="521" w:right="599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noisilyadv</w:t>
      </w:r>
      <w:r>
        <w:rPr>
          <w:rFonts w:asciiTheme="minorEastAsia" w:eastAsiaTheme="minorEastAsia" w:hAnsiTheme="minorEastAsia" w:cstheme="minorEastAsia" w:hint="eastAsia"/>
          <w:spacing w:val="-4"/>
          <w:sz w:val="21"/>
        </w:rPr>
        <w:t>. 喧闹地</w:t>
      </w:r>
      <w:r>
        <w:rPr>
          <w:rFonts w:asciiTheme="minorEastAsia" w:eastAsiaTheme="minorEastAsia" w:hAnsiTheme="minorEastAsia" w:cstheme="minorEastAsia" w:hint="eastAsia"/>
          <w:sz w:val="21"/>
        </w:rPr>
        <w:t>noise</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noisy</w:t>
      </w:r>
    </w:p>
    <w:p w:rsidR="00C24999" w:rsidRDefault="0005513D">
      <w:pPr>
        <w:pStyle w:val="a4"/>
        <w:numPr>
          <w:ilvl w:val="0"/>
          <w:numId w:val="51"/>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subtlyadv</w:t>
      </w:r>
      <w:r>
        <w:rPr>
          <w:rFonts w:asciiTheme="minorEastAsia" w:eastAsiaTheme="minorEastAsia" w:hAnsiTheme="minorEastAsia" w:cstheme="minorEastAsia" w:hint="eastAsia"/>
          <w:spacing w:val="-1"/>
          <w:sz w:val="21"/>
        </w:rPr>
        <w:t>. 不易察觉地；不明显地；微妙地</w:t>
      </w:r>
    </w:p>
    <w:p w:rsidR="00C24999" w:rsidRDefault="0005513D">
      <w:pPr>
        <w:pStyle w:val="a4"/>
        <w:numPr>
          <w:ilvl w:val="0"/>
          <w:numId w:val="51"/>
        </w:numPr>
        <w:tabs>
          <w:tab w:val="left" w:pos="836"/>
        </w:tabs>
        <w:spacing w:line="278" w:lineRule="auto"/>
        <w:ind w:left="521" w:right="4419"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enormityn</w:t>
      </w:r>
      <w:r>
        <w:rPr>
          <w:rFonts w:asciiTheme="minorEastAsia" w:eastAsiaTheme="minorEastAsia" w:hAnsiTheme="minorEastAsia" w:cstheme="minorEastAsia" w:hint="eastAsia"/>
          <w:spacing w:val="-3"/>
          <w:sz w:val="21"/>
        </w:rPr>
        <w:t>. 巨大；深远影响；严重性</w:t>
      </w:r>
      <w:r>
        <w:rPr>
          <w:rFonts w:asciiTheme="minorEastAsia" w:eastAsiaTheme="minorEastAsia" w:hAnsiTheme="minorEastAsia" w:cstheme="minorEastAsia" w:hint="eastAsia"/>
          <w:sz w:val="21"/>
        </w:rPr>
        <w:t>enormous</w:t>
      </w:r>
    </w:p>
    <w:p w:rsidR="00C24999" w:rsidRDefault="0005513D">
      <w:pPr>
        <w:pStyle w:val="a4"/>
        <w:numPr>
          <w:ilvl w:val="0"/>
          <w:numId w:val="51"/>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burdenn</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（义务、责任等的）重担，负担</w:t>
      </w:r>
    </w:p>
    <w:p w:rsidR="00C24999" w:rsidRDefault="0005513D">
      <w:pPr>
        <w:pStyle w:val="a4"/>
        <w:numPr>
          <w:ilvl w:val="0"/>
          <w:numId w:val="51"/>
        </w:numPr>
        <w:tabs>
          <w:tab w:val="left" w:pos="836"/>
        </w:tabs>
        <w:spacing w:line="278" w:lineRule="auto"/>
        <w:ind w:left="521" w:right="5890"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beliefn</w:t>
      </w:r>
      <w:r>
        <w:rPr>
          <w:rFonts w:asciiTheme="minorEastAsia" w:eastAsiaTheme="minorEastAsia" w:hAnsiTheme="minorEastAsia" w:cstheme="minorEastAsia" w:hint="eastAsia"/>
          <w:spacing w:val="-4"/>
          <w:sz w:val="21"/>
        </w:rPr>
        <w:t>. 相信；信心</w:t>
      </w:r>
      <w:r>
        <w:rPr>
          <w:rFonts w:asciiTheme="minorEastAsia" w:eastAsiaTheme="minorEastAsia" w:hAnsiTheme="minorEastAsia" w:cstheme="minorEastAsia" w:hint="eastAsia"/>
          <w:sz w:val="21"/>
        </w:rPr>
        <w:t>believe</w:t>
      </w:r>
    </w:p>
    <w:p w:rsidR="00C24999" w:rsidRDefault="0005513D">
      <w:pPr>
        <w:pStyle w:val="a3"/>
        <w:spacing w:before="0" w:line="278" w:lineRule="auto"/>
        <w:ind w:right="7029"/>
        <w:rPr>
          <w:rFonts w:asciiTheme="minorEastAsia" w:eastAsiaTheme="minorEastAsia" w:hAnsiTheme="minorEastAsia" w:cstheme="minorEastAsia"/>
        </w:rPr>
      </w:pPr>
      <w:r>
        <w:rPr>
          <w:rFonts w:asciiTheme="minorEastAsia" w:eastAsiaTheme="minorEastAsia" w:hAnsiTheme="minorEastAsia" w:cstheme="minorEastAsia" w:hint="eastAsia"/>
        </w:rPr>
        <w:t>believable unbelievable</w:t>
      </w:r>
    </w:p>
    <w:p w:rsidR="00C24999" w:rsidRDefault="00C24999">
      <w:pPr>
        <w:spacing w:line="278" w:lineRule="auto"/>
        <w:rPr>
          <w:rFonts w:asciiTheme="minorEastAsia" w:eastAsiaTheme="minorEastAsia" w:hAnsiTheme="minorEastAsia" w:cstheme="minorEastAsia"/>
        </w:rPr>
        <w:sectPr w:rsidR="00C24999">
          <w:footerReference w:type="default" r:id="rId12"/>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pgNumType w:start="30"/>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rPr>
          <w:rFonts w:asciiTheme="minorEastAsia" w:eastAsiaTheme="minorEastAsia" w:hAnsiTheme="minorEastAsia" w:cstheme="minorEastAsia"/>
        </w:rPr>
      </w:pPr>
      <w:r>
        <w:rPr>
          <w:rFonts w:asciiTheme="minorEastAsia" w:eastAsiaTheme="minorEastAsia" w:hAnsiTheme="minorEastAsia" w:cstheme="minorEastAsia" w:hint="eastAsia"/>
        </w:rPr>
        <w:t>disbelief</w:t>
      </w:r>
    </w:p>
    <w:p w:rsidR="00C24999" w:rsidRDefault="0005513D">
      <w:pPr>
        <w:pStyle w:val="a4"/>
        <w:numPr>
          <w:ilvl w:val="0"/>
          <w:numId w:val="51"/>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uniqueadj</w:t>
      </w:r>
      <w:r>
        <w:rPr>
          <w:rFonts w:asciiTheme="minorEastAsia" w:eastAsiaTheme="minorEastAsia" w:hAnsiTheme="minorEastAsia" w:cstheme="minorEastAsia" w:hint="eastAsia"/>
          <w:spacing w:val="-1"/>
          <w:sz w:val="21"/>
        </w:rPr>
        <w:t>. 唯一的；独一无二的；独特的</w:t>
      </w:r>
    </w:p>
    <w:p w:rsidR="00C24999" w:rsidRDefault="0005513D">
      <w:pPr>
        <w:pStyle w:val="a4"/>
        <w:numPr>
          <w:ilvl w:val="0"/>
          <w:numId w:val="51"/>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afflictionn</w:t>
      </w:r>
      <w:r>
        <w:rPr>
          <w:rFonts w:asciiTheme="minorEastAsia" w:eastAsiaTheme="minorEastAsia" w:hAnsiTheme="minorEastAsia" w:cstheme="minorEastAsia" w:hint="eastAsia"/>
          <w:spacing w:val="-1"/>
          <w:sz w:val="21"/>
        </w:rPr>
        <w:t>. 折磨；痛苦</w:t>
      </w:r>
    </w:p>
    <w:p w:rsidR="00C24999" w:rsidRDefault="0005513D">
      <w:pPr>
        <w:pStyle w:val="a4"/>
        <w:numPr>
          <w:ilvl w:val="0"/>
          <w:numId w:val="5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especiallyadv</w:t>
      </w:r>
      <w:r>
        <w:rPr>
          <w:rFonts w:asciiTheme="minorEastAsia" w:eastAsiaTheme="minorEastAsia" w:hAnsiTheme="minorEastAsia" w:cstheme="minorEastAsia" w:hint="eastAsia"/>
          <w:spacing w:val="-1"/>
          <w:sz w:val="21"/>
        </w:rPr>
        <w:t>. 尤其；特别；格外</w:t>
      </w:r>
    </w:p>
    <w:p w:rsidR="00C24999" w:rsidRDefault="0005513D">
      <w:pPr>
        <w:pStyle w:val="a4"/>
        <w:numPr>
          <w:ilvl w:val="0"/>
          <w:numId w:val="5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triben</w:t>
      </w:r>
      <w:r>
        <w:rPr>
          <w:rFonts w:asciiTheme="minorEastAsia" w:eastAsiaTheme="minorEastAsia" w:hAnsiTheme="minorEastAsia" w:cstheme="minorEastAsia" w:hint="eastAsia"/>
          <w:spacing w:val="-1"/>
          <w:sz w:val="21"/>
        </w:rPr>
        <w:t>. 部落</w:t>
      </w:r>
    </w:p>
    <w:p w:rsidR="00C24999" w:rsidRDefault="0005513D">
      <w:pPr>
        <w:pStyle w:val="a4"/>
        <w:numPr>
          <w:ilvl w:val="0"/>
          <w:numId w:val="5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speciesn</w:t>
      </w:r>
      <w:r>
        <w:rPr>
          <w:rFonts w:asciiTheme="minorEastAsia" w:eastAsiaTheme="minorEastAsia" w:hAnsiTheme="minorEastAsia" w:cstheme="minorEastAsia" w:hint="eastAsia"/>
          <w:spacing w:val="-1"/>
          <w:sz w:val="21"/>
        </w:rPr>
        <w:t>. 种，物种</w:t>
      </w:r>
      <w:r>
        <w:rPr>
          <w:rFonts w:asciiTheme="minorEastAsia" w:eastAsiaTheme="minorEastAsia" w:hAnsiTheme="minorEastAsia" w:cstheme="minorEastAsia" w:hint="eastAsia"/>
          <w:sz w:val="21"/>
        </w:rPr>
        <w:t>（分类上小于属）</w:t>
      </w:r>
    </w:p>
    <w:p w:rsidR="00C24999" w:rsidRDefault="0005513D">
      <w:pPr>
        <w:pStyle w:val="a4"/>
        <w:numPr>
          <w:ilvl w:val="0"/>
          <w:numId w:val="5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disciplinen</w:t>
      </w:r>
      <w:r>
        <w:rPr>
          <w:rFonts w:asciiTheme="minorEastAsia" w:eastAsiaTheme="minorEastAsia" w:hAnsiTheme="minorEastAsia" w:cstheme="minorEastAsia" w:hint="eastAsia"/>
          <w:spacing w:val="-1"/>
          <w:sz w:val="21"/>
        </w:rPr>
        <w:t>. 自制力；遵守纪律</w:t>
      </w:r>
    </w:p>
    <w:p w:rsidR="00C24999" w:rsidRDefault="0005513D">
      <w:pPr>
        <w:pStyle w:val="a4"/>
        <w:numPr>
          <w:ilvl w:val="0"/>
          <w:numId w:val="5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confrontv. 处理，解决（问题或困境）</w:t>
      </w:r>
    </w:p>
    <w:p w:rsidR="00C24999" w:rsidRDefault="0005513D">
      <w:pPr>
        <w:pStyle w:val="a4"/>
        <w:numPr>
          <w:ilvl w:val="0"/>
          <w:numId w:val="5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606272" behindDoc="1" locked="0" layoutInCell="1" allowOverlap="1">
            <wp:simplePos x="0" y="0"/>
            <wp:positionH relativeFrom="page">
              <wp:posOffset>2157730</wp:posOffset>
            </wp:positionH>
            <wp:positionV relativeFrom="paragraph">
              <wp:posOffset>120015</wp:posOffset>
            </wp:positionV>
            <wp:extent cx="4257675" cy="5871845"/>
            <wp:effectExtent l="0" t="0" r="0" b="0"/>
            <wp:wrapNone/>
            <wp:docPr id="6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evokev</w:t>
      </w:r>
      <w:r>
        <w:rPr>
          <w:rFonts w:asciiTheme="minorEastAsia" w:eastAsiaTheme="minorEastAsia" w:hAnsiTheme="minorEastAsia" w:cstheme="minorEastAsia" w:hint="eastAsia"/>
          <w:spacing w:val="-1"/>
          <w:sz w:val="21"/>
        </w:rPr>
        <w:t>. 引起，唤起</w:t>
      </w:r>
      <w:r>
        <w:rPr>
          <w:rFonts w:asciiTheme="minorEastAsia" w:eastAsiaTheme="minorEastAsia" w:hAnsiTheme="minorEastAsia" w:cstheme="minorEastAsia" w:hint="eastAsia"/>
          <w:sz w:val="21"/>
        </w:rPr>
        <w:t>（感情、记忆或形象）</w:t>
      </w:r>
    </w:p>
    <w:p w:rsidR="00C24999" w:rsidRDefault="0005513D">
      <w:pPr>
        <w:pStyle w:val="a4"/>
        <w:numPr>
          <w:ilvl w:val="0"/>
          <w:numId w:val="5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griefn</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（尤指因某人去世引起的）悲伤，悲痛，伤心</w:t>
      </w:r>
    </w:p>
    <w:p w:rsidR="00C24999" w:rsidRDefault="0005513D">
      <w:pPr>
        <w:pStyle w:val="a4"/>
        <w:numPr>
          <w:ilvl w:val="0"/>
          <w:numId w:val="51"/>
        </w:numPr>
        <w:tabs>
          <w:tab w:val="left" w:pos="942"/>
        </w:tabs>
        <w:spacing w:line="278" w:lineRule="auto"/>
        <w:ind w:left="521" w:right="5890"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guiltn</w:t>
      </w:r>
      <w:r>
        <w:rPr>
          <w:rFonts w:asciiTheme="minorEastAsia" w:eastAsiaTheme="minorEastAsia" w:hAnsiTheme="minorEastAsia" w:cstheme="minorEastAsia" w:hint="eastAsia"/>
          <w:spacing w:val="-4"/>
          <w:sz w:val="21"/>
        </w:rPr>
        <w:t>. 内疚；悔恨</w:t>
      </w:r>
      <w:r>
        <w:rPr>
          <w:rFonts w:asciiTheme="minorEastAsia" w:eastAsiaTheme="minorEastAsia" w:hAnsiTheme="minorEastAsia" w:cstheme="minorEastAsia" w:hint="eastAsia"/>
          <w:sz w:val="21"/>
        </w:rPr>
        <w:t>guilty</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be guilty of</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be / feel guilty about</w:t>
      </w:r>
    </w:p>
    <w:p w:rsidR="00C24999" w:rsidRDefault="0005513D">
      <w:pPr>
        <w:pStyle w:val="a4"/>
        <w:numPr>
          <w:ilvl w:val="0"/>
          <w:numId w:val="51"/>
        </w:numPr>
        <w:tabs>
          <w:tab w:val="left" w:pos="942"/>
        </w:tabs>
        <w:spacing w:line="278" w:lineRule="auto"/>
        <w:ind w:left="521" w:right="5679"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anxietyn</w:t>
      </w:r>
      <w:r>
        <w:rPr>
          <w:rFonts w:asciiTheme="minorEastAsia" w:eastAsiaTheme="minorEastAsia" w:hAnsiTheme="minorEastAsia" w:cstheme="minorEastAsia" w:hint="eastAsia"/>
          <w:spacing w:val="-4"/>
          <w:sz w:val="21"/>
        </w:rPr>
        <w:t>. 焦虑；忧虑</w:t>
      </w:r>
      <w:r>
        <w:rPr>
          <w:rFonts w:asciiTheme="minorEastAsia" w:eastAsiaTheme="minorEastAsia" w:hAnsiTheme="minorEastAsia" w:cstheme="minorEastAsia" w:hint="eastAsia"/>
          <w:sz w:val="21"/>
        </w:rPr>
        <w:t>anxious</w:t>
      </w:r>
    </w:p>
    <w:p w:rsidR="00C24999" w:rsidRDefault="0005513D">
      <w:pPr>
        <w:pStyle w:val="a4"/>
        <w:numPr>
          <w:ilvl w:val="0"/>
          <w:numId w:val="51"/>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anguishn</w:t>
      </w:r>
      <w:r>
        <w:rPr>
          <w:rFonts w:asciiTheme="minorEastAsia" w:eastAsiaTheme="minorEastAsia" w:hAnsiTheme="minorEastAsia" w:cstheme="minorEastAsia" w:hint="eastAsia"/>
          <w:spacing w:val="-1"/>
          <w:sz w:val="21"/>
        </w:rPr>
        <w:t>. 剧痛；极度痛苦；苦恼</w:t>
      </w:r>
    </w:p>
    <w:p w:rsidR="00C24999" w:rsidRDefault="0005513D">
      <w:pPr>
        <w:pStyle w:val="a4"/>
        <w:numPr>
          <w:ilvl w:val="0"/>
          <w:numId w:val="5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despairn</w:t>
      </w:r>
      <w:r>
        <w:rPr>
          <w:rFonts w:asciiTheme="minorEastAsia" w:eastAsiaTheme="minorEastAsia" w:hAnsiTheme="minorEastAsia" w:cstheme="minorEastAsia" w:hint="eastAsia"/>
          <w:spacing w:val="-1"/>
          <w:sz w:val="21"/>
        </w:rPr>
        <w:t>. 绝望</w:t>
      </w:r>
    </w:p>
    <w:p w:rsidR="00C24999" w:rsidRDefault="0005513D">
      <w:pPr>
        <w:pStyle w:val="a4"/>
        <w:numPr>
          <w:ilvl w:val="0"/>
          <w:numId w:val="5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uncomfortableadj.（使）焦虑的，尴尬的，害怕的，不自在的</w:t>
      </w:r>
    </w:p>
    <w:p w:rsidR="00C24999" w:rsidRDefault="0005513D">
      <w:pPr>
        <w:pStyle w:val="a4"/>
        <w:numPr>
          <w:ilvl w:val="0"/>
          <w:numId w:val="51"/>
        </w:numPr>
        <w:tabs>
          <w:tab w:val="left" w:pos="942"/>
        </w:tabs>
        <w:spacing w:before="42"/>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physicaladj</w:t>
      </w:r>
      <w:r>
        <w:rPr>
          <w:rFonts w:asciiTheme="minorEastAsia" w:eastAsiaTheme="minorEastAsia" w:hAnsiTheme="minorEastAsia" w:cstheme="minorEastAsia" w:hint="eastAsia"/>
          <w:spacing w:val="-1"/>
          <w:sz w:val="21"/>
        </w:rPr>
        <w:t>. 身体的；肉体的；躯体的</w:t>
      </w:r>
    </w:p>
    <w:p w:rsidR="00C24999" w:rsidRDefault="0005513D">
      <w:pPr>
        <w:pStyle w:val="a4"/>
        <w:numPr>
          <w:ilvl w:val="0"/>
          <w:numId w:val="5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equalv</w:t>
      </w:r>
      <w:r>
        <w:rPr>
          <w:rFonts w:asciiTheme="minorEastAsia" w:eastAsiaTheme="minorEastAsia" w:hAnsiTheme="minorEastAsia" w:cstheme="minorEastAsia" w:hint="eastAsia"/>
          <w:spacing w:val="-1"/>
          <w:sz w:val="21"/>
        </w:rPr>
        <w:t>. 比得上；敌得过</w:t>
      </w:r>
    </w:p>
    <w:p w:rsidR="00C24999" w:rsidRDefault="0005513D">
      <w:pPr>
        <w:pStyle w:val="a4"/>
        <w:numPr>
          <w:ilvl w:val="0"/>
          <w:numId w:val="5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conflictn. 冲突；争执；争论</w:t>
      </w:r>
    </w:p>
    <w:p w:rsidR="00C24999" w:rsidRDefault="0005513D">
      <w:pPr>
        <w:pStyle w:val="a4"/>
        <w:numPr>
          <w:ilvl w:val="0"/>
          <w:numId w:val="5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engenderv. 产生，引起（某种感觉或情况）</w:t>
      </w:r>
    </w:p>
    <w:p w:rsidR="00C24999" w:rsidRDefault="0005513D">
      <w:pPr>
        <w:pStyle w:val="a4"/>
        <w:numPr>
          <w:ilvl w:val="0"/>
          <w:numId w:val="5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pacing w:val="1"/>
          <w:w w:val="99"/>
          <w:sz w:val="21"/>
        </w:rPr>
        <w:t>po</w:t>
      </w:r>
      <w:r>
        <w:rPr>
          <w:rFonts w:asciiTheme="minorEastAsia" w:eastAsiaTheme="minorEastAsia" w:hAnsiTheme="minorEastAsia" w:cstheme="minorEastAsia" w:hint="eastAsia"/>
          <w:spacing w:val="-2"/>
          <w:w w:val="99"/>
          <w:sz w:val="21"/>
        </w:rPr>
        <w:t>s</w:t>
      </w:r>
      <w:r>
        <w:rPr>
          <w:rFonts w:asciiTheme="minorEastAsia" w:eastAsiaTheme="minorEastAsia" w:hAnsiTheme="minorEastAsia" w:cstheme="minorEastAsia" w:hint="eastAsia"/>
          <w:w w:val="99"/>
          <w:sz w:val="21"/>
        </w:rPr>
        <w:t>e</w:t>
      </w:r>
      <w:r>
        <w:rPr>
          <w:rFonts w:asciiTheme="minorEastAsia" w:eastAsiaTheme="minorEastAsia" w:hAnsiTheme="minorEastAsia" w:cstheme="minorEastAsia" w:hint="eastAsia"/>
          <w:spacing w:val="1"/>
          <w:w w:val="99"/>
          <w:sz w:val="21"/>
        </w:rPr>
        <w:t>v</w:t>
      </w:r>
      <w:r>
        <w:rPr>
          <w:rFonts w:asciiTheme="minorEastAsia" w:eastAsiaTheme="minorEastAsia" w:hAnsiTheme="minorEastAsia" w:cstheme="minorEastAsia" w:hint="eastAsia"/>
          <w:w w:val="99"/>
          <w:sz w:val="21"/>
        </w:rPr>
        <w:t>.造成</w:t>
      </w:r>
      <w:r>
        <w:rPr>
          <w:rFonts w:asciiTheme="minorEastAsia" w:eastAsiaTheme="minorEastAsia" w:hAnsiTheme="minorEastAsia" w:cstheme="minorEastAsia" w:hint="eastAsia"/>
          <w:spacing w:val="-1"/>
          <w:w w:val="99"/>
          <w:sz w:val="21"/>
        </w:rPr>
        <w:t>（威胁、问题等</w:t>
      </w:r>
      <w:r>
        <w:rPr>
          <w:rFonts w:asciiTheme="minorEastAsia" w:eastAsiaTheme="minorEastAsia" w:hAnsiTheme="minorEastAsia" w:cstheme="minorEastAsia" w:hint="eastAsia"/>
          <w:spacing w:val="-104"/>
          <w:w w:val="99"/>
          <w:sz w:val="21"/>
        </w:rPr>
        <w:t>）</w:t>
      </w:r>
      <w:r>
        <w:rPr>
          <w:rFonts w:asciiTheme="minorEastAsia" w:eastAsiaTheme="minorEastAsia" w:hAnsiTheme="minorEastAsia" w:cstheme="minorEastAsia" w:hint="eastAsia"/>
          <w:spacing w:val="-1"/>
          <w:w w:val="99"/>
          <w:sz w:val="21"/>
        </w:rPr>
        <w:t>；引起；产生</w:t>
      </w:r>
    </w:p>
    <w:p w:rsidR="00C24999" w:rsidRDefault="0005513D">
      <w:pPr>
        <w:pStyle w:val="a4"/>
        <w:numPr>
          <w:ilvl w:val="0"/>
          <w:numId w:val="5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distinguishv</w:t>
      </w:r>
      <w:r>
        <w:rPr>
          <w:rFonts w:asciiTheme="minorEastAsia" w:eastAsiaTheme="minorEastAsia" w:hAnsiTheme="minorEastAsia" w:cstheme="minorEastAsia" w:hint="eastAsia"/>
          <w:spacing w:val="-1"/>
          <w:sz w:val="21"/>
        </w:rPr>
        <w:t>. 区分；辨别；分清</w:t>
      </w:r>
    </w:p>
    <w:p w:rsidR="00C24999" w:rsidRDefault="0005513D">
      <w:pPr>
        <w:pStyle w:val="a4"/>
        <w:numPr>
          <w:ilvl w:val="0"/>
          <w:numId w:val="5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wisdomn</w:t>
      </w:r>
      <w:r>
        <w:rPr>
          <w:rFonts w:asciiTheme="minorEastAsia" w:eastAsiaTheme="minorEastAsia" w:hAnsiTheme="minorEastAsia" w:cstheme="minorEastAsia" w:hint="eastAsia"/>
          <w:spacing w:val="-1"/>
          <w:sz w:val="21"/>
        </w:rPr>
        <w:t>. 智慧；才智；精明</w:t>
      </w:r>
    </w:p>
    <w:p w:rsidR="00C24999" w:rsidRDefault="0005513D">
      <w:pPr>
        <w:pStyle w:val="a4"/>
        <w:numPr>
          <w:ilvl w:val="0"/>
          <w:numId w:val="5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mentallyadv</w:t>
      </w:r>
      <w:r>
        <w:rPr>
          <w:rFonts w:asciiTheme="minorEastAsia" w:eastAsiaTheme="minorEastAsia" w:hAnsiTheme="minorEastAsia" w:cstheme="minorEastAsia" w:hint="eastAsia"/>
          <w:spacing w:val="-1"/>
          <w:sz w:val="21"/>
        </w:rPr>
        <w:t>. 精神上；智力上；思想上</w:t>
      </w:r>
    </w:p>
    <w:p w:rsidR="00C24999" w:rsidRDefault="0005513D">
      <w:pPr>
        <w:pStyle w:val="a4"/>
        <w:numPr>
          <w:ilvl w:val="0"/>
          <w:numId w:val="5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spirituallyadv</w:t>
      </w:r>
      <w:r>
        <w:rPr>
          <w:rFonts w:asciiTheme="minorEastAsia" w:eastAsiaTheme="minorEastAsia" w:hAnsiTheme="minorEastAsia" w:cstheme="minorEastAsia" w:hint="eastAsia"/>
          <w:spacing w:val="-1"/>
          <w:sz w:val="21"/>
        </w:rPr>
        <w:t>. 精神上；心灵上</w:t>
      </w:r>
    </w:p>
    <w:p w:rsidR="00C24999" w:rsidRDefault="0005513D">
      <w:pPr>
        <w:pStyle w:val="a4"/>
        <w:numPr>
          <w:ilvl w:val="0"/>
          <w:numId w:val="5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desirev</w:t>
      </w:r>
      <w:r>
        <w:rPr>
          <w:rFonts w:asciiTheme="minorEastAsia" w:eastAsiaTheme="minorEastAsia" w:hAnsiTheme="minorEastAsia" w:cstheme="minorEastAsia" w:hint="eastAsia"/>
          <w:spacing w:val="-1"/>
          <w:sz w:val="21"/>
        </w:rPr>
        <w:t>. 渴望；期望</w:t>
      </w:r>
    </w:p>
    <w:p w:rsidR="00C24999" w:rsidRDefault="0005513D">
      <w:pPr>
        <w:pStyle w:val="a4"/>
        <w:numPr>
          <w:ilvl w:val="0"/>
          <w:numId w:val="5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deliberatelyadv</w:t>
      </w:r>
      <w:r>
        <w:rPr>
          <w:rFonts w:asciiTheme="minorEastAsia" w:eastAsiaTheme="minorEastAsia" w:hAnsiTheme="minorEastAsia" w:cstheme="minorEastAsia" w:hint="eastAsia"/>
          <w:spacing w:val="-1"/>
          <w:sz w:val="21"/>
        </w:rPr>
        <w:t>. 故意；蓄意；存心</w:t>
      </w:r>
    </w:p>
    <w:p w:rsidR="00C24999" w:rsidRDefault="0005513D">
      <w:pPr>
        <w:pStyle w:val="a4"/>
        <w:numPr>
          <w:ilvl w:val="0"/>
          <w:numId w:val="5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instructv. 教授；指导</w:t>
      </w:r>
    </w:p>
    <w:p w:rsidR="00C24999" w:rsidRDefault="0005513D">
      <w:pPr>
        <w:pStyle w:val="a4"/>
        <w:numPr>
          <w:ilvl w:val="0"/>
          <w:numId w:val="51"/>
        </w:numPr>
        <w:tabs>
          <w:tab w:val="left" w:pos="942"/>
        </w:tabs>
        <w:spacing w:line="278" w:lineRule="auto"/>
        <w:ind w:left="521" w:right="5050"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dreadv</w:t>
      </w:r>
      <w:r>
        <w:rPr>
          <w:rFonts w:asciiTheme="minorEastAsia" w:eastAsiaTheme="minorEastAsia" w:hAnsiTheme="minorEastAsia" w:cstheme="minorEastAsia" w:hint="eastAsia"/>
          <w:spacing w:val="-3"/>
          <w:sz w:val="21"/>
        </w:rPr>
        <w:t>. 非常害怕；极为担心</w:t>
      </w:r>
      <w:r>
        <w:rPr>
          <w:rFonts w:asciiTheme="minorEastAsia" w:eastAsiaTheme="minorEastAsia" w:hAnsiTheme="minorEastAsia" w:cstheme="minorEastAsia" w:hint="eastAsia"/>
          <w:sz w:val="21"/>
        </w:rPr>
        <w:t>Phrases andExpressions</w:t>
      </w:r>
    </w:p>
    <w:p w:rsidR="00C24999" w:rsidRDefault="0005513D">
      <w:pPr>
        <w:pStyle w:val="a4"/>
        <w:numPr>
          <w:ilvl w:val="0"/>
          <w:numId w:val="52"/>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moanabout</w:t>
      </w:r>
      <w:r>
        <w:rPr>
          <w:rFonts w:asciiTheme="minorEastAsia" w:eastAsiaTheme="minorEastAsia" w:hAnsiTheme="minorEastAsia" w:cstheme="minorEastAsia" w:hint="eastAsia"/>
          <w:spacing w:val="-2"/>
          <w:sz w:val="21"/>
        </w:rPr>
        <w:t xml:space="preserve"> 抱怨</w:t>
      </w:r>
    </w:p>
    <w:p w:rsidR="00C24999" w:rsidRDefault="0005513D">
      <w:pPr>
        <w:pStyle w:val="a4"/>
        <w:numPr>
          <w:ilvl w:val="0"/>
          <w:numId w:val="52"/>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aseriesof</w:t>
      </w:r>
      <w:r>
        <w:rPr>
          <w:rFonts w:asciiTheme="minorEastAsia" w:eastAsiaTheme="minorEastAsia" w:hAnsiTheme="minorEastAsia" w:cstheme="minorEastAsia" w:hint="eastAsia"/>
          <w:spacing w:val="-1"/>
          <w:sz w:val="21"/>
        </w:rPr>
        <w:t xml:space="preserve"> 系列；连续</w:t>
      </w:r>
    </w:p>
    <w:p w:rsidR="00C24999" w:rsidRDefault="0005513D">
      <w:pPr>
        <w:pStyle w:val="a4"/>
        <w:numPr>
          <w:ilvl w:val="0"/>
          <w:numId w:val="52"/>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becauseof</w:t>
      </w:r>
      <w:r>
        <w:rPr>
          <w:rFonts w:asciiTheme="minorEastAsia" w:eastAsiaTheme="minorEastAsia" w:hAnsiTheme="minorEastAsia" w:cstheme="minorEastAsia" w:hint="eastAsia"/>
          <w:spacing w:val="-1"/>
          <w:sz w:val="21"/>
        </w:rPr>
        <w:t xml:space="preserve"> 因为</w:t>
      </w:r>
    </w:p>
    <w:p w:rsidR="00C24999" w:rsidRDefault="0005513D">
      <w:pPr>
        <w:pStyle w:val="a4"/>
        <w:numPr>
          <w:ilvl w:val="0"/>
          <w:numId w:val="52"/>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aswellas</w:t>
      </w:r>
      <w:r>
        <w:rPr>
          <w:rFonts w:asciiTheme="minorEastAsia" w:eastAsiaTheme="minorEastAsia" w:hAnsiTheme="minorEastAsia" w:cstheme="minorEastAsia" w:hint="eastAsia"/>
          <w:spacing w:val="-1"/>
          <w:sz w:val="21"/>
        </w:rPr>
        <w:t xml:space="preserve"> 除…之外</w:t>
      </w:r>
    </w:p>
    <w:p w:rsidR="00C24999" w:rsidRDefault="0005513D">
      <w:pPr>
        <w:pStyle w:val="a4"/>
        <w:numPr>
          <w:ilvl w:val="0"/>
          <w:numId w:val="52"/>
        </w:numPr>
        <w:tabs>
          <w:tab w:val="left" w:pos="836"/>
        </w:tabs>
        <w:spacing w:before="42"/>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cuttingedge（处于某事物发展的）尖端，最前沿，领先阶段</w:t>
      </w:r>
    </w:p>
    <w:p w:rsidR="00C24999" w:rsidRDefault="0005513D">
      <w:pPr>
        <w:pStyle w:val="a4"/>
        <w:numPr>
          <w:ilvl w:val="0"/>
          <w:numId w:val="52"/>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callforth</w:t>
      </w:r>
      <w:r>
        <w:rPr>
          <w:rFonts w:asciiTheme="minorEastAsia" w:eastAsiaTheme="minorEastAsia" w:hAnsiTheme="minorEastAsia" w:cstheme="minorEastAsia" w:hint="eastAsia"/>
          <w:spacing w:val="-1"/>
          <w:sz w:val="21"/>
        </w:rPr>
        <w:t xml:space="preserve"> 引起；使产生</w:t>
      </w:r>
    </w:p>
    <w:p w:rsidR="00C24999" w:rsidRDefault="0005513D">
      <w:pPr>
        <w:pStyle w:val="a4"/>
        <w:numPr>
          <w:ilvl w:val="0"/>
          <w:numId w:val="50"/>
        </w:numPr>
        <w:tabs>
          <w:tab w:val="left" w:pos="942"/>
        </w:tabs>
        <w:spacing w:line="278" w:lineRule="auto"/>
        <w:ind w:right="6517"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Text Learning Life IsDifficult</w:t>
      </w:r>
    </w:p>
    <w:p w:rsidR="00C24999" w:rsidRDefault="0005513D">
      <w:pPr>
        <w:pStyle w:val="a3"/>
        <w:spacing w:before="0" w:line="269" w:lineRule="exact"/>
        <w:jc w:val="both"/>
        <w:rPr>
          <w:rFonts w:asciiTheme="minorEastAsia" w:eastAsiaTheme="minorEastAsia" w:hAnsiTheme="minorEastAsia" w:cstheme="minorEastAsia"/>
        </w:rPr>
      </w:pPr>
      <w:r>
        <w:rPr>
          <w:rFonts w:asciiTheme="minorEastAsia" w:eastAsiaTheme="minorEastAsia" w:hAnsiTheme="minorEastAsia" w:cstheme="minorEastAsia" w:hint="eastAsia"/>
        </w:rPr>
        <w:t>① Life Is Difficult.</w:t>
      </w:r>
    </w:p>
    <w:p w:rsidR="00C24999" w:rsidRDefault="0005513D">
      <w:pPr>
        <w:pStyle w:val="a3"/>
        <w:spacing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spacing w:val="-1"/>
        </w:rPr>
        <w:t xml:space="preserve">② </w:t>
      </w:r>
      <w:r>
        <w:rPr>
          <w:rFonts w:asciiTheme="minorEastAsia" w:eastAsiaTheme="minorEastAsia" w:hAnsiTheme="minorEastAsia" w:cstheme="minorEastAsia" w:hint="eastAsia"/>
        </w:rPr>
        <w:t>Thisisagreattruth</w:t>
      </w:r>
      <w:r>
        <w:rPr>
          <w:rFonts w:asciiTheme="minorEastAsia" w:eastAsiaTheme="minorEastAsia" w:hAnsiTheme="minorEastAsia" w:cstheme="minorEastAsia" w:hint="eastAsia"/>
          <w:spacing w:val="-14"/>
        </w:rPr>
        <w:t xml:space="preserve">, </w:t>
      </w:r>
      <w:r>
        <w:rPr>
          <w:rFonts w:asciiTheme="minorEastAsia" w:eastAsiaTheme="minorEastAsia" w:hAnsiTheme="minorEastAsia" w:cstheme="minorEastAsia" w:hint="eastAsia"/>
        </w:rPr>
        <w:t>oneofthegreatesttruths</w:t>
      </w:r>
      <w:r>
        <w:rPr>
          <w:rFonts w:asciiTheme="minorEastAsia" w:eastAsiaTheme="minorEastAsia" w:hAnsiTheme="minorEastAsia" w:cstheme="minorEastAsia" w:hint="eastAsia"/>
          <w:spacing w:val="-15"/>
        </w:rPr>
        <w:t xml:space="preserve">. </w:t>
      </w:r>
      <w:r>
        <w:rPr>
          <w:rFonts w:asciiTheme="minorEastAsia" w:eastAsiaTheme="minorEastAsia" w:hAnsiTheme="minorEastAsia" w:cstheme="minorEastAsia" w:hint="eastAsia"/>
        </w:rPr>
        <w:t>Itisagreattruthbecause once we truly see this truth we transcend it. Once we truly know that life is difficult-oncewetrulyunderstandandacceptit-thenlifeisnolongerdifficult. Becauseonceitisaccepted</w:t>
      </w:r>
      <w:r>
        <w:rPr>
          <w:rFonts w:asciiTheme="minorEastAsia" w:eastAsiaTheme="minorEastAsia" w:hAnsiTheme="minorEastAsia" w:cstheme="minorEastAsia" w:hint="eastAsia"/>
          <w:spacing w:val="-8"/>
        </w:rPr>
        <w:t xml:space="preserve">, </w:t>
      </w:r>
      <w:r>
        <w:rPr>
          <w:rFonts w:asciiTheme="minorEastAsia" w:eastAsiaTheme="minorEastAsia" w:hAnsiTheme="minorEastAsia" w:cstheme="minorEastAsia" w:hint="eastAsia"/>
        </w:rPr>
        <w:t>thefactthatlifeisdifficultnolongermatters.（承</w:t>
      </w:r>
    </w:p>
    <w:p w:rsidR="00C24999" w:rsidRDefault="00C24999">
      <w:pPr>
        <w:spacing w:line="278" w:lineRule="auto"/>
        <w:jc w:val="both"/>
        <w:rPr>
          <w:rFonts w:asciiTheme="minorEastAsia" w:eastAsiaTheme="minorEastAsia" w:hAnsiTheme="minorEastAsia" w:cstheme="minorEastAsia"/>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ind w:left="101"/>
        <w:rPr>
          <w:rFonts w:asciiTheme="minorEastAsia" w:eastAsiaTheme="minorEastAsia" w:hAnsiTheme="minorEastAsia" w:cstheme="minorEastAsia"/>
        </w:rPr>
      </w:pPr>
      <w:r>
        <w:rPr>
          <w:rFonts w:asciiTheme="minorEastAsia" w:eastAsiaTheme="minorEastAsia" w:hAnsiTheme="minorEastAsia" w:cstheme="minorEastAsia" w:hint="eastAsia"/>
        </w:rPr>
        <w:t>上句）</w:t>
      </w:r>
    </w:p>
    <w:p w:rsidR="00C24999" w:rsidRDefault="0005513D">
      <w:pPr>
        <w:pStyle w:val="a3"/>
        <w:jc w:val="both"/>
        <w:rPr>
          <w:rFonts w:asciiTheme="minorEastAsia" w:eastAsiaTheme="minorEastAsia" w:hAnsiTheme="minorEastAsia" w:cstheme="minorEastAsia"/>
        </w:rPr>
      </w:pPr>
      <w:r>
        <w:rPr>
          <w:rFonts w:asciiTheme="minorEastAsia" w:eastAsiaTheme="minorEastAsia" w:hAnsiTheme="minorEastAsia" w:cstheme="minorEastAsia" w:hint="eastAsia"/>
        </w:rPr>
        <w:t>③ Most people do not fully see this truth that life is difficult.</w:t>
      </w:r>
    </w:p>
    <w:p w:rsidR="00C24999" w:rsidRDefault="0005513D">
      <w:pPr>
        <w:pStyle w:val="a3"/>
        <w:spacing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608320" behindDoc="1" locked="0" layoutInCell="1" allowOverlap="1">
            <wp:simplePos x="0" y="0"/>
            <wp:positionH relativeFrom="page">
              <wp:posOffset>2157730</wp:posOffset>
            </wp:positionH>
            <wp:positionV relativeFrom="paragraph">
              <wp:posOffset>1308735</wp:posOffset>
            </wp:positionV>
            <wp:extent cx="4257675" cy="5871845"/>
            <wp:effectExtent l="0" t="0" r="0" b="0"/>
            <wp:wrapNone/>
            <wp:docPr id="7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rPr>
        <w:t>④ Instead they moan more or less incessantly, noisily or subtly, about the enormity of their problems, their burdens, and their difficulties as if life were generally easy, as if life should be easy. (1)They voice their belief, noisily or subtly, that their difficulties represent a unique kind of affliction that should not be and that has somehow been especially visited upon them, or else upon their families</w:t>
      </w:r>
      <w:r>
        <w:rPr>
          <w:rFonts w:asciiTheme="minorEastAsia" w:eastAsiaTheme="minorEastAsia" w:hAnsiTheme="minorEastAsia" w:cstheme="minorEastAsia" w:hint="eastAsia"/>
          <w:spacing w:val="-10"/>
        </w:rPr>
        <w:t xml:space="preserve">, </w:t>
      </w:r>
      <w:r>
        <w:rPr>
          <w:rFonts w:asciiTheme="minorEastAsia" w:eastAsiaTheme="minorEastAsia" w:hAnsiTheme="minorEastAsia" w:cstheme="minorEastAsia" w:hint="eastAsia"/>
        </w:rPr>
        <w:t>theirtribe</w:t>
      </w:r>
      <w:r>
        <w:rPr>
          <w:rFonts w:asciiTheme="minorEastAsia" w:eastAsiaTheme="minorEastAsia" w:hAnsiTheme="minorEastAsia" w:cstheme="minorEastAsia" w:hint="eastAsia"/>
          <w:spacing w:val="-10"/>
        </w:rPr>
        <w:t xml:space="preserve">, </w:t>
      </w:r>
      <w:r>
        <w:rPr>
          <w:rFonts w:asciiTheme="minorEastAsia" w:eastAsiaTheme="minorEastAsia" w:hAnsiTheme="minorEastAsia" w:cstheme="minorEastAsia" w:hint="eastAsia"/>
        </w:rPr>
        <w:t>theirclass</w:t>
      </w:r>
      <w:r>
        <w:rPr>
          <w:rFonts w:asciiTheme="minorEastAsia" w:eastAsiaTheme="minorEastAsia" w:hAnsiTheme="minorEastAsia" w:cstheme="minorEastAsia" w:hint="eastAsia"/>
          <w:spacing w:val="-10"/>
        </w:rPr>
        <w:t xml:space="preserve">, </w:t>
      </w:r>
      <w:r>
        <w:rPr>
          <w:rFonts w:asciiTheme="minorEastAsia" w:eastAsiaTheme="minorEastAsia" w:hAnsiTheme="minorEastAsia" w:cstheme="minorEastAsia" w:hint="eastAsia"/>
        </w:rPr>
        <w:t>theirnation</w:t>
      </w:r>
      <w:r>
        <w:rPr>
          <w:rFonts w:asciiTheme="minorEastAsia" w:eastAsiaTheme="minorEastAsia" w:hAnsiTheme="minorEastAsia" w:cstheme="minorEastAsia" w:hint="eastAsia"/>
          <w:spacing w:val="-9"/>
        </w:rPr>
        <w:t xml:space="preserve">, </w:t>
      </w:r>
      <w:r>
        <w:rPr>
          <w:rFonts w:asciiTheme="minorEastAsia" w:eastAsiaTheme="minorEastAsia" w:hAnsiTheme="minorEastAsia" w:cstheme="minorEastAsia" w:hint="eastAsia"/>
        </w:rPr>
        <w:t>theirraceoreventheirspecies, and not upon others. I know about this moaning because I have done myshare.（ 承上、总结的句子）</w:t>
      </w:r>
    </w:p>
    <w:p w:rsidR="00C24999" w:rsidRDefault="0005513D">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53"/>
        </w:numPr>
        <w:tabs>
          <w:tab w:val="left" w:pos="808"/>
        </w:tabs>
        <w:spacing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Theyvoicetheirbelief,noisilyorsubtly,thattheirdifficultiesrepresent auniquekindofafflictionthatshouldnotbeandthathassomehowbeenespecially visiteduponthem,orelseupontheirfamilies,theirtribe,theirclass,theirnation, their race or even their species, and not uponothers.</w:t>
      </w:r>
    </w:p>
    <w:p w:rsidR="00C24999" w:rsidRDefault="0005513D">
      <w:pPr>
        <w:pStyle w:val="a3"/>
        <w:spacing w:before="0" w:line="278" w:lineRule="auto"/>
        <w:ind w:left="101" w:right="213"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visitsth</w:t>
      </w:r>
      <w:r>
        <w:rPr>
          <w:rFonts w:asciiTheme="minorEastAsia" w:eastAsiaTheme="minorEastAsia" w:hAnsiTheme="minorEastAsia" w:cstheme="minorEastAsia" w:hint="eastAsia"/>
          <w:spacing w:val="-28"/>
        </w:rPr>
        <w:t xml:space="preserve">. </w:t>
      </w:r>
      <w:r>
        <w:rPr>
          <w:rFonts w:asciiTheme="minorEastAsia" w:eastAsiaTheme="minorEastAsia" w:hAnsiTheme="minorEastAsia" w:cstheme="minorEastAsia" w:hint="eastAsia"/>
        </w:rPr>
        <w:t>on/uponsb./sth</w:t>
      </w:r>
      <w:r>
        <w:rPr>
          <w:rFonts w:asciiTheme="minorEastAsia" w:eastAsiaTheme="minorEastAsia" w:hAnsiTheme="minorEastAsia" w:cstheme="minorEastAsia" w:hint="eastAsia"/>
          <w:spacing w:val="-16"/>
        </w:rPr>
        <w:t xml:space="preserve">. </w:t>
      </w:r>
      <w:r>
        <w:rPr>
          <w:rFonts w:asciiTheme="minorEastAsia" w:eastAsiaTheme="minorEastAsia" w:hAnsiTheme="minorEastAsia" w:cstheme="minorEastAsia" w:hint="eastAsia"/>
        </w:rPr>
        <w:t>（古</w:t>
      </w:r>
      <w:r>
        <w:rPr>
          <w:rFonts w:asciiTheme="minorEastAsia" w:eastAsiaTheme="minorEastAsia" w:hAnsiTheme="minorEastAsia" w:cstheme="minorEastAsia" w:hint="eastAsia"/>
          <w:spacing w:val="-7"/>
        </w:rPr>
        <w:t>）inflict（造成，使遭受</w:t>
      </w:r>
      <w:r>
        <w:rPr>
          <w:rFonts w:asciiTheme="minorEastAsia" w:eastAsiaTheme="minorEastAsia" w:hAnsiTheme="minorEastAsia" w:cstheme="minorEastAsia" w:hint="eastAsia"/>
        </w:rPr>
        <w:t>） punishmentonsb./sth. 对某人/某物进行惩罚</w:t>
      </w:r>
    </w:p>
    <w:p w:rsidR="00C24999" w:rsidRDefault="0005513D">
      <w:pPr>
        <w:pStyle w:val="a3"/>
        <w:spacing w:before="0" w:line="278" w:lineRule="auto"/>
        <w:ind w:left="101" w:right="21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visitthesinsoftheparentsupontheirchildren</w:t>
      </w:r>
      <w:r>
        <w:rPr>
          <w:rFonts w:asciiTheme="minorEastAsia" w:eastAsiaTheme="minorEastAsia" w:hAnsiTheme="minorEastAsia" w:cstheme="minorEastAsia" w:hint="eastAsia"/>
          <w:spacing w:val="-22"/>
        </w:rPr>
        <w:t xml:space="preserve"> 相当于 </w:t>
      </w:r>
      <w:r>
        <w:rPr>
          <w:rFonts w:asciiTheme="minorEastAsia" w:eastAsiaTheme="minorEastAsia" w:hAnsiTheme="minorEastAsia" w:cstheme="minorEastAsia" w:hint="eastAsia"/>
        </w:rPr>
        <w:t>makethechildrensuffer fortheirparent'sfailings</w:t>
      </w:r>
      <w:r>
        <w:rPr>
          <w:rFonts w:asciiTheme="minorEastAsia" w:eastAsiaTheme="minorEastAsia" w:hAnsiTheme="minorEastAsia" w:cstheme="minorEastAsia" w:hint="eastAsia"/>
          <w:spacing w:val="-1"/>
        </w:rPr>
        <w:t xml:space="preserve"> 使子女因父母之过错而受惩罚</w:t>
      </w:r>
    </w:p>
    <w:p w:rsidR="00C24999" w:rsidRDefault="0005513D">
      <w:pPr>
        <w:pStyle w:val="a3"/>
        <w:spacing w:before="0" w:line="269" w:lineRule="exact"/>
        <w:jc w:val="both"/>
        <w:rPr>
          <w:rFonts w:asciiTheme="minorEastAsia" w:eastAsiaTheme="minorEastAsia" w:hAnsiTheme="minorEastAsia" w:cstheme="minorEastAsia"/>
        </w:rPr>
      </w:pPr>
      <w:r>
        <w:rPr>
          <w:rFonts w:asciiTheme="minorEastAsia" w:eastAsiaTheme="minorEastAsia" w:hAnsiTheme="minorEastAsia" w:cstheme="minorEastAsia" w:hint="eastAsia"/>
        </w:rPr>
        <w:t>⑤ Life is a series of problems. Do we want to moan about them or solve them?</w:t>
      </w:r>
    </w:p>
    <w:p w:rsidR="00C24999" w:rsidRDefault="0005513D">
      <w:pPr>
        <w:pStyle w:val="a3"/>
        <w:spacing w:before="42"/>
        <w:ind w:left="101"/>
        <w:jc w:val="both"/>
        <w:rPr>
          <w:rFonts w:asciiTheme="minorEastAsia" w:eastAsiaTheme="minorEastAsia" w:hAnsiTheme="minorEastAsia" w:cstheme="minorEastAsia"/>
        </w:rPr>
      </w:pPr>
      <w:r>
        <w:rPr>
          <w:rFonts w:asciiTheme="minorEastAsia" w:eastAsiaTheme="minorEastAsia" w:hAnsiTheme="minorEastAsia" w:cstheme="minorEastAsia" w:hint="eastAsia"/>
        </w:rPr>
        <w:t>Do we want to teach our children to solve them?</w:t>
      </w:r>
    </w:p>
    <w:p w:rsidR="00C24999" w:rsidRDefault="0005513D">
      <w:pPr>
        <w:pStyle w:val="a3"/>
        <w:jc w:val="both"/>
        <w:rPr>
          <w:rFonts w:asciiTheme="minorEastAsia" w:eastAsiaTheme="minorEastAsia" w:hAnsiTheme="minorEastAsia" w:cstheme="minorEastAsia"/>
        </w:rPr>
      </w:pPr>
      <w:r>
        <w:rPr>
          <w:rFonts w:asciiTheme="minorEastAsia" w:eastAsiaTheme="minorEastAsia" w:hAnsiTheme="minorEastAsia" w:cstheme="minorEastAsia" w:hint="eastAsia"/>
        </w:rPr>
        <w:t>⑥ Discipline is the basic set of tools we require to solve life'sproblems.</w:t>
      </w:r>
    </w:p>
    <w:p w:rsidR="00C24999" w:rsidRDefault="0005513D">
      <w:pPr>
        <w:pStyle w:val="a3"/>
        <w:spacing w:line="278" w:lineRule="auto"/>
        <w:ind w:left="101" w:right="215"/>
        <w:jc w:val="both"/>
        <w:rPr>
          <w:rFonts w:asciiTheme="minorEastAsia" w:eastAsiaTheme="minorEastAsia" w:hAnsiTheme="minorEastAsia" w:cstheme="minorEastAsia"/>
        </w:rPr>
      </w:pPr>
      <w:r>
        <w:rPr>
          <w:rFonts w:asciiTheme="minorEastAsia" w:eastAsiaTheme="minorEastAsia" w:hAnsiTheme="minorEastAsia" w:cstheme="minorEastAsia" w:hint="eastAsia"/>
        </w:rPr>
        <w:t>（主题句）Withoutdisciplinewecansolvenothing</w:t>
      </w:r>
      <w:r>
        <w:rPr>
          <w:rFonts w:asciiTheme="minorEastAsia" w:eastAsiaTheme="minorEastAsia" w:hAnsiTheme="minorEastAsia" w:cstheme="minorEastAsia" w:hint="eastAsia"/>
          <w:spacing w:val="-16"/>
        </w:rPr>
        <w:t xml:space="preserve">. </w:t>
      </w:r>
      <w:r>
        <w:rPr>
          <w:rFonts w:asciiTheme="minorEastAsia" w:eastAsiaTheme="minorEastAsia" w:hAnsiTheme="minorEastAsia" w:cstheme="minorEastAsia" w:hint="eastAsia"/>
        </w:rPr>
        <w:t>Withonlysomedisciplinewecan solve only some problems. With total discipline we can solve allproblems.</w:t>
      </w:r>
    </w:p>
    <w:p w:rsidR="00C24999" w:rsidRDefault="0005513D">
      <w:pPr>
        <w:pStyle w:val="a3"/>
        <w:spacing w:before="0" w:line="278" w:lineRule="auto"/>
        <w:ind w:left="101" w:right="210"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⑦ What make life difficult is that the process of confronting and solving problems is a painful one. Problems, depending upon their nature, evoke in us frustration of grief, sadness, loneliness, guilt, regret, anger, fear, anxiety, anguish</w:t>
      </w:r>
      <w:r>
        <w:rPr>
          <w:rFonts w:asciiTheme="minorEastAsia" w:eastAsiaTheme="minorEastAsia" w:hAnsiTheme="minorEastAsia" w:cstheme="minorEastAsia" w:hint="eastAsia"/>
          <w:spacing w:val="-13"/>
        </w:rPr>
        <w:t xml:space="preserve">, </w:t>
      </w:r>
      <w:r>
        <w:rPr>
          <w:rFonts w:asciiTheme="minorEastAsia" w:eastAsiaTheme="minorEastAsia" w:hAnsiTheme="minorEastAsia" w:cstheme="minorEastAsia" w:hint="eastAsia"/>
        </w:rPr>
        <w:t>despair</w:t>
      </w:r>
      <w:r>
        <w:rPr>
          <w:rFonts w:asciiTheme="minorEastAsia" w:eastAsiaTheme="minorEastAsia" w:hAnsiTheme="minorEastAsia" w:cstheme="minorEastAsia" w:hint="eastAsia"/>
          <w:spacing w:val="-14"/>
        </w:rPr>
        <w:t xml:space="preserve">. </w:t>
      </w:r>
      <w:r>
        <w:rPr>
          <w:rFonts w:asciiTheme="minorEastAsia" w:eastAsiaTheme="minorEastAsia" w:hAnsiTheme="minorEastAsia" w:cstheme="minorEastAsia" w:hint="eastAsia"/>
        </w:rPr>
        <w:t>Theseareuncomfortablefeelings</w:t>
      </w:r>
      <w:r>
        <w:rPr>
          <w:rFonts w:asciiTheme="minorEastAsia" w:eastAsiaTheme="minorEastAsia" w:hAnsiTheme="minorEastAsia" w:cstheme="minorEastAsia" w:hint="eastAsia"/>
          <w:spacing w:val="-13"/>
        </w:rPr>
        <w:t xml:space="preserve">, </w:t>
      </w:r>
      <w:r>
        <w:rPr>
          <w:rFonts w:asciiTheme="minorEastAsia" w:eastAsiaTheme="minorEastAsia" w:hAnsiTheme="minorEastAsia" w:cstheme="minorEastAsia" w:hint="eastAsia"/>
        </w:rPr>
        <w:t>oftenveryuncomfortable</w:t>
      </w:r>
      <w:r>
        <w:rPr>
          <w:rFonts w:asciiTheme="minorEastAsia" w:eastAsiaTheme="minorEastAsia" w:hAnsiTheme="minorEastAsia" w:cstheme="minorEastAsia" w:hint="eastAsia"/>
          <w:spacing w:val="-13"/>
        </w:rPr>
        <w:t xml:space="preserve">, </w:t>
      </w:r>
      <w:r>
        <w:rPr>
          <w:rFonts w:asciiTheme="minorEastAsia" w:eastAsiaTheme="minorEastAsia" w:hAnsiTheme="minorEastAsia" w:cstheme="minorEastAsia" w:hint="eastAsia"/>
        </w:rPr>
        <w:t>often aspainfulasanykindofphysicalpain</w:t>
      </w:r>
      <w:r>
        <w:rPr>
          <w:rFonts w:asciiTheme="minorEastAsia" w:eastAsiaTheme="minorEastAsia" w:hAnsiTheme="minorEastAsia" w:cstheme="minorEastAsia" w:hint="eastAsia"/>
          <w:spacing w:val="-5"/>
        </w:rPr>
        <w:t xml:space="preserve">, </w:t>
      </w:r>
      <w:r>
        <w:rPr>
          <w:rFonts w:asciiTheme="minorEastAsia" w:eastAsiaTheme="minorEastAsia" w:hAnsiTheme="minorEastAsia" w:cstheme="minorEastAsia" w:hint="eastAsia"/>
        </w:rPr>
        <w:t>sometimesequalingtheveryworstkindof physicalpain</w:t>
      </w:r>
      <w:r>
        <w:rPr>
          <w:rFonts w:asciiTheme="minorEastAsia" w:eastAsiaTheme="minorEastAsia" w:hAnsiTheme="minorEastAsia" w:cstheme="minorEastAsia" w:hint="eastAsia"/>
          <w:spacing w:val="-17"/>
        </w:rPr>
        <w:t xml:space="preserve">. </w:t>
      </w:r>
      <w:r>
        <w:rPr>
          <w:rFonts w:asciiTheme="minorEastAsia" w:eastAsiaTheme="minorEastAsia" w:hAnsiTheme="minorEastAsia" w:cstheme="minorEastAsia" w:hint="eastAsia"/>
        </w:rPr>
        <w:t>(2)Indeed</w:t>
      </w:r>
      <w:r>
        <w:rPr>
          <w:rFonts w:asciiTheme="minorEastAsia" w:eastAsiaTheme="minorEastAsia" w:hAnsiTheme="minorEastAsia" w:cstheme="minorEastAsia" w:hint="eastAsia"/>
          <w:spacing w:val="-17"/>
        </w:rPr>
        <w:t xml:space="preserve">, </w:t>
      </w:r>
      <w:r>
        <w:rPr>
          <w:rFonts w:asciiTheme="minorEastAsia" w:eastAsiaTheme="minorEastAsia" w:hAnsiTheme="minorEastAsia" w:cstheme="minorEastAsia" w:hint="eastAsia"/>
        </w:rPr>
        <w:t>itisbecauseofthepainthateventsorconflictsengender inusallthatwecallthemproblems.（承上启下句）(3)Andsincelifeposesanendless series of problems, life is always difficult and is full of pain as well asjoy.</w:t>
      </w:r>
    </w:p>
    <w:p w:rsidR="00C24999" w:rsidRDefault="0005513D">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53"/>
        </w:numPr>
        <w:tabs>
          <w:tab w:val="left" w:pos="815"/>
        </w:tabs>
        <w:spacing w:line="278" w:lineRule="auto"/>
        <w:ind w:right="205"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Indeed</w:t>
      </w:r>
      <w:r>
        <w:rPr>
          <w:rFonts w:asciiTheme="minorEastAsia" w:eastAsiaTheme="minorEastAsia" w:hAnsiTheme="minorEastAsia" w:cstheme="minorEastAsia" w:hint="eastAsia"/>
          <w:spacing w:val="-11"/>
          <w:sz w:val="21"/>
        </w:rPr>
        <w:t xml:space="preserve">, </w:t>
      </w:r>
      <w:r>
        <w:rPr>
          <w:rFonts w:asciiTheme="minorEastAsia" w:eastAsiaTheme="minorEastAsia" w:hAnsiTheme="minorEastAsia" w:cstheme="minorEastAsia" w:hint="eastAsia"/>
          <w:sz w:val="21"/>
        </w:rPr>
        <w:t>itisbecauseofthepainthateventsorconflictsengenderinusall thatwe callthemproblems</w:t>
      </w:r>
      <w:r>
        <w:rPr>
          <w:rFonts w:asciiTheme="minorEastAsia" w:eastAsiaTheme="minorEastAsia" w:hAnsiTheme="minorEastAsia" w:cstheme="minorEastAsia" w:hint="eastAsia"/>
          <w:spacing w:val="-7"/>
          <w:sz w:val="21"/>
        </w:rPr>
        <w:t xml:space="preserve">. 强调句。去掉 </w:t>
      </w:r>
      <w:r>
        <w:rPr>
          <w:rFonts w:asciiTheme="minorEastAsia" w:eastAsiaTheme="minorEastAsia" w:hAnsiTheme="minorEastAsia" w:cstheme="minorEastAsia" w:hint="eastAsia"/>
          <w:sz w:val="21"/>
        </w:rPr>
        <w:t>it is…that…剩下的部分成立。</w:t>
      </w:r>
    </w:p>
    <w:p w:rsidR="00C24999" w:rsidRDefault="0005513D">
      <w:pPr>
        <w:pStyle w:val="a4"/>
        <w:numPr>
          <w:ilvl w:val="0"/>
          <w:numId w:val="53"/>
        </w:numPr>
        <w:tabs>
          <w:tab w:val="left" w:pos="820"/>
        </w:tabs>
        <w:spacing w:before="0" w:line="278" w:lineRule="auto"/>
        <w:ind w:right="210"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Andsincelifeposesanendlessseriesofproblems,lifeisalwaysdifficult and is full of pain as well asjoy.</w:t>
      </w:r>
    </w:p>
    <w:p w:rsidR="00C24999" w:rsidRDefault="0005513D">
      <w:pPr>
        <w:pStyle w:val="a3"/>
        <w:spacing w:before="0" w:line="278" w:lineRule="auto"/>
        <w:ind w:right="4732"/>
        <w:jc w:val="both"/>
        <w:rPr>
          <w:rFonts w:asciiTheme="minorEastAsia" w:eastAsiaTheme="minorEastAsia" w:hAnsiTheme="minorEastAsia" w:cstheme="minorEastAsia"/>
        </w:rPr>
      </w:pPr>
      <w:r>
        <w:rPr>
          <w:rFonts w:asciiTheme="minorEastAsia" w:eastAsiaTheme="minorEastAsia" w:hAnsiTheme="minorEastAsia" w:cstheme="minorEastAsia" w:hint="eastAsia"/>
        </w:rPr>
        <w:t>pose an endless series of problems posethreat</w:t>
      </w:r>
    </w:p>
    <w:p w:rsidR="00C24999" w:rsidRDefault="0005513D">
      <w:pPr>
        <w:pStyle w:val="a3"/>
        <w:spacing w:before="0" w:line="269" w:lineRule="exact"/>
        <w:jc w:val="both"/>
        <w:rPr>
          <w:rFonts w:asciiTheme="minorEastAsia" w:eastAsiaTheme="minorEastAsia" w:hAnsiTheme="minorEastAsia" w:cstheme="minorEastAsia"/>
        </w:rPr>
      </w:pPr>
      <w:r>
        <w:rPr>
          <w:rFonts w:asciiTheme="minorEastAsia" w:eastAsiaTheme="minorEastAsia" w:hAnsiTheme="minorEastAsia" w:cstheme="minorEastAsia" w:hint="eastAsia"/>
        </w:rPr>
        <w:t>posedanger</w:t>
      </w:r>
    </w:p>
    <w:p w:rsidR="00C24999" w:rsidRDefault="0005513D">
      <w:pPr>
        <w:pStyle w:val="a3"/>
        <w:jc w:val="both"/>
        <w:rPr>
          <w:rFonts w:asciiTheme="minorEastAsia" w:eastAsiaTheme="minorEastAsia" w:hAnsiTheme="minorEastAsia" w:cstheme="minorEastAsia"/>
        </w:rPr>
      </w:pPr>
      <w:r>
        <w:rPr>
          <w:rFonts w:asciiTheme="minorEastAsia" w:eastAsiaTheme="minorEastAsia" w:hAnsiTheme="minorEastAsia" w:cstheme="minorEastAsia" w:hint="eastAsia"/>
        </w:rPr>
        <w:t>pose for a picture</w:t>
      </w:r>
    </w:p>
    <w:p w:rsidR="00C24999" w:rsidRDefault="0005513D">
      <w:pPr>
        <w:pStyle w:val="a3"/>
        <w:spacing w:before="42" w:line="278" w:lineRule="auto"/>
        <w:ind w:left="101" w:right="208"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⑧(4)Yetitisinthiswholeprocessofmeetingandsolvingproblemsthatlife has its meaning. Problems are the cutting edge that distinguishes between success andfailure.Problemscallforthourcourageandourwisdom;indeed,theycreateour courage and our wisdom. It is only because of problems that we grow mentally and spiritually.Whenwedesiretoencouragethegrowthofthehumanspirit,wechallenge</w:t>
      </w:r>
    </w:p>
    <w:p w:rsidR="00C24999" w:rsidRDefault="00C24999">
      <w:pPr>
        <w:spacing w:line="278" w:lineRule="auto"/>
        <w:jc w:val="both"/>
        <w:rPr>
          <w:rFonts w:asciiTheme="minorEastAsia" w:eastAsiaTheme="minorEastAsia" w:hAnsiTheme="minorEastAsia" w:cstheme="minorEastAsia"/>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line="278" w:lineRule="auto"/>
        <w:ind w:left="101" w:right="205"/>
        <w:jc w:val="both"/>
        <w:rPr>
          <w:rFonts w:asciiTheme="minorEastAsia" w:eastAsiaTheme="minorEastAsia" w:hAnsiTheme="minorEastAsia" w:cstheme="minorEastAsia"/>
        </w:rPr>
      </w:pPr>
      <w:r>
        <w:rPr>
          <w:rFonts w:asciiTheme="minorEastAsia" w:eastAsiaTheme="minorEastAsia" w:hAnsiTheme="minorEastAsia" w:cstheme="minorEastAsia" w:hint="eastAsia"/>
        </w:rPr>
        <w:t>andencouragethehumancapacitytosolveproblems</w:t>
      </w:r>
      <w:r>
        <w:rPr>
          <w:rFonts w:asciiTheme="minorEastAsia" w:eastAsiaTheme="minorEastAsia" w:hAnsiTheme="minorEastAsia" w:cstheme="minorEastAsia" w:hint="eastAsia"/>
          <w:spacing w:val="-16"/>
        </w:rPr>
        <w:t xml:space="preserve">, </w:t>
      </w:r>
      <w:r>
        <w:rPr>
          <w:rFonts w:asciiTheme="minorEastAsia" w:eastAsiaTheme="minorEastAsia" w:hAnsiTheme="minorEastAsia" w:cstheme="minorEastAsia" w:hint="eastAsia"/>
        </w:rPr>
        <w:t>justasinschoolwedeliberately set problems for our children to solve. It is through the pain of confronting and resolvingproblemsthatwelearn. （承上启下句）As BenjaminFranklinsaid</w:t>
      </w:r>
      <w:r>
        <w:rPr>
          <w:rFonts w:asciiTheme="minorEastAsia" w:eastAsiaTheme="minorEastAsia" w:hAnsiTheme="minorEastAsia" w:cstheme="minorEastAsia" w:hint="eastAsia"/>
          <w:spacing w:val="-1"/>
        </w:rPr>
        <w:t xml:space="preserve">, </w:t>
      </w:r>
      <w:r>
        <w:rPr>
          <w:rFonts w:asciiTheme="minorEastAsia" w:eastAsiaTheme="minorEastAsia" w:hAnsiTheme="minorEastAsia" w:cstheme="minorEastAsia" w:hint="eastAsia"/>
        </w:rPr>
        <w:t>"Those thingsthathurt</w:t>
      </w:r>
      <w:r>
        <w:rPr>
          <w:rFonts w:asciiTheme="minorEastAsia" w:eastAsiaTheme="minorEastAsia" w:hAnsiTheme="minorEastAsia" w:cstheme="minorEastAsia" w:hint="eastAsia"/>
          <w:spacing w:val="-18"/>
        </w:rPr>
        <w:t xml:space="preserve">, </w:t>
      </w:r>
      <w:r>
        <w:rPr>
          <w:rFonts w:asciiTheme="minorEastAsia" w:eastAsiaTheme="minorEastAsia" w:hAnsiTheme="minorEastAsia" w:cstheme="minorEastAsia" w:hint="eastAsia"/>
        </w:rPr>
        <w:t>instruct</w:t>
      </w:r>
      <w:r>
        <w:rPr>
          <w:rFonts w:asciiTheme="minorEastAsia" w:eastAsiaTheme="minorEastAsia" w:hAnsiTheme="minorEastAsia" w:cstheme="minorEastAsia" w:hint="eastAsia"/>
          <w:spacing w:val="-12"/>
        </w:rPr>
        <w:t>."</w:t>
      </w:r>
      <w:r>
        <w:rPr>
          <w:rFonts w:asciiTheme="minorEastAsia" w:eastAsiaTheme="minorEastAsia" w:hAnsiTheme="minorEastAsia" w:cstheme="minorEastAsia" w:hint="eastAsia"/>
        </w:rPr>
        <w:t>Itisforthisreasonthatwisepeoplelearnnottodread but actually to welcome problems and actually to welcome the pain ofproblems.</w:t>
      </w:r>
    </w:p>
    <w:p w:rsidR="00C24999" w:rsidRDefault="0005513D">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53"/>
        </w:numPr>
        <w:tabs>
          <w:tab w:val="left" w:pos="812"/>
        </w:tabs>
        <w:spacing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610368" behindDoc="1" locked="0" layoutInCell="1" allowOverlap="1">
            <wp:simplePos x="0" y="0"/>
            <wp:positionH relativeFrom="page">
              <wp:posOffset>2157730</wp:posOffset>
            </wp:positionH>
            <wp:positionV relativeFrom="paragraph">
              <wp:posOffset>516255</wp:posOffset>
            </wp:positionV>
            <wp:extent cx="4257675" cy="5871845"/>
            <wp:effectExtent l="0" t="0" r="0" b="0"/>
            <wp:wrapNone/>
            <wp:docPr id="7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(Paragraph8</w:t>
      </w:r>
      <w:r>
        <w:rPr>
          <w:rFonts w:asciiTheme="minorEastAsia" w:eastAsiaTheme="minorEastAsia" w:hAnsiTheme="minorEastAsia" w:cstheme="minorEastAsia" w:hint="eastAsia"/>
          <w:spacing w:val="-10"/>
          <w:sz w:val="21"/>
        </w:rPr>
        <w:t xml:space="preserve">) </w:t>
      </w:r>
      <w:r>
        <w:rPr>
          <w:rFonts w:asciiTheme="minorEastAsia" w:eastAsiaTheme="minorEastAsia" w:hAnsiTheme="minorEastAsia" w:cstheme="minorEastAsia" w:hint="eastAsia"/>
          <w:sz w:val="21"/>
        </w:rPr>
        <w:t>Yetitisinthiswholeprocessofmeetingandsolvingproblems thatlifehasitsmeaning</w:t>
      </w:r>
      <w:r>
        <w:rPr>
          <w:rFonts w:asciiTheme="minorEastAsia" w:eastAsiaTheme="minorEastAsia" w:hAnsiTheme="minorEastAsia" w:cstheme="minorEastAsia" w:hint="eastAsia"/>
          <w:spacing w:val="-9"/>
          <w:sz w:val="21"/>
        </w:rPr>
        <w:t xml:space="preserve">. </w:t>
      </w:r>
      <w:r>
        <w:rPr>
          <w:rFonts w:asciiTheme="minorEastAsia" w:eastAsiaTheme="minorEastAsia" w:hAnsiTheme="minorEastAsia" w:cstheme="minorEastAsia" w:hint="eastAsia"/>
          <w:sz w:val="21"/>
        </w:rPr>
        <w:t>Problemsarethecuttingedgethatdistinguishesbetween success and failure. Problems call forth our courage and our wisdom; indeed, they createourcourageandourwisdom</w:t>
      </w:r>
      <w:r>
        <w:rPr>
          <w:rFonts w:asciiTheme="minorEastAsia" w:eastAsiaTheme="minorEastAsia" w:hAnsiTheme="minorEastAsia" w:cstheme="minorEastAsia" w:hint="eastAsia"/>
          <w:spacing w:val="-21"/>
          <w:sz w:val="21"/>
        </w:rPr>
        <w:t xml:space="preserve">. </w:t>
      </w:r>
      <w:r>
        <w:rPr>
          <w:rFonts w:asciiTheme="minorEastAsia" w:eastAsiaTheme="minorEastAsia" w:hAnsiTheme="minorEastAsia" w:cstheme="minorEastAsia" w:hint="eastAsia"/>
          <w:sz w:val="21"/>
        </w:rPr>
        <w:t>Itisonlybecauseofproblemsthatwegrowmentally and spiritually. When we desire to encourage the growth of the human spirit, we challengeandencouragethehumancapacitytosolveproblems</w:t>
      </w:r>
      <w:r>
        <w:rPr>
          <w:rFonts w:asciiTheme="minorEastAsia" w:eastAsiaTheme="minorEastAsia" w:hAnsiTheme="minorEastAsia" w:cstheme="minorEastAsia" w:hint="eastAsia"/>
          <w:spacing w:val="-4"/>
          <w:sz w:val="21"/>
        </w:rPr>
        <w:t xml:space="preserve">, </w:t>
      </w:r>
      <w:r>
        <w:rPr>
          <w:rFonts w:asciiTheme="minorEastAsia" w:eastAsiaTheme="minorEastAsia" w:hAnsiTheme="minorEastAsia" w:cstheme="minorEastAsia" w:hint="eastAsia"/>
          <w:sz w:val="21"/>
        </w:rPr>
        <w:t>justasinschoolwe deliberately set problems for our children to solve. It is through the pain of confrontingandresolvingproblemsthatwelearn</w:t>
      </w:r>
      <w:r>
        <w:rPr>
          <w:rFonts w:asciiTheme="minorEastAsia" w:eastAsiaTheme="minorEastAsia" w:hAnsiTheme="minorEastAsia" w:cstheme="minorEastAsia" w:hint="eastAsia"/>
          <w:spacing w:val="-2"/>
          <w:sz w:val="21"/>
        </w:rPr>
        <w:t xml:space="preserve">. </w:t>
      </w:r>
      <w:r>
        <w:rPr>
          <w:rFonts w:asciiTheme="minorEastAsia" w:eastAsiaTheme="minorEastAsia" w:hAnsiTheme="minorEastAsia" w:cstheme="minorEastAsia" w:hint="eastAsia"/>
          <w:sz w:val="21"/>
        </w:rPr>
        <w:t>（承上启下句）AsBenjaminFranklin said</w:t>
      </w:r>
      <w:r>
        <w:rPr>
          <w:rFonts w:asciiTheme="minorEastAsia" w:eastAsiaTheme="minorEastAsia" w:hAnsiTheme="minorEastAsia" w:cstheme="minorEastAsia" w:hint="eastAsia"/>
          <w:spacing w:val="-14"/>
          <w:sz w:val="21"/>
        </w:rPr>
        <w:t>, "</w:t>
      </w:r>
      <w:r>
        <w:rPr>
          <w:rFonts w:asciiTheme="minorEastAsia" w:eastAsiaTheme="minorEastAsia" w:hAnsiTheme="minorEastAsia" w:cstheme="minorEastAsia" w:hint="eastAsia"/>
          <w:sz w:val="21"/>
        </w:rPr>
        <w:t>Thosethingsthathurt</w:t>
      </w:r>
      <w:r>
        <w:rPr>
          <w:rFonts w:asciiTheme="minorEastAsia" w:eastAsiaTheme="minorEastAsia" w:hAnsiTheme="minorEastAsia" w:cstheme="minorEastAsia" w:hint="eastAsia"/>
          <w:spacing w:val="-19"/>
          <w:sz w:val="21"/>
        </w:rPr>
        <w:t xml:space="preserve">, </w:t>
      </w:r>
      <w:r>
        <w:rPr>
          <w:rFonts w:asciiTheme="minorEastAsia" w:eastAsiaTheme="minorEastAsia" w:hAnsiTheme="minorEastAsia" w:cstheme="minorEastAsia" w:hint="eastAsia"/>
          <w:sz w:val="21"/>
        </w:rPr>
        <w:t>instruct</w:t>
      </w:r>
      <w:r>
        <w:rPr>
          <w:rFonts w:asciiTheme="minorEastAsia" w:eastAsiaTheme="minorEastAsia" w:hAnsiTheme="minorEastAsia" w:cstheme="minorEastAsia" w:hint="eastAsia"/>
          <w:spacing w:val="-13"/>
          <w:sz w:val="21"/>
        </w:rPr>
        <w:t>."</w:t>
      </w:r>
      <w:r>
        <w:rPr>
          <w:rFonts w:asciiTheme="minorEastAsia" w:eastAsiaTheme="minorEastAsia" w:hAnsiTheme="minorEastAsia" w:cstheme="minorEastAsia" w:hint="eastAsia"/>
          <w:sz w:val="21"/>
        </w:rPr>
        <w:t>Itisforthisreasonthatwisepeoplelearn not to dread but actually to welcome problems and actually to welcome the pain of problems.</w:t>
      </w:r>
    </w:p>
    <w:p w:rsidR="00C24999" w:rsidRDefault="0005513D">
      <w:pPr>
        <w:pStyle w:val="a3"/>
        <w:spacing w:before="0" w:line="268" w:lineRule="exact"/>
        <w:rPr>
          <w:rFonts w:asciiTheme="minorEastAsia" w:eastAsiaTheme="minorEastAsia" w:hAnsiTheme="minorEastAsia" w:cstheme="minorEastAsia"/>
        </w:rPr>
      </w:pPr>
      <w:r>
        <w:rPr>
          <w:rFonts w:asciiTheme="minorEastAsia" w:eastAsiaTheme="minorEastAsia" w:hAnsiTheme="minorEastAsia" w:cstheme="minorEastAsia" w:hint="eastAsia"/>
        </w:rPr>
        <w:t>本文出现最多的结构是强调结构。本段中的强调结构有：</w:t>
      </w:r>
    </w:p>
    <w:p w:rsidR="00C24999" w:rsidRDefault="0005513D">
      <w:pPr>
        <w:pStyle w:val="a4"/>
        <w:numPr>
          <w:ilvl w:val="0"/>
          <w:numId w:val="54"/>
        </w:numPr>
        <w:tabs>
          <w:tab w:val="left" w:pos="1048"/>
        </w:tabs>
        <w:spacing w:line="278" w:lineRule="auto"/>
        <w:ind w:right="208"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Yetitisinthiswholeprocessofmeetingandsolvingproblemsthatlife has itsmeaning.</w:t>
      </w:r>
    </w:p>
    <w:p w:rsidR="00C24999" w:rsidRDefault="0005513D">
      <w:pPr>
        <w:pStyle w:val="a4"/>
        <w:numPr>
          <w:ilvl w:val="0"/>
          <w:numId w:val="54"/>
        </w:numPr>
        <w:tabs>
          <w:tab w:val="left" w:pos="1048"/>
        </w:tabs>
        <w:spacing w:before="0" w:line="278" w:lineRule="auto"/>
        <w:ind w:right="211"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Itisonlybecauseofproblemsthatwegrowmentallyandspiritually</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（本句的语序要留意）</w:t>
      </w:r>
    </w:p>
    <w:p w:rsidR="00C24999" w:rsidRDefault="0005513D">
      <w:pPr>
        <w:pStyle w:val="a3"/>
        <w:spacing w:before="0" w:line="278" w:lineRule="auto"/>
        <w:ind w:right="1266"/>
        <w:rPr>
          <w:rFonts w:asciiTheme="minorEastAsia" w:eastAsiaTheme="minorEastAsia" w:hAnsiTheme="minorEastAsia" w:cstheme="minorEastAsia"/>
        </w:rPr>
      </w:pPr>
      <w:r>
        <w:rPr>
          <w:rFonts w:asciiTheme="minorEastAsia" w:eastAsiaTheme="minorEastAsia" w:hAnsiTheme="minorEastAsia" w:cstheme="minorEastAsia" w:hint="eastAsia"/>
        </w:rPr>
        <w:t>比较：Only because of problems do we grow mentally and spiritually. 类似的还有 not until…被强调时，例如：</w:t>
      </w:r>
    </w:p>
    <w:p w:rsidR="00C24999" w:rsidRDefault="0005513D">
      <w:pPr>
        <w:pStyle w:val="a3"/>
        <w:spacing w:before="0" w:line="278" w:lineRule="auto"/>
        <w:ind w:right="3039"/>
        <w:rPr>
          <w:rFonts w:asciiTheme="minorEastAsia" w:eastAsiaTheme="minorEastAsia" w:hAnsiTheme="minorEastAsia" w:cstheme="minorEastAsia"/>
        </w:rPr>
      </w:pPr>
      <w:r>
        <w:rPr>
          <w:rFonts w:asciiTheme="minorEastAsia" w:eastAsiaTheme="minorEastAsia" w:hAnsiTheme="minorEastAsia" w:cstheme="minorEastAsia" w:hint="eastAsia"/>
        </w:rPr>
        <w:t>It was not until midnight that the party broke up. Not until midnight did the party break up.</w:t>
      </w:r>
    </w:p>
    <w:p w:rsidR="00C24999" w:rsidRDefault="0005513D">
      <w:pPr>
        <w:pStyle w:val="a4"/>
        <w:numPr>
          <w:ilvl w:val="0"/>
          <w:numId w:val="54"/>
        </w:numPr>
        <w:tabs>
          <w:tab w:val="left" w:pos="1046"/>
        </w:tabs>
        <w:spacing w:before="0" w:line="269" w:lineRule="exact"/>
        <w:ind w:left="1046" w:hanging="525"/>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Itisthroughthepainofconfrontingandresolvingproblemsthatwelearn.</w:t>
      </w:r>
    </w:p>
    <w:p w:rsidR="00C24999" w:rsidRDefault="0005513D">
      <w:pPr>
        <w:pStyle w:val="a4"/>
        <w:numPr>
          <w:ilvl w:val="0"/>
          <w:numId w:val="54"/>
        </w:numPr>
        <w:tabs>
          <w:tab w:val="left" w:pos="1048"/>
        </w:tabs>
        <w:spacing w:line="278" w:lineRule="auto"/>
        <w:ind w:right="213"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Itisforthisreasonthatwisepeoplelearnnottodreadbutactuallyto welcome problems and actually to welcome the pain ofproblems.</w:t>
      </w:r>
    </w:p>
    <w:p w:rsidR="00C24999" w:rsidRDefault="0005513D">
      <w:pPr>
        <w:pStyle w:val="a3"/>
        <w:spacing w:before="0" w:line="278" w:lineRule="auto"/>
        <w:ind w:right="5563"/>
        <w:rPr>
          <w:rFonts w:asciiTheme="minorEastAsia" w:eastAsiaTheme="minorEastAsia" w:hAnsiTheme="minorEastAsia" w:cstheme="minorEastAsia"/>
        </w:rPr>
      </w:pPr>
      <w:r>
        <w:rPr>
          <w:rFonts w:asciiTheme="minorEastAsia" w:eastAsiaTheme="minorEastAsia" w:hAnsiTheme="minorEastAsia" w:cstheme="minorEastAsia" w:hint="eastAsia"/>
        </w:rPr>
        <w:t>重点掌握：courage 的派生词courageous</w:t>
      </w:r>
    </w:p>
    <w:p w:rsidR="00C24999" w:rsidRDefault="0005513D">
      <w:pPr>
        <w:pStyle w:val="a3"/>
        <w:spacing w:before="0" w:line="278" w:lineRule="auto"/>
        <w:ind w:right="4824"/>
        <w:rPr>
          <w:rFonts w:asciiTheme="minorEastAsia" w:eastAsiaTheme="minorEastAsia" w:hAnsiTheme="minorEastAsia" w:cstheme="minorEastAsia"/>
        </w:rPr>
      </w:pPr>
      <w:r>
        <w:rPr>
          <w:rFonts w:asciiTheme="minorEastAsia" w:eastAsiaTheme="minorEastAsia" w:hAnsiTheme="minorEastAsia" w:cstheme="minorEastAsia" w:hint="eastAsia"/>
        </w:rPr>
        <w:t>encourage ～ sb. to do sth. discourage ～ sb. from doing sth. encouraging</w:t>
      </w:r>
    </w:p>
    <w:p w:rsidR="00C24999" w:rsidRDefault="0005513D">
      <w:pPr>
        <w:pStyle w:val="a3"/>
        <w:spacing w:before="0" w:line="278" w:lineRule="auto"/>
        <w:ind w:right="6819"/>
        <w:rPr>
          <w:rFonts w:asciiTheme="minorEastAsia" w:eastAsiaTheme="minorEastAsia" w:hAnsiTheme="minorEastAsia" w:cstheme="minorEastAsia"/>
        </w:rPr>
      </w:pPr>
      <w:r>
        <w:rPr>
          <w:rFonts w:asciiTheme="minorEastAsia" w:eastAsiaTheme="minorEastAsia" w:hAnsiTheme="minorEastAsia" w:cstheme="minorEastAsia" w:hint="eastAsia"/>
        </w:rPr>
        <w:t>discouraging encouragement discouragement</w:t>
      </w:r>
    </w:p>
    <w:p w:rsidR="00C24999" w:rsidRDefault="0005513D">
      <w:pPr>
        <w:pStyle w:val="a4"/>
        <w:numPr>
          <w:ilvl w:val="0"/>
          <w:numId w:val="50"/>
        </w:numPr>
        <w:tabs>
          <w:tab w:val="left" w:pos="1045"/>
        </w:tabs>
        <w:spacing w:before="0" w:line="278" w:lineRule="auto"/>
        <w:ind w:right="6097"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部分练习讲解 P201 Bridging the</w:t>
      </w:r>
      <w:r>
        <w:rPr>
          <w:rFonts w:asciiTheme="minorEastAsia" w:eastAsiaTheme="minorEastAsia" w:hAnsiTheme="minorEastAsia" w:cstheme="minorEastAsia" w:hint="eastAsia"/>
          <w:spacing w:val="-5"/>
          <w:sz w:val="21"/>
        </w:rPr>
        <w:t>Gap</w:t>
      </w:r>
    </w:p>
    <w:p w:rsidR="00C24999" w:rsidRDefault="0005513D">
      <w:pPr>
        <w:pStyle w:val="a3"/>
        <w:spacing w:before="0" w:line="278" w:lineRule="auto"/>
        <w:ind w:left="101" w:right="211" w:firstLine="420"/>
        <w:rPr>
          <w:rFonts w:asciiTheme="minorEastAsia" w:eastAsiaTheme="minorEastAsia" w:hAnsiTheme="minorEastAsia" w:cstheme="minorEastAsia"/>
        </w:rPr>
      </w:pPr>
      <w:r>
        <w:rPr>
          <w:rFonts w:asciiTheme="minorEastAsia" w:eastAsiaTheme="minorEastAsia" w:hAnsiTheme="minorEastAsia" w:cstheme="minorEastAsia" w:hint="eastAsia"/>
        </w:rPr>
        <w:t>Directions:Fillintheblankswithawordoraphrasethatbestcompletesthe passage. You may choose a suitable one from the listgiven.</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w w:val="95"/>
        </w:rPr>
        <w:t>解题方法：把词分类</w:t>
      </w:r>
    </w:p>
    <w:p w:rsidR="00C24999" w:rsidRDefault="0005513D">
      <w:pPr>
        <w:pStyle w:val="a3"/>
        <w:tabs>
          <w:tab w:val="left" w:pos="1570"/>
          <w:tab w:val="left" w:pos="1884"/>
          <w:tab w:val="left" w:pos="2830"/>
          <w:tab w:val="left" w:pos="2935"/>
          <w:tab w:val="left" w:pos="3984"/>
          <w:tab w:val="left" w:pos="4090"/>
          <w:tab w:val="left" w:pos="4930"/>
          <w:tab w:val="left" w:pos="5035"/>
        </w:tabs>
        <w:spacing w:before="41" w:line="278" w:lineRule="auto"/>
        <w:ind w:right="3366"/>
        <w:rPr>
          <w:rFonts w:asciiTheme="minorEastAsia" w:eastAsiaTheme="minorEastAsia" w:hAnsiTheme="minorEastAsia" w:cstheme="minorEastAsia"/>
        </w:rPr>
      </w:pPr>
      <w:r>
        <w:rPr>
          <w:rFonts w:asciiTheme="minorEastAsia" w:eastAsiaTheme="minorEastAsia" w:hAnsiTheme="minorEastAsia" w:cstheme="minorEastAsia" w:hint="eastAsia"/>
        </w:rPr>
        <w:t>动词</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名词</w:t>
      </w:r>
      <w:r>
        <w:rPr>
          <w:rFonts w:asciiTheme="minorEastAsia" w:eastAsiaTheme="minorEastAsia" w:hAnsiTheme="minorEastAsia" w:cstheme="minorEastAsia" w:hint="eastAsia"/>
        </w:rPr>
        <w:tab/>
        <w:t>形容词</w:t>
      </w:r>
      <w:r>
        <w:rPr>
          <w:rFonts w:asciiTheme="minorEastAsia" w:eastAsiaTheme="minorEastAsia" w:hAnsiTheme="minorEastAsia" w:cstheme="minorEastAsia" w:hint="eastAsia"/>
        </w:rPr>
        <w:tab/>
        <w:t>连词</w:t>
      </w:r>
      <w:r>
        <w:rPr>
          <w:rFonts w:asciiTheme="minorEastAsia" w:eastAsiaTheme="minorEastAsia" w:hAnsiTheme="minorEastAsia" w:cstheme="minorEastAsia" w:hint="eastAsia"/>
        </w:rPr>
        <w:tab/>
        <w:t>介词focuson</w:t>
      </w:r>
      <w:r>
        <w:rPr>
          <w:rFonts w:asciiTheme="minorEastAsia" w:eastAsiaTheme="minorEastAsia" w:hAnsiTheme="minorEastAsia" w:cstheme="minorEastAsia" w:hint="eastAsia"/>
        </w:rPr>
        <w:tab/>
        <w:t>themiddle</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inner</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but</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spacing w:val="-4"/>
        </w:rPr>
        <w:t xml:space="preserve">than </w:t>
      </w:r>
      <w:r>
        <w:rPr>
          <w:rFonts w:asciiTheme="minorEastAsia" w:eastAsiaTheme="minorEastAsia" w:hAnsiTheme="minorEastAsia" w:cstheme="minorEastAsia" w:hint="eastAsia"/>
        </w:rPr>
        <w:t>fit</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sense</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satisfy</w:t>
      </w:r>
    </w:p>
    <w:p w:rsidR="00C24999" w:rsidRDefault="00C24999">
      <w:pPr>
        <w:spacing w:line="269" w:lineRule="exact"/>
        <w:rPr>
          <w:rFonts w:asciiTheme="minorEastAsia" w:eastAsiaTheme="minorEastAsia" w:hAnsiTheme="minorEastAsia" w:cstheme="minorEastAsia"/>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line="278" w:lineRule="auto"/>
        <w:ind w:right="7134"/>
        <w:rPr>
          <w:rFonts w:asciiTheme="minorEastAsia" w:eastAsiaTheme="minorEastAsia" w:hAnsiTheme="minorEastAsia" w:cstheme="minorEastAsia"/>
        </w:rPr>
      </w:pPr>
      <w:r>
        <w:rPr>
          <w:rFonts w:asciiTheme="minorEastAsia" w:eastAsiaTheme="minorEastAsia" w:hAnsiTheme="minorEastAsia" w:cstheme="minorEastAsia" w:hint="eastAsia"/>
        </w:rPr>
        <w:t>thinking of sense challenged</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The purpose of life is to 1 satisfy the soul, and though acknowledging your accomplishments can help in this effort, it cannot take you the full distance（全程）. The only thing that can satisfy your soul is an answer to the question, who am I? You are an individualized expression of life, of greater consequence and magnitude 2 thananything you will ever accomplish.</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612416" behindDoc="1" locked="0" layoutInCell="1" allowOverlap="1">
            <wp:simplePos x="0" y="0"/>
            <wp:positionH relativeFrom="page">
              <wp:posOffset>2157730</wp:posOffset>
            </wp:positionH>
            <wp:positionV relativeFrom="paragraph">
              <wp:posOffset>92710</wp:posOffset>
            </wp:positionV>
            <wp:extent cx="4257675" cy="5871845"/>
            <wp:effectExtent l="0" t="0" r="0" b="0"/>
            <wp:wrapNone/>
            <wp:docPr id="7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rPr>
        <w:t>Whenwe3focusonthefactthatweareenoughnow</w:t>
      </w:r>
      <w:r>
        <w:rPr>
          <w:rFonts w:asciiTheme="minorEastAsia" w:eastAsiaTheme="minorEastAsia" w:hAnsiTheme="minorEastAsia" w:cstheme="minorEastAsia" w:hint="eastAsia"/>
          <w:spacing w:val="-16"/>
        </w:rPr>
        <w:t xml:space="preserve">, </w:t>
      </w:r>
      <w:r>
        <w:rPr>
          <w:rFonts w:asciiTheme="minorEastAsia" w:eastAsiaTheme="minorEastAsia" w:hAnsiTheme="minorEastAsia" w:cstheme="minorEastAsia" w:hint="eastAsia"/>
        </w:rPr>
        <w:t>thebeginning</w:t>
      </w:r>
      <w:r>
        <w:rPr>
          <w:rFonts w:asciiTheme="minorEastAsia" w:eastAsiaTheme="minorEastAsia" w:hAnsiTheme="minorEastAsia" w:cstheme="minorEastAsia" w:hint="eastAsia"/>
          <w:spacing w:val="-15"/>
        </w:rPr>
        <w:t xml:space="preserve">, </w:t>
      </w:r>
      <w:r>
        <w:rPr>
          <w:rFonts w:asciiTheme="minorEastAsia" w:eastAsiaTheme="minorEastAsia" w:hAnsiTheme="minorEastAsia" w:cstheme="minorEastAsia" w:hint="eastAsia"/>
        </w:rPr>
        <w:t>4themiddleand theendofeveryjourney</w:t>
      </w:r>
      <w:r>
        <w:rPr>
          <w:rFonts w:asciiTheme="minorEastAsia" w:eastAsiaTheme="minorEastAsia" w:hAnsiTheme="minorEastAsia" w:cstheme="minorEastAsia" w:hint="eastAsia"/>
          <w:spacing w:val="-9"/>
        </w:rPr>
        <w:t xml:space="preserve"> - </w:t>
      </w:r>
      <w:r>
        <w:rPr>
          <w:rFonts w:asciiTheme="minorEastAsia" w:eastAsiaTheme="minorEastAsia" w:hAnsiTheme="minorEastAsia" w:cstheme="minorEastAsia" w:hint="eastAsia"/>
        </w:rPr>
        <w:t>whetherit'sfindingamateorgettingabetterjob</w:t>
      </w:r>
      <w:r>
        <w:rPr>
          <w:rFonts w:asciiTheme="minorEastAsia" w:eastAsiaTheme="minorEastAsia" w:hAnsiTheme="minorEastAsia" w:cstheme="minorEastAsia" w:hint="eastAsia"/>
          <w:spacing w:val="-9"/>
        </w:rPr>
        <w:t xml:space="preserve"> - </w:t>
      </w:r>
      <w:r>
        <w:rPr>
          <w:rFonts w:asciiTheme="minorEastAsia" w:eastAsiaTheme="minorEastAsia" w:hAnsiTheme="minorEastAsia" w:cstheme="minorEastAsia" w:hint="eastAsia"/>
        </w:rPr>
        <w:t>is filledwitha5senseofwell-being（幸福感）</w:t>
      </w:r>
      <w:r>
        <w:rPr>
          <w:rFonts w:asciiTheme="minorEastAsia" w:eastAsiaTheme="minorEastAsia" w:hAnsiTheme="minorEastAsia" w:cstheme="minorEastAsia" w:hint="eastAsia"/>
          <w:spacing w:val="-17"/>
        </w:rPr>
        <w:t xml:space="preserve">. </w:t>
      </w:r>
      <w:r>
        <w:rPr>
          <w:rFonts w:asciiTheme="minorEastAsia" w:eastAsiaTheme="minorEastAsia" w:hAnsiTheme="minorEastAsia" w:cstheme="minorEastAsia" w:hint="eastAsia"/>
        </w:rPr>
        <w:t>Wemaycompleteanexperienceandeven bethrilledbytheoutcome</w:t>
      </w:r>
      <w:r>
        <w:rPr>
          <w:rFonts w:asciiTheme="minorEastAsia" w:eastAsiaTheme="minorEastAsia" w:hAnsiTheme="minorEastAsia" w:cstheme="minorEastAsia" w:hint="eastAsia"/>
          <w:spacing w:val="-4"/>
        </w:rPr>
        <w:t xml:space="preserve">, </w:t>
      </w:r>
      <w:r>
        <w:rPr>
          <w:rFonts w:asciiTheme="minorEastAsia" w:eastAsiaTheme="minorEastAsia" w:hAnsiTheme="minorEastAsia" w:cstheme="minorEastAsia" w:hint="eastAsia"/>
        </w:rPr>
        <w:t>6butweknowthatwearenomorecompletethanwhenwe startedout.</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Yousee,weareeitherenoughrightnoworwe'renot;andifweare,thenwe're 7 challenged by our enoughness to live thatway.</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Theproblemis</w:t>
      </w:r>
      <w:r>
        <w:rPr>
          <w:rFonts w:asciiTheme="minorEastAsia" w:eastAsiaTheme="minorEastAsia" w:hAnsiTheme="minorEastAsia" w:cstheme="minorEastAsia" w:hint="eastAsia"/>
          <w:spacing w:val="-4"/>
        </w:rPr>
        <w:t xml:space="preserve">, </w:t>
      </w:r>
      <w:r>
        <w:rPr>
          <w:rFonts w:asciiTheme="minorEastAsia" w:eastAsiaTheme="minorEastAsia" w:hAnsiTheme="minorEastAsia" w:cstheme="minorEastAsia" w:hint="eastAsia"/>
        </w:rPr>
        <w:t>mostofusdon'tlistentothe8innervoicethatsays</w:t>
      </w:r>
      <w:r>
        <w:rPr>
          <w:rFonts w:asciiTheme="minorEastAsia" w:eastAsiaTheme="minorEastAsia" w:hAnsiTheme="minorEastAsia" w:cstheme="minorEastAsia" w:hint="eastAsia"/>
          <w:spacing w:val="-4"/>
        </w:rPr>
        <w:t xml:space="preserve">, </w:t>
      </w:r>
      <w:r>
        <w:rPr>
          <w:rFonts w:asciiTheme="minorEastAsia" w:eastAsiaTheme="minorEastAsia" w:hAnsiTheme="minorEastAsia" w:cstheme="minorEastAsia" w:hint="eastAsia"/>
        </w:rPr>
        <w:t>"You're enoughbecauseyouexist.</w:t>
      </w:r>
      <w:r>
        <w:rPr>
          <w:rFonts w:asciiTheme="minorEastAsia" w:eastAsiaTheme="minorEastAsia" w:hAnsiTheme="minorEastAsia" w:cstheme="minorEastAsia" w:hint="eastAsia"/>
          <w:spacing w:val="-12"/>
        </w:rPr>
        <w:t>"</w:t>
      </w:r>
      <w:r>
        <w:rPr>
          <w:rFonts w:asciiTheme="minorEastAsia" w:eastAsiaTheme="minorEastAsia" w:hAnsiTheme="minorEastAsia" w:cstheme="minorEastAsia" w:hint="eastAsia"/>
        </w:rPr>
        <w:t>Weignoreitbecausebeingenoughdoesn't9fittheimage wehaveourselves</w:t>
      </w:r>
      <w:r>
        <w:rPr>
          <w:rFonts w:asciiTheme="minorEastAsia" w:eastAsiaTheme="minorEastAsia" w:hAnsiTheme="minorEastAsia" w:cstheme="minorEastAsia" w:hint="eastAsia"/>
          <w:spacing w:val="-4"/>
        </w:rPr>
        <w:t xml:space="preserve">. </w:t>
      </w:r>
      <w:r>
        <w:rPr>
          <w:rFonts w:asciiTheme="minorEastAsia" w:eastAsiaTheme="minorEastAsia" w:hAnsiTheme="minorEastAsia" w:cstheme="minorEastAsia" w:hint="eastAsia"/>
        </w:rPr>
        <w:t>Wehavespentsomuchtime10thinkingofourselvesasnotbeing enoughthatenoughnessseemsveryfaraway</w:t>
      </w:r>
      <w:r>
        <w:rPr>
          <w:rFonts w:asciiTheme="minorEastAsia" w:eastAsiaTheme="minorEastAsia" w:hAnsiTheme="minorEastAsia" w:cstheme="minorEastAsia" w:hint="eastAsia"/>
          <w:spacing w:val="-9"/>
        </w:rPr>
        <w:t xml:space="preserve">. </w:t>
      </w:r>
      <w:r>
        <w:rPr>
          <w:rFonts w:asciiTheme="minorEastAsia" w:eastAsiaTheme="minorEastAsia" w:hAnsiTheme="minorEastAsia" w:cstheme="minorEastAsia" w:hint="eastAsia"/>
        </w:rPr>
        <w:t>Wemayhaveasenseofbeingsurrounded bytheLifeForce（生命的力量）, butweforget thattheLifeForceisalsowithin us. And if the Life Force is within us, we areenough.</w:t>
      </w:r>
    </w:p>
    <w:p w:rsidR="00C24999" w:rsidRDefault="0005513D">
      <w:pPr>
        <w:pStyle w:val="a4"/>
        <w:numPr>
          <w:ilvl w:val="0"/>
          <w:numId w:val="55"/>
        </w:numPr>
        <w:tabs>
          <w:tab w:val="left" w:pos="836"/>
        </w:tabs>
        <w:spacing w:before="0" w:line="278" w:lineRule="auto"/>
        <w:ind w:right="536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New words and expressions Newwords</w:t>
      </w:r>
    </w:p>
    <w:p w:rsidR="00C24999" w:rsidRDefault="0005513D">
      <w:pPr>
        <w:pStyle w:val="a4"/>
        <w:numPr>
          <w:ilvl w:val="0"/>
          <w:numId w:val="56"/>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latelyadv</w:t>
      </w:r>
      <w:r>
        <w:rPr>
          <w:rFonts w:asciiTheme="minorEastAsia" w:eastAsiaTheme="minorEastAsia" w:hAnsiTheme="minorEastAsia" w:cstheme="minorEastAsia" w:hint="eastAsia"/>
          <w:spacing w:val="-1"/>
          <w:sz w:val="21"/>
        </w:rPr>
        <w:t>. 最近；新近；近来；不久前</w:t>
      </w:r>
    </w:p>
    <w:p w:rsidR="00C24999" w:rsidRDefault="0005513D">
      <w:pPr>
        <w:pStyle w:val="a4"/>
        <w:numPr>
          <w:ilvl w:val="0"/>
          <w:numId w:val="56"/>
        </w:numPr>
        <w:tabs>
          <w:tab w:val="left" w:pos="836"/>
        </w:tabs>
        <w:spacing w:before="4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insurmountableadj</w:t>
      </w:r>
      <w:r>
        <w:rPr>
          <w:rFonts w:asciiTheme="minorEastAsia" w:eastAsiaTheme="minorEastAsia" w:hAnsiTheme="minorEastAsia" w:cstheme="minorEastAsia" w:hint="eastAsia"/>
          <w:spacing w:val="-2"/>
          <w:sz w:val="21"/>
        </w:rPr>
        <w:t xml:space="preserve">. </w:t>
      </w:r>
      <w:r>
        <w:rPr>
          <w:rFonts w:asciiTheme="minorEastAsia" w:eastAsiaTheme="minorEastAsia" w:hAnsiTheme="minorEastAsia" w:cstheme="minorEastAsia" w:hint="eastAsia"/>
          <w:sz w:val="21"/>
        </w:rPr>
        <w:t>（困难、问题等）无法克服的，难以解决的，不可逾越的</w:t>
      </w:r>
    </w:p>
    <w:p w:rsidR="00C24999" w:rsidRDefault="0005513D">
      <w:pPr>
        <w:pStyle w:val="a4"/>
        <w:numPr>
          <w:ilvl w:val="0"/>
          <w:numId w:val="56"/>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challengen. 挑战；艰巨任务</w:t>
      </w:r>
    </w:p>
    <w:p w:rsidR="00C24999" w:rsidRDefault="0005513D">
      <w:pPr>
        <w:pStyle w:val="a4"/>
        <w:numPr>
          <w:ilvl w:val="0"/>
          <w:numId w:val="56"/>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pacing w:val="1"/>
          <w:w w:val="99"/>
          <w:sz w:val="21"/>
        </w:rPr>
        <w:t>bat</w:t>
      </w:r>
      <w:r>
        <w:rPr>
          <w:rFonts w:asciiTheme="minorEastAsia" w:eastAsiaTheme="minorEastAsia" w:hAnsiTheme="minorEastAsia" w:cstheme="minorEastAsia" w:hint="eastAsia"/>
          <w:spacing w:val="-2"/>
          <w:w w:val="99"/>
          <w:sz w:val="21"/>
        </w:rPr>
        <w:t>t</w:t>
      </w:r>
      <w:r>
        <w:rPr>
          <w:rFonts w:asciiTheme="minorEastAsia" w:eastAsiaTheme="minorEastAsia" w:hAnsiTheme="minorEastAsia" w:cstheme="minorEastAsia" w:hint="eastAsia"/>
          <w:spacing w:val="1"/>
          <w:w w:val="99"/>
          <w:sz w:val="21"/>
        </w:rPr>
        <w:t>l</w:t>
      </w:r>
      <w:r>
        <w:rPr>
          <w:rFonts w:asciiTheme="minorEastAsia" w:eastAsiaTheme="minorEastAsia" w:hAnsiTheme="minorEastAsia" w:cstheme="minorEastAsia" w:hint="eastAsia"/>
          <w:w w:val="99"/>
          <w:sz w:val="21"/>
        </w:rPr>
        <w:t>e</w:t>
      </w:r>
      <w:r>
        <w:rPr>
          <w:rFonts w:asciiTheme="minorEastAsia" w:eastAsiaTheme="minorEastAsia" w:hAnsiTheme="minorEastAsia" w:cstheme="minorEastAsia" w:hint="eastAsia"/>
          <w:spacing w:val="1"/>
          <w:w w:val="99"/>
          <w:sz w:val="21"/>
        </w:rPr>
        <w:t>v.</w:t>
      </w:r>
      <w:r>
        <w:rPr>
          <w:rFonts w:asciiTheme="minorEastAsia" w:eastAsiaTheme="minorEastAsia" w:hAnsiTheme="minorEastAsia" w:cstheme="minorEastAsia" w:hint="eastAsia"/>
          <w:spacing w:val="-1"/>
          <w:w w:val="99"/>
          <w:sz w:val="21"/>
        </w:rPr>
        <w:t>（</w:t>
      </w:r>
      <w:r>
        <w:rPr>
          <w:rFonts w:asciiTheme="minorEastAsia" w:eastAsiaTheme="minorEastAsia" w:hAnsiTheme="minorEastAsia" w:cstheme="minorEastAsia" w:hint="eastAsia"/>
          <w:w w:val="99"/>
          <w:sz w:val="21"/>
        </w:rPr>
        <w:t>与…</w:t>
      </w:r>
      <w:r>
        <w:rPr>
          <w:rFonts w:asciiTheme="minorEastAsia" w:eastAsiaTheme="minorEastAsia" w:hAnsiTheme="minorEastAsia" w:cstheme="minorEastAsia" w:hint="eastAsia"/>
          <w:spacing w:val="-1"/>
          <w:w w:val="99"/>
          <w:sz w:val="21"/>
        </w:rPr>
        <w:t>）</w:t>
      </w:r>
      <w:r>
        <w:rPr>
          <w:rFonts w:asciiTheme="minorEastAsia" w:eastAsiaTheme="minorEastAsia" w:hAnsiTheme="minorEastAsia" w:cstheme="minorEastAsia" w:hint="eastAsia"/>
          <w:spacing w:val="-52"/>
          <w:w w:val="99"/>
          <w:sz w:val="21"/>
        </w:rPr>
        <w:t>搏斗；，</w:t>
      </w:r>
      <w:r>
        <w:rPr>
          <w:rFonts w:asciiTheme="minorEastAsia" w:eastAsiaTheme="minorEastAsia" w:hAnsiTheme="minorEastAsia" w:cstheme="minorEastAsia" w:hint="eastAsia"/>
          <w:spacing w:val="-1"/>
          <w:w w:val="99"/>
          <w:sz w:val="21"/>
        </w:rPr>
        <w:t>（</w:t>
      </w:r>
      <w:r>
        <w:rPr>
          <w:rFonts w:asciiTheme="minorEastAsia" w:eastAsiaTheme="minorEastAsia" w:hAnsiTheme="minorEastAsia" w:cstheme="minorEastAsia" w:hint="eastAsia"/>
          <w:spacing w:val="2"/>
          <w:w w:val="99"/>
          <w:sz w:val="21"/>
        </w:rPr>
        <w:t>与…</w:t>
      </w:r>
      <w:r>
        <w:rPr>
          <w:rFonts w:asciiTheme="minorEastAsia" w:eastAsiaTheme="minorEastAsia" w:hAnsiTheme="minorEastAsia" w:cstheme="minorEastAsia" w:hint="eastAsia"/>
          <w:spacing w:val="-1"/>
          <w:w w:val="99"/>
          <w:sz w:val="21"/>
        </w:rPr>
        <w:t>）</w:t>
      </w:r>
      <w:r>
        <w:rPr>
          <w:rFonts w:asciiTheme="minorEastAsia" w:eastAsiaTheme="minorEastAsia" w:hAnsiTheme="minorEastAsia" w:cstheme="minorEastAsia" w:hint="eastAsia"/>
          <w:spacing w:val="1"/>
          <w:w w:val="99"/>
          <w:sz w:val="21"/>
        </w:rPr>
        <w:t>斗争</w:t>
      </w:r>
    </w:p>
    <w:p w:rsidR="00C24999" w:rsidRDefault="0005513D">
      <w:pPr>
        <w:pStyle w:val="a4"/>
        <w:numPr>
          <w:ilvl w:val="0"/>
          <w:numId w:val="56"/>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desperationn</w:t>
      </w:r>
      <w:r>
        <w:rPr>
          <w:rFonts w:asciiTheme="minorEastAsia" w:eastAsiaTheme="minorEastAsia" w:hAnsiTheme="minorEastAsia" w:cstheme="minorEastAsia" w:hint="eastAsia"/>
          <w:spacing w:val="-2"/>
          <w:sz w:val="21"/>
        </w:rPr>
        <w:t>. 绝望；拼命；铤而走险</w:t>
      </w:r>
    </w:p>
    <w:p w:rsidR="00C24999" w:rsidRDefault="0005513D">
      <w:pPr>
        <w:pStyle w:val="a4"/>
        <w:numPr>
          <w:ilvl w:val="0"/>
          <w:numId w:val="56"/>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valuev. 重视；珍视</w:t>
      </w:r>
    </w:p>
    <w:p w:rsidR="00C24999" w:rsidRDefault="0005513D">
      <w:pPr>
        <w:pStyle w:val="a4"/>
        <w:numPr>
          <w:ilvl w:val="0"/>
          <w:numId w:val="56"/>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wandn</w:t>
      </w:r>
      <w:r>
        <w:rPr>
          <w:rFonts w:asciiTheme="minorEastAsia" w:eastAsiaTheme="minorEastAsia" w:hAnsiTheme="minorEastAsia" w:cstheme="minorEastAsia" w:hint="eastAsia"/>
          <w:spacing w:val="-1"/>
          <w:sz w:val="21"/>
        </w:rPr>
        <w:t>. 魔杖</w:t>
      </w:r>
    </w:p>
    <w:p w:rsidR="00C24999" w:rsidRDefault="0005513D">
      <w:pPr>
        <w:pStyle w:val="a4"/>
        <w:numPr>
          <w:ilvl w:val="0"/>
          <w:numId w:val="56"/>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cheerfullyadv</w:t>
      </w:r>
      <w:r>
        <w:rPr>
          <w:rFonts w:asciiTheme="minorEastAsia" w:eastAsiaTheme="minorEastAsia" w:hAnsiTheme="minorEastAsia" w:cstheme="minorEastAsia" w:hint="eastAsia"/>
          <w:spacing w:val="-1"/>
          <w:sz w:val="21"/>
        </w:rPr>
        <w:t>. 快乐地；高兴地；兴高采烈地</w:t>
      </w:r>
    </w:p>
    <w:p w:rsidR="00C24999" w:rsidRDefault="0005513D">
      <w:pPr>
        <w:pStyle w:val="a4"/>
        <w:numPr>
          <w:ilvl w:val="0"/>
          <w:numId w:val="56"/>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quotev. 引用；引述</w:t>
      </w:r>
    </w:p>
    <w:p w:rsidR="00C24999" w:rsidRDefault="0005513D">
      <w:pPr>
        <w:pStyle w:val="a4"/>
        <w:numPr>
          <w:ilvl w:val="0"/>
          <w:numId w:val="56"/>
        </w:numPr>
        <w:tabs>
          <w:tab w:val="left" w:pos="942"/>
        </w:tabs>
        <w:spacing w:before="42"/>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unreceptiveadj</w:t>
      </w:r>
      <w:r>
        <w:rPr>
          <w:rFonts w:asciiTheme="minorEastAsia" w:eastAsiaTheme="minorEastAsia" w:hAnsiTheme="minorEastAsia" w:cstheme="minorEastAsia" w:hint="eastAsia"/>
          <w:spacing w:val="-1"/>
          <w:sz w:val="21"/>
        </w:rPr>
        <w:t>. 对新观点、建议等</w:t>
      </w:r>
      <w:r>
        <w:rPr>
          <w:rFonts w:asciiTheme="minorEastAsia" w:eastAsiaTheme="minorEastAsia" w:hAnsiTheme="minorEastAsia" w:cstheme="minorEastAsia" w:hint="eastAsia"/>
          <w:sz w:val="21"/>
        </w:rPr>
        <w:t>）不愿倾听的，不愿接受的</w:t>
      </w:r>
    </w:p>
    <w:p w:rsidR="00C24999" w:rsidRDefault="0005513D">
      <w:pPr>
        <w:pStyle w:val="a4"/>
        <w:numPr>
          <w:ilvl w:val="0"/>
          <w:numId w:val="56"/>
        </w:numPr>
        <w:tabs>
          <w:tab w:val="left" w:pos="942"/>
        </w:tabs>
        <w:spacing w:line="278" w:lineRule="auto"/>
        <w:ind w:left="521" w:right="3999"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inspirationn</w:t>
      </w:r>
      <w:r>
        <w:rPr>
          <w:rFonts w:asciiTheme="minorEastAsia" w:eastAsiaTheme="minorEastAsia" w:hAnsiTheme="minorEastAsia" w:cstheme="minorEastAsia" w:hint="eastAsia"/>
          <w:spacing w:val="-2"/>
          <w:sz w:val="21"/>
        </w:rPr>
        <w:t>. 鼓舞人心的人</w:t>
      </w:r>
      <w:r>
        <w:rPr>
          <w:rFonts w:asciiTheme="minorEastAsia" w:eastAsiaTheme="minorEastAsia" w:hAnsiTheme="minorEastAsia" w:cstheme="minorEastAsia" w:hint="eastAsia"/>
          <w:sz w:val="21"/>
        </w:rPr>
        <w:t>（或事物） inspire</w:t>
      </w:r>
    </w:p>
    <w:p w:rsidR="00C24999" w:rsidRDefault="0005513D">
      <w:pPr>
        <w:pStyle w:val="a3"/>
        <w:spacing w:before="0" w:line="278" w:lineRule="auto"/>
        <w:ind w:right="4732"/>
        <w:rPr>
          <w:rFonts w:asciiTheme="minorEastAsia" w:eastAsiaTheme="minorEastAsia" w:hAnsiTheme="minorEastAsia" w:cstheme="minorEastAsia"/>
        </w:rPr>
      </w:pPr>
      <w:r>
        <w:rPr>
          <w:rFonts w:asciiTheme="minorEastAsia" w:eastAsiaTheme="minorEastAsia" w:hAnsiTheme="minorEastAsia" w:cstheme="minorEastAsia" w:hint="eastAsia"/>
        </w:rPr>
        <w:t>inspire sb. to (make) more efforts inspire confidence in sb. inspiring</w:t>
      </w:r>
    </w:p>
    <w:p w:rsidR="00C24999" w:rsidRDefault="0005513D">
      <w:pPr>
        <w:pStyle w:val="a4"/>
        <w:numPr>
          <w:ilvl w:val="0"/>
          <w:numId w:val="56"/>
        </w:numPr>
        <w:tabs>
          <w:tab w:val="left" w:pos="942"/>
        </w:tabs>
        <w:spacing w:before="0" w:line="278" w:lineRule="auto"/>
        <w:ind w:left="521" w:right="3790"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contactv</w:t>
      </w:r>
      <w:r>
        <w:rPr>
          <w:rFonts w:asciiTheme="minorEastAsia" w:eastAsiaTheme="minorEastAsia" w:hAnsiTheme="minorEastAsia" w:cstheme="minorEastAsia" w:hint="eastAsia"/>
          <w:spacing w:val="-2"/>
          <w:sz w:val="21"/>
        </w:rPr>
        <w:t>. 联系，联络</w:t>
      </w:r>
      <w:r>
        <w:rPr>
          <w:rFonts w:asciiTheme="minorEastAsia" w:eastAsiaTheme="minorEastAsia" w:hAnsiTheme="minorEastAsia" w:cstheme="minorEastAsia" w:hint="eastAsia"/>
          <w:sz w:val="21"/>
        </w:rPr>
        <w:t>（如用电话或信件） contactsb.</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contact lens</w:t>
      </w:r>
    </w:p>
    <w:p w:rsidR="00C24999" w:rsidRDefault="0005513D">
      <w:pPr>
        <w:pStyle w:val="a4"/>
        <w:numPr>
          <w:ilvl w:val="0"/>
          <w:numId w:val="56"/>
        </w:numPr>
        <w:tabs>
          <w:tab w:val="left" w:pos="942"/>
        </w:tabs>
        <w:spacing w:line="278" w:lineRule="auto"/>
        <w:ind w:left="521" w:right="5679"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imaginev</w:t>
      </w:r>
      <w:r>
        <w:rPr>
          <w:rFonts w:asciiTheme="minorEastAsia" w:eastAsiaTheme="minorEastAsia" w:hAnsiTheme="minorEastAsia" w:cstheme="minorEastAsia" w:hint="eastAsia"/>
          <w:spacing w:val="-4"/>
          <w:sz w:val="21"/>
        </w:rPr>
        <w:t>. 料想；认为</w:t>
      </w:r>
      <w:r>
        <w:rPr>
          <w:rFonts w:asciiTheme="minorEastAsia" w:eastAsiaTheme="minorEastAsia" w:hAnsiTheme="minorEastAsia" w:cstheme="minorEastAsia" w:hint="eastAsia"/>
          <w:sz w:val="21"/>
        </w:rPr>
        <w:t>imaginative</w:t>
      </w:r>
    </w:p>
    <w:p w:rsidR="00C24999" w:rsidRDefault="0005513D">
      <w:pPr>
        <w:pStyle w:val="a3"/>
        <w:spacing w:before="0" w:line="278" w:lineRule="auto"/>
        <w:ind w:right="7029"/>
        <w:rPr>
          <w:rFonts w:asciiTheme="minorEastAsia" w:eastAsiaTheme="minorEastAsia" w:hAnsiTheme="minorEastAsia" w:cstheme="minorEastAsia"/>
        </w:rPr>
      </w:pPr>
      <w:r>
        <w:rPr>
          <w:rFonts w:asciiTheme="minorEastAsia" w:eastAsiaTheme="minorEastAsia" w:hAnsiTheme="minorEastAsia" w:cstheme="minorEastAsia" w:hint="eastAsia"/>
        </w:rPr>
        <w:t>imaginary imaginable unimaginable</w:t>
      </w:r>
    </w:p>
    <w:p w:rsidR="00C24999" w:rsidRDefault="00C24999">
      <w:pPr>
        <w:spacing w:line="278" w:lineRule="auto"/>
        <w:rPr>
          <w:rFonts w:asciiTheme="minorEastAsia" w:eastAsiaTheme="minorEastAsia" w:hAnsiTheme="minorEastAsia" w:cstheme="minorEastAsia"/>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rPr>
          <w:rFonts w:asciiTheme="minorEastAsia" w:eastAsiaTheme="minorEastAsia" w:hAnsiTheme="minorEastAsia" w:cstheme="minorEastAsia"/>
        </w:rPr>
      </w:pPr>
      <w:r>
        <w:rPr>
          <w:rFonts w:asciiTheme="minorEastAsia" w:eastAsiaTheme="minorEastAsia" w:hAnsiTheme="minorEastAsia" w:cstheme="minorEastAsia" w:hint="eastAsia"/>
        </w:rPr>
        <w:t>imagination</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请看下面的填空练习：</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Fairy tales are all imaginary.</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One has to be very imaginative to be a science-fiction writer.</w:t>
      </w:r>
    </w:p>
    <w:p w:rsidR="00C24999" w:rsidRDefault="0005513D">
      <w:pPr>
        <w:pStyle w:val="a3"/>
        <w:spacing w:line="278" w:lineRule="auto"/>
        <w:ind w:right="519"/>
        <w:rPr>
          <w:rFonts w:asciiTheme="minorEastAsia" w:eastAsiaTheme="minorEastAsia" w:hAnsiTheme="minorEastAsia" w:cstheme="minorEastAsia"/>
        </w:rPr>
      </w:pPr>
      <w:r>
        <w:rPr>
          <w:rFonts w:asciiTheme="minorEastAsia" w:eastAsiaTheme="minorEastAsia" w:hAnsiTheme="minorEastAsia" w:cstheme="minorEastAsia" w:hint="eastAsia"/>
        </w:rPr>
        <w:t>We have encountered unimaginable difficulties in carrying out that policy. He is very rich in imagination.</w:t>
      </w:r>
    </w:p>
    <w:p w:rsidR="00C24999" w:rsidRDefault="0005513D">
      <w:pPr>
        <w:pStyle w:val="a4"/>
        <w:numPr>
          <w:ilvl w:val="0"/>
          <w:numId w:val="56"/>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uncaringadj</w:t>
      </w:r>
      <w:r>
        <w:rPr>
          <w:rFonts w:asciiTheme="minorEastAsia" w:eastAsiaTheme="minorEastAsia" w:hAnsiTheme="minorEastAsia" w:cstheme="minorEastAsia" w:hint="eastAsia"/>
          <w:spacing w:val="-1"/>
          <w:sz w:val="21"/>
        </w:rPr>
        <w:t>. 冷漠的；无同情心的</w:t>
      </w:r>
    </w:p>
    <w:p w:rsidR="00C24999" w:rsidRDefault="0005513D">
      <w:pPr>
        <w:pStyle w:val="a4"/>
        <w:numPr>
          <w:ilvl w:val="0"/>
          <w:numId w:val="56"/>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life-threateningadj</w:t>
      </w:r>
      <w:r>
        <w:rPr>
          <w:rFonts w:asciiTheme="minorEastAsia" w:eastAsiaTheme="minorEastAsia" w:hAnsiTheme="minorEastAsia" w:cstheme="minorEastAsia" w:hint="eastAsia"/>
          <w:spacing w:val="-1"/>
          <w:sz w:val="21"/>
        </w:rPr>
        <w:t>. 可能致命的；威胁着生命的</w:t>
      </w:r>
    </w:p>
    <w:p w:rsidR="00C24999" w:rsidRDefault="0005513D">
      <w:pPr>
        <w:pStyle w:val="a4"/>
        <w:numPr>
          <w:ilvl w:val="0"/>
          <w:numId w:val="56"/>
        </w:numPr>
        <w:tabs>
          <w:tab w:val="left" w:pos="942"/>
        </w:tabs>
        <w:spacing w:line="278" w:lineRule="auto"/>
        <w:ind w:left="521" w:right="5573" w:firstLine="0"/>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614464" behindDoc="1" locked="0" layoutInCell="1" allowOverlap="1">
            <wp:simplePos x="0" y="0"/>
            <wp:positionH relativeFrom="page">
              <wp:posOffset>2157730</wp:posOffset>
            </wp:positionH>
            <wp:positionV relativeFrom="paragraph">
              <wp:posOffset>120015</wp:posOffset>
            </wp:positionV>
            <wp:extent cx="4257675" cy="5871845"/>
            <wp:effectExtent l="0" t="0" r="0" b="0"/>
            <wp:wrapNone/>
            <wp:docPr id="7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recoveryn</w:t>
      </w:r>
      <w:r>
        <w:rPr>
          <w:rFonts w:asciiTheme="minorEastAsia" w:eastAsiaTheme="minorEastAsia" w:hAnsiTheme="minorEastAsia" w:cstheme="minorEastAsia" w:hint="eastAsia"/>
          <w:spacing w:val="-3"/>
          <w:sz w:val="21"/>
        </w:rPr>
        <w:t>. 恢复；痊愈</w:t>
      </w:r>
      <w:r>
        <w:rPr>
          <w:rFonts w:asciiTheme="minorEastAsia" w:eastAsiaTheme="minorEastAsia" w:hAnsiTheme="minorEastAsia" w:cstheme="minorEastAsia" w:hint="eastAsia"/>
          <w:sz w:val="21"/>
        </w:rPr>
        <w:t>recover fromsth.</w:t>
      </w:r>
    </w:p>
    <w:p w:rsidR="00C24999" w:rsidRDefault="0005513D">
      <w:pPr>
        <w:pStyle w:val="a3"/>
        <w:spacing w:before="0" w:line="278" w:lineRule="auto"/>
        <w:ind w:right="5034"/>
        <w:rPr>
          <w:rFonts w:asciiTheme="minorEastAsia" w:eastAsiaTheme="minorEastAsia" w:hAnsiTheme="minorEastAsia" w:cstheme="minorEastAsia"/>
        </w:rPr>
      </w:pPr>
      <w:r>
        <w:rPr>
          <w:rFonts w:asciiTheme="minorEastAsia" w:eastAsiaTheme="minorEastAsia" w:hAnsiTheme="minorEastAsia" w:cstheme="minorEastAsia" w:hint="eastAsia"/>
        </w:rPr>
        <w:t>make a quick recovery from sth. Phrases and Expressions</w:t>
      </w:r>
    </w:p>
    <w:p w:rsidR="00C24999" w:rsidRDefault="0005513D">
      <w:pPr>
        <w:pStyle w:val="a4"/>
        <w:numPr>
          <w:ilvl w:val="0"/>
          <w:numId w:val="57"/>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startover</w:t>
      </w:r>
      <w:r>
        <w:rPr>
          <w:rFonts w:asciiTheme="minorEastAsia" w:eastAsiaTheme="minorEastAsia" w:hAnsiTheme="minorEastAsia" w:cstheme="minorEastAsia" w:hint="eastAsia"/>
          <w:spacing w:val="-1"/>
          <w:sz w:val="21"/>
        </w:rPr>
        <w:t xml:space="preserve"> 重新开始</w:t>
      </w:r>
    </w:p>
    <w:p w:rsidR="00C24999" w:rsidRDefault="0005513D">
      <w:pPr>
        <w:pStyle w:val="a4"/>
        <w:numPr>
          <w:ilvl w:val="0"/>
          <w:numId w:val="57"/>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pacing w:val="1"/>
          <w:w w:val="99"/>
          <w:sz w:val="21"/>
        </w:rPr>
        <w:t>o</w:t>
      </w:r>
      <w:r>
        <w:rPr>
          <w:rFonts w:asciiTheme="minorEastAsia" w:eastAsiaTheme="minorEastAsia" w:hAnsiTheme="minorEastAsia" w:cstheme="minorEastAsia" w:hint="eastAsia"/>
          <w:w w:val="99"/>
          <w:sz w:val="21"/>
        </w:rPr>
        <w:t>n</w:t>
      </w:r>
      <w:r>
        <w:rPr>
          <w:rFonts w:asciiTheme="minorEastAsia" w:eastAsiaTheme="minorEastAsia" w:hAnsiTheme="minorEastAsia" w:cstheme="minorEastAsia" w:hint="eastAsia"/>
          <w:spacing w:val="1"/>
          <w:w w:val="99"/>
          <w:sz w:val="21"/>
        </w:rPr>
        <w:t>one</w:t>
      </w:r>
      <w:r>
        <w:rPr>
          <w:rFonts w:asciiTheme="minorEastAsia" w:eastAsiaTheme="minorEastAsia" w:hAnsiTheme="minorEastAsia" w:cstheme="minorEastAsia" w:hint="eastAsia"/>
          <w:spacing w:val="-2"/>
          <w:w w:val="99"/>
          <w:sz w:val="21"/>
        </w:rPr>
        <w:t>'</w:t>
      </w:r>
      <w:r>
        <w:rPr>
          <w:rFonts w:asciiTheme="minorEastAsia" w:eastAsiaTheme="minorEastAsia" w:hAnsiTheme="minorEastAsia" w:cstheme="minorEastAsia" w:hint="eastAsia"/>
          <w:w w:val="99"/>
          <w:sz w:val="21"/>
        </w:rPr>
        <w:t>s</w:t>
      </w:r>
      <w:r>
        <w:rPr>
          <w:rFonts w:asciiTheme="minorEastAsia" w:eastAsiaTheme="minorEastAsia" w:hAnsiTheme="minorEastAsia" w:cstheme="minorEastAsia" w:hint="eastAsia"/>
          <w:spacing w:val="1"/>
          <w:w w:val="99"/>
          <w:sz w:val="21"/>
        </w:rPr>
        <w:t>fe</w:t>
      </w:r>
      <w:r>
        <w:rPr>
          <w:rFonts w:asciiTheme="minorEastAsia" w:eastAsiaTheme="minorEastAsia" w:hAnsiTheme="minorEastAsia" w:cstheme="minorEastAsia" w:hint="eastAsia"/>
          <w:spacing w:val="-2"/>
          <w:w w:val="99"/>
          <w:sz w:val="21"/>
        </w:rPr>
        <w:t>e</w:t>
      </w:r>
      <w:r>
        <w:rPr>
          <w:rFonts w:asciiTheme="minorEastAsia" w:eastAsiaTheme="minorEastAsia" w:hAnsiTheme="minorEastAsia" w:cstheme="minorEastAsia" w:hint="eastAsia"/>
          <w:w w:val="99"/>
          <w:sz w:val="21"/>
        </w:rPr>
        <w:t>t</w:t>
      </w:r>
      <w:r>
        <w:rPr>
          <w:rFonts w:asciiTheme="minorEastAsia" w:eastAsiaTheme="minorEastAsia" w:hAnsiTheme="minorEastAsia" w:cstheme="minorEastAsia" w:hint="eastAsia"/>
          <w:spacing w:val="-1"/>
          <w:w w:val="99"/>
          <w:sz w:val="21"/>
        </w:rPr>
        <w:t>（</w:t>
      </w:r>
      <w:r>
        <w:rPr>
          <w:rFonts w:asciiTheme="minorEastAsia" w:eastAsiaTheme="minorEastAsia" w:hAnsiTheme="minorEastAsia" w:cstheme="minorEastAsia" w:hint="eastAsia"/>
          <w:w w:val="99"/>
          <w:sz w:val="21"/>
        </w:rPr>
        <w:t>困境后</w:t>
      </w:r>
      <w:r>
        <w:rPr>
          <w:rFonts w:asciiTheme="minorEastAsia" w:eastAsiaTheme="minorEastAsia" w:hAnsiTheme="minorEastAsia" w:cstheme="minorEastAsia" w:hint="eastAsia"/>
          <w:spacing w:val="-1"/>
          <w:w w:val="99"/>
          <w:sz w:val="21"/>
        </w:rPr>
        <w:t>）</w:t>
      </w:r>
      <w:r>
        <w:rPr>
          <w:rFonts w:asciiTheme="minorEastAsia" w:eastAsiaTheme="minorEastAsia" w:hAnsiTheme="minorEastAsia" w:cstheme="minorEastAsia" w:hint="eastAsia"/>
          <w:spacing w:val="-14"/>
          <w:w w:val="99"/>
          <w:sz w:val="21"/>
        </w:rPr>
        <w:t>恢复，完全复原；</w:t>
      </w:r>
      <w:r>
        <w:rPr>
          <w:rFonts w:asciiTheme="minorEastAsia" w:eastAsiaTheme="minorEastAsia" w:hAnsiTheme="minorEastAsia" w:cstheme="minorEastAsia" w:hint="eastAsia"/>
          <w:spacing w:val="-1"/>
          <w:w w:val="99"/>
          <w:sz w:val="21"/>
        </w:rPr>
        <w:t>（</w:t>
      </w:r>
      <w:r>
        <w:rPr>
          <w:rFonts w:asciiTheme="minorEastAsia" w:eastAsiaTheme="minorEastAsia" w:hAnsiTheme="minorEastAsia" w:cstheme="minorEastAsia" w:hint="eastAsia"/>
          <w:w w:val="99"/>
          <w:sz w:val="21"/>
        </w:rPr>
        <w:t>病后</w:t>
      </w:r>
      <w:r>
        <w:rPr>
          <w:rFonts w:asciiTheme="minorEastAsia" w:eastAsiaTheme="minorEastAsia" w:hAnsiTheme="minorEastAsia" w:cstheme="minorEastAsia" w:hint="eastAsia"/>
          <w:spacing w:val="2"/>
          <w:w w:val="99"/>
          <w:sz w:val="21"/>
        </w:rPr>
        <w:t>）</w:t>
      </w:r>
      <w:r>
        <w:rPr>
          <w:rFonts w:asciiTheme="minorEastAsia" w:eastAsiaTheme="minorEastAsia" w:hAnsiTheme="minorEastAsia" w:cstheme="minorEastAsia" w:hint="eastAsia"/>
          <w:spacing w:val="-1"/>
          <w:w w:val="99"/>
          <w:sz w:val="21"/>
        </w:rPr>
        <w:t>痊愈</w:t>
      </w:r>
    </w:p>
    <w:p w:rsidR="00C24999" w:rsidRDefault="0005513D">
      <w:pPr>
        <w:pStyle w:val="a4"/>
        <w:numPr>
          <w:ilvl w:val="0"/>
          <w:numId w:val="57"/>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strugglewith</w:t>
      </w:r>
      <w:r>
        <w:rPr>
          <w:rFonts w:asciiTheme="minorEastAsia" w:eastAsiaTheme="minorEastAsia" w:hAnsiTheme="minorEastAsia" w:cstheme="minorEastAsia" w:hint="eastAsia"/>
          <w:spacing w:val="-1"/>
          <w:sz w:val="21"/>
        </w:rPr>
        <w:t xml:space="preserve"> 斗争；抗争</w:t>
      </w:r>
    </w:p>
    <w:p w:rsidR="00C24999" w:rsidRDefault="0005513D">
      <w:pPr>
        <w:pStyle w:val="a4"/>
        <w:numPr>
          <w:ilvl w:val="0"/>
          <w:numId w:val="57"/>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walkouton</w:t>
      </w:r>
      <w:r>
        <w:rPr>
          <w:rFonts w:asciiTheme="minorEastAsia" w:eastAsiaTheme="minorEastAsia" w:hAnsiTheme="minorEastAsia" w:cstheme="minorEastAsia" w:hint="eastAsia"/>
          <w:spacing w:val="-1"/>
          <w:sz w:val="21"/>
        </w:rPr>
        <w:t xml:space="preserve"> 遗弃，抛弃，离开</w:t>
      </w:r>
      <w:r>
        <w:rPr>
          <w:rFonts w:asciiTheme="minorEastAsia" w:eastAsiaTheme="minorEastAsia" w:hAnsiTheme="minorEastAsia" w:cstheme="minorEastAsia" w:hint="eastAsia"/>
          <w:sz w:val="21"/>
        </w:rPr>
        <w:t>（某人）</w:t>
      </w:r>
    </w:p>
    <w:p w:rsidR="00C24999" w:rsidRDefault="0005513D">
      <w:pPr>
        <w:pStyle w:val="a4"/>
        <w:numPr>
          <w:ilvl w:val="0"/>
          <w:numId w:val="57"/>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bringabout 导致；引起</w:t>
      </w:r>
    </w:p>
    <w:p w:rsidR="00C24999" w:rsidRDefault="0005513D">
      <w:pPr>
        <w:pStyle w:val="a4"/>
        <w:numPr>
          <w:ilvl w:val="0"/>
          <w:numId w:val="57"/>
        </w:numPr>
        <w:tabs>
          <w:tab w:val="left" w:pos="836"/>
        </w:tabs>
        <w:spacing w:before="42"/>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fightback</w:t>
      </w:r>
      <w:r>
        <w:rPr>
          <w:rFonts w:asciiTheme="minorEastAsia" w:eastAsiaTheme="minorEastAsia" w:hAnsiTheme="minorEastAsia" w:cstheme="minorEastAsia" w:hint="eastAsia"/>
          <w:spacing w:val="-1"/>
          <w:sz w:val="21"/>
        </w:rPr>
        <w:t xml:space="preserve"> 奋力抵抗；还击</w:t>
      </w:r>
    </w:p>
    <w:p w:rsidR="00C24999" w:rsidRDefault="0005513D">
      <w:pPr>
        <w:pStyle w:val="a4"/>
        <w:numPr>
          <w:ilvl w:val="0"/>
          <w:numId w:val="55"/>
        </w:numPr>
        <w:tabs>
          <w:tab w:val="left" w:pos="942"/>
        </w:tabs>
        <w:spacing w:line="278" w:lineRule="auto"/>
        <w:ind w:right="6517"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Text Learning BeginAgain</w:t>
      </w:r>
    </w:p>
    <w:p w:rsidR="00C24999" w:rsidRDefault="0005513D">
      <w:pPr>
        <w:pStyle w:val="a3"/>
        <w:spacing w:before="0" w:line="278" w:lineRule="auto"/>
        <w:ind w:right="3354"/>
        <w:rPr>
          <w:rFonts w:asciiTheme="minorEastAsia" w:eastAsiaTheme="minorEastAsia" w:hAnsiTheme="minorEastAsia" w:cstheme="minorEastAsia"/>
        </w:rPr>
      </w:pPr>
      <w:r>
        <w:rPr>
          <w:rFonts w:asciiTheme="minorEastAsia" w:eastAsiaTheme="minorEastAsia" w:hAnsiTheme="minorEastAsia" w:cstheme="minorEastAsia" w:hint="eastAsia"/>
        </w:rPr>
        <w:t>(1)To begin again means that you won't give up. To begin again means you'retrying.</w:t>
      </w:r>
    </w:p>
    <w:p w:rsidR="00C24999" w:rsidRDefault="0005513D">
      <w:pPr>
        <w:pStyle w:val="a3"/>
        <w:spacing w:before="0" w:line="278" w:lineRule="auto"/>
        <w:ind w:right="3669"/>
        <w:rPr>
          <w:rFonts w:asciiTheme="minorEastAsia" w:eastAsiaTheme="minorEastAsia" w:hAnsiTheme="minorEastAsia" w:cstheme="minorEastAsia"/>
        </w:rPr>
      </w:pPr>
      <w:r>
        <w:rPr>
          <w:rFonts w:asciiTheme="minorEastAsia" w:eastAsiaTheme="minorEastAsia" w:hAnsiTheme="minorEastAsia" w:cstheme="minorEastAsia" w:hint="eastAsia"/>
        </w:rPr>
        <w:t xml:space="preserve">You can either start over and live your </w:t>
      </w:r>
      <w:r>
        <w:rPr>
          <w:rFonts w:asciiTheme="minorEastAsia" w:eastAsiaTheme="minorEastAsia" w:hAnsiTheme="minorEastAsia" w:cstheme="minorEastAsia" w:hint="eastAsia"/>
          <w:spacing w:val="-3"/>
        </w:rPr>
        <w:t xml:space="preserve">life </w:t>
      </w:r>
      <w:r>
        <w:rPr>
          <w:rFonts w:asciiTheme="minorEastAsia" w:eastAsiaTheme="minorEastAsia" w:hAnsiTheme="minorEastAsia" w:cstheme="minorEastAsia" w:hint="eastAsia"/>
        </w:rPr>
        <w:t>Or spend the rest of your life slowly dying. It is never the falling that makes us fail. It is never the pain or thecrying.</w:t>
      </w:r>
    </w:p>
    <w:p w:rsidR="00C24999" w:rsidRDefault="0005513D">
      <w:pPr>
        <w:pStyle w:val="a3"/>
        <w:spacing w:before="0" w:line="278" w:lineRule="auto"/>
        <w:ind w:right="4299"/>
        <w:rPr>
          <w:rFonts w:asciiTheme="minorEastAsia" w:eastAsiaTheme="minorEastAsia" w:hAnsiTheme="minorEastAsia" w:cstheme="minorEastAsia"/>
        </w:rPr>
      </w:pPr>
      <w:r>
        <w:rPr>
          <w:rFonts w:asciiTheme="minorEastAsia" w:eastAsiaTheme="minorEastAsia" w:hAnsiTheme="minorEastAsia" w:cstheme="minorEastAsia" w:hint="eastAsia"/>
        </w:rPr>
        <w:t>You can never fail in life, my friend, (2)Unless you give up trying.</w:t>
      </w:r>
    </w:p>
    <w:p w:rsidR="00C24999" w:rsidRDefault="0005513D">
      <w:pPr>
        <w:pStyle w:val="a3"/>
        <w:spacing w:before="0" w:line="269" w:lineRule="exact"/>
        <w:ind w:left="2201"/>
        <w:rPr>
          <w:rFonts w:asciiTheme="minorEastAsia" w:eastAsiaTheme="minorEastAsia" w:hAnsiTheme="minorEastAsia" w:cstheme="minorEastAsia"/>
        </w:rPr>
      </w:pPr>
      <w:r>
        <w:rPr>
          <w:rFonts w:asciiTheme="minorEastAsia" w:eastAsiaTheme="minorEastAsia" w:hAnsiTheme="minorEastAsia" w:cstheme="minorEastAsia" w:hint="eastAsia"/>
        </w:rPr>
        <w:t>---- Bob Perks</w:t>
      </w:r>
    </w:p>
    <w:p w:rsidR="00C24999" w:rsidRDefault="0005513D">
      <w:pPr>
        <w:pStyle w:val="2"/>
        <w:spacing w:before="42" w:line="240" w:lineRule="auto"/>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58"/>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To begin again means that you won't giveup.</w:t>
      </w:r>
    </w:p>
    <w:p w:rsidR="00C24999" w:rsidRDefault="0005513D">
      <w:pPr>
        <w:pStyle w:val="a3"/>
        <w:spacing w:line="278" w:lineRule="auto"/>
        <w:ind w:right="2004"/>
        <w:rPr>
          <w:rFonts w:asciiTheme="minorEastAsia" w:eastAsiaTheme="minorEastAsia" w:hAnsiTheme="minorEastAsia" w:cstheme="minorEastAsia"/>
        </w:rPr>
      </w:pPr>
      <w:r>
        <w:rPr>
          <w:rFonts w:asciiTheme="minorEastAsia" w:eastAsiaTheme="minorEastAsia" w:hAnsiTheme="minorEastAsia" w:cstheme="minorEastAsia" w:hint="eastAsia"/>
        </w:rPr>
        <w:t>mean doing sth./ mean that/ mean sth. 意味着，意思是，指的是mean to do sth. 打算做某事，想要做某事</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例如：</w:t>
      </w:r>
    </w:p>
    <w:p w:rsidR="00C24999" w:rsidRDefault="0005513D">
      <w:pPr>
        <w:pStyle w:val="a3"/>
        <w:spacing w:line="278" w:lineRule="auto"/>
        <w:ind w:right="2634"/>
        <w:rPr>
          <w:rFonts w:asciiTheme="minorEastAsia" w:eastAsiaTheme="minorEastAsia" w:hAnsiTheme="minorEastAsia" w:cstheme="minorEastAsia"/>
        </w:rPr>
      </w:pPr>
      <w:r>
        <w:rPr>
          <w:rFonts w:asciiTheme="minorEastAsia" w:eastAsiaTheme="minorEastAsia" w:hAnsiTheme="minorEastAsia" w:cstheme="minorEastAsia" w:hint="eastAsia"/>
        </w:rPr>
        <w:t>Loving a person doesn't mean dying for him or her. This result doesn't mean that you haven't worked hard. Love means mutualrespect.</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I didn't mean to hurt your feelings.</w:t>
      </w:r>
    </w:p>
    <w:p w:rsidR="00C24999" w:rsidRDefault="0005513D">
      <w:pPr>
        <w:pStyle w:val="a4"/>
        <w:numPr>
          <w:ilvl w:val="0"/>
          <w:numId w:val="58"/>
        </w:numPr>
        <w:tabs>
          <w:tab w:val="left" w:pos="836"/>
        </w:tabs>
        <w:spacing w:line="278" w:lineRule="auto"/>
        <w:ind w:left="521" w:right="5257"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Unless you give up trying. give up doingsth.</w:t>
      </w:r>
    </w:p>
    <w:p w:rsidR="00C24999" w:rsidRDefault="0005513D">
      <w:pPr>
        <w:pStyle w:val="a3"/>
        <w:spacing w:before="0" w:line="278" w:lineRule="auto"/>
        <w:ind w:right="5783"/>
        <w:rPr>
          <w:rFonts w:asciiTheme="minorEastAsia" w:eastAsiaTheme="minorEastAsia" w:hAnsiTheme="minorEastAsia" w:cstheme="minorEastAsia"/>
        </w:rPr>
      </w:pPr>
      <w:r>
        <w:rPr>
          <w:rFonts w:asciiTheme="minorEastAsia" w:eastAsiaTheme="minorEastAsia" w:hAnsiTheme="minorEastAsia" w:cstheme="minorEastAsia" w:hint="eastAsia"/>
        </w:rPr>
        <w:t>give up smoking / trying 注意区分：give in</w:t>
      </w:r>
    </w:p>
    <w:p w:rsidR="00C24999" w:rsidRDefault="0005513D">
      <w:pPr>
        <w:pStyle w:val="a3"/>
        <w:spacing w:before="0" w:line="269" w:lineRule="exact"/>
        <w:jc w:val="both"/>
        <w:rPr>
          <w:rFonts w:asciiTheme="minorEastAsia" w:eastAsiaTheme="minorEastAsia" w:hAnsiTheme="minorEastAsia" w:cstheme="minorEastAsia"/>
        </w:rPr>
      </w:pPr>
      <w:r>
        <w:rPr>
          <w:rFonts w:asciiTheme="minorEastAsia" w:eastAsiaTheme="minorEastAsia" w:hAnsiTheme="minorEastAsia" w:cstheme="minorEastAsia" w:hint="eastAsia"/>
        </w:rPr>
        <w:t>give in to the enemy / money</w:t>
      </w:r>
    </w:p>
    <w:p w:rsidR="00C24999" w:rsidRDefault="0005513D">
      <w:pPr>
        <w:pStyle w:val="a3"/>
        <w:spacing w:line="278" w:lineRule="auto"/>
        <w:ind w:left="101" w:right="208"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It seems lately that more and more of my friends are facing some seemingly insurmountablechallengesintheirlives.Afewhavelosttheirjobsandsomehave failed marriages. All too many have health issues or are battlingcancer.</w:t>
      </w:r>
    </w:p>
    <w:p w:rsidR="00C24999" w:rsidRDefault="00C24999">
      <w:pPr>
        <w:spacing w:line="278" w:lineRule="auto"/>
        <w:jc w:val="both"/>
        <w:rPr>
          <w:rFonts w:asciiTheme="minorEastAsia" w:eastAsiaTheme="minorEastAsia" w:hAnsiTheme="minorEastAsia" w:cstheme="minorEastAsia"/>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4"/>
        <w:numPr>
          <w:ilvl w:val="0"/>
          <w:numId w:val="59"/>
        </w:numPr>
        <w:tabs>
          <w:tab w:val="left" w:pos="839"/>
        </w:tabs>
        <w:spacing w:before="69"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Idon'tknowifitisdesperationthatcausesthemtoturntomeforadvice orwhethertheyhavecometovalueourfriendship.Butitisdifficult,tosaythe least,toofferwordsofhopewhenalltheyfeelishopelessness.Theyexpectanswers, some magic waving of a wand, or a roadmap to get them back on their feetagain.</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Ihaveoftenstruggledwithwhattosay.MostlybecauseIhavefacedmanyofthe samechallengesinmyownlife,IrememberhowemptyIfeltaftersomeonecheerfully offeredwordslike,"Keepyourchinup!""Thingswillgetbetter!""Hanginthere!""it's always darkest…,"etc.</w:t>
      </w:r>
    </w:p>
    <w:p w:rsidR="00C24999" w:rsidRDefault="0005513D">
      <w:pPr>
        <w:pStyle w:val="a3"/>
        <w:spacing w:before="0" w:line="278" w:lineRule="auto"/>
        <w:ind w:left="101" w:right="203"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616512" behindDoc="1" locked="0" layoutInCell="1" allowOverlap="1">
            <wp:simplePos x="0" y="0"/>
            <wp:positionH relativeFrom="page">
              <wp:posOffset>2157730</wp:posOffset>
            </wp:positionH>
            <wp:positionV relativeFrom="paragraph">
              <wp:posOffset>92710</wp:posOffset>
            </wp:positionV>
            <wp:extent cx="4257675" cy="5871845"/>
            <wp:effectExtent l="0" t="0" r="0" b="0"/>
            <wp:wrapNone/>
            <wp:docPr id="7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rPr>
        <w:t>Yes,eventhosewhowerequicktoquotetheBibletomefoundmequiteunreceptive at thetime.</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Now,asaninspirationwriter,beingthoughtofasaresourceofhopeoragood (or bad) example of what to do in life, I have even more people contactingme.</w:t>
      </w:r>
    </w:p>
    <w:p w:rsidR="00C24999" w:rsidRDefault="0005513D">
      <w:pPr>
        <w:pStyle w:val="a3"/>
        <w:spacing w:before="0" w:line="269" w:lineRule="exact"/>
        <w:jc w:val="both"/>
        <w:rPr>
          <w:rFonts w:asciiTheme="minorEastAsia" w:eastAsiaTheme="minorEastAsia" w:hAnsiTheme="minorEastAsia" w:cstheme="minorEastAsia"/>
        </w:rPr>
      </w:pPr>
      <w:r>
        <w:rPr>
          <w:rFonts w:asciiTheme="minorEastAsia" w:eastAsiaTheme="minorEastAsia" w:hAnsiTheme="minorEastAsia" w:cstheme="minorEastAsia" w:hint="eastAsia"/>
        </w:rPr>
        <w:t>So, what do I say?</w:t>
      </w:r>
    </w:p>
    <w:p w:rsidR="00C24999" w:rsidRDefault="0005513D">
      <w:pPr>
        <w:pStyle w:val="a3"/>
        <w:spacing w:before="42" w:line="278" w:lineRule="auto"/>
        <w:ind w:right="1989"/>
        <w:rPr>
          <w:rFonts w:asciiTheme="minorEastAsia" w:eastAsiaTheme="minorEastAsia" w:hAnsiTheme="minorEastAsia" w:cstheme="minorEastAsia"/>
        </w:rPr>
      </w:pPr>
      <w:r>
        <w:rPr>
          <w:rFonts w:asciiTheme="minorEastAsia" w:eastAsiaTheme="minorEastAsia" w:hAnsiTheme="minorEastAsia" w:cstheme="minorEastAsia" w:hint="eastAsia"/>
        </w:rPr>
        <w:t>"What can I do, Bob? I've lost my job. What do you suggest?""Beginagain."</w:t>
      </w:r>
    </w:p>
    <w:p w:rsidR="00C24999" w:rsidRDefault="0005513D">
      <w:pPr>
        <w:pStyle w:val="a4"/>
        <w:numPr>
          <w:ilvl w:val="0"/>
          <w:numId w:val="59"/>
        </w:numPr>
        <w:tabs>
          <w:tab w:val="left" w:pos="942"/>
        </w:tabs>
        <w:spacing w:before="0" w:line="278" w:lineRule="auto"/>
        <w:ind w:left="521" w:right="846"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"He walked out on me. My whole world just ended. What should I do?""Beginagain."</w:t>
      </w:r>
    </w:p>
    <w:p w:rsidR="00C24999" w:rsidRDefault="0005513D">
      <w:pPr>
        <w:pStyle w:val="a3"/>
        <w:spacing w:before="0" w:line="278" w:lineRule="auto"/>
        <w:ind w:left="101" w:right="213"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"Bob,Iknowbothyoursonandyourwifehadcancer.Ifoundoutmywifedoes, too. What did you tellthem?"</w:t>
      </w:r>
    </w:p>
    <w:p w:rsidR="00C24999" w:rsidRDefault="0005513D">
      <w:pPr>
        <w:pStyle w:val="a3"/>
        <w:spacing w:before="0" w:line="269" w:lineRule="exact"/>
        <w:jc w:val="both"/>
        <w:rPr>
          <w:rFonts w:asciiTheme="minorEastAsia" w:eastAsiaTheme="minorEastAsia" w:hAnsiTheme="minorEastAsia" w:cstheme="minorEastAsia"/>
        </w:rPr>
      </w:pPr>
      <w:r>
        <w:rPr>
          <w:rFonts w:asciiTheme="minorEastAsia" w:eastAsiaTheme="minorEastAsia" w:hAnsiTheme="minorEastAsia" w:cstheme="minorEastAsia" w:hint="eastAsia"/>
        </w:rPr>
        <w:t>"Begin again."</w:t>
      </w:r>
    </w:p>
    <w:p w:rsidR="00C24999" w:rsidRDefault="0005513D">
      <w:pPr>
        <w:pStyle w:val="a3"/>
        <w:spacing w:line="278" w:lineRule="auto"/>
        <w:ind w:left="101" w:right="21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Italmostsoundstoosimple.Iimagineinthedarkesthoursofone'slife,those words would seem useless or uncaring. But it is indeed theanswer.</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All life challenges bring about an ending - and the chance for a beginning. A joblosspresentsanopportunitytostartoversomewhereelseandmaybeeveninanother career.</w:t>
      </w:r>
    </w:p>
    <w:p w:rsidR="00C24999" w:rsidRDefault="0005513D">
      <w:pPr>
        <w:pStyle w:val="a4"/>
        <w:numPr>
          <w:ilvl w:val="0"/>
          <w:numId w:val="59"/>
        </w:numPr>
        <w:tabs>
          <w:tab w:val="left" w:pos="839"/>
        </w:tabs>
        <w:spacing w:before="0" w:line="278" w:lineRule="auto"/>
        <w:ind w:right="21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Afailedmarriagedoesnotmeanyouarethroughlovingorbeingloved.Itmeans there are others just like you needing to be loved. Findthem.</w:t>
      </w:r>
    </w:p>
    <w:p w:rsidR="00C24999" w:rsidRDefault="0005513D">
      <w:pPr>
        <w:pStyle w:val="a3"/>
        <w:spacing w:before="0" w:line="278" w:lineRule="auto"/>
        <w:ind w:left="101" w:right="208"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Alife-threateningdiseasedoesnotmeangivingup.Itmeansstartinganewpath to recovery and discovering within yourself the ability to fight back andwin.</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Andifyouareapersonoffaith,evendeathdoesnotmeanit'sover.Itmeans, "to beginagain."</w:t>
      </w:r>
    </w:p>
    <w:p w:rsidR="00C24999" w:rsidRDefault="0005513D">
      <w:pPr>
        <w:pStyle w:val="2"/>
        <w:spacing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58"/>
        </w:numPr>
        <w:tabs>
          <w:tab w:val="left" w:pos="829"/>
        </w:tabs>
        <w:spacing w:before="42" w:line="278" w:lineRule="auto"/>
        <w:ind w:left="101" w:right="213"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Idon'tknowifitisdesperationthatcausesthemtoturntomeforadvice or whether they have come to value ourfriendship.</w:t>
      </w:r>
    </w:p>
    <w:p w:rsidR="00C24999" w:rsidRDefault="0005513D">
      <w:pPr>
        <w:pStyle w:val="a3"/>
        <w:spacing w:before="0" w:line="278" w:lineRule="auto"/>
        <w:ind w:right="5874"/>
        <w:rPr>
          <w:rFonts w:asciiTheme="minorEastAsia" w:eastAsiaTheme="minorEastAsia" w:hAnsiTheme="minorEastAsia" w:cstheme="minorEastAsia"/>
        </w:rPr>
      </w:pPr>
      <w:r>
        <w:rPr>
          <w:rFonts w:asciiTheme="minorEastAsia" w:eastAsiaTheme="minorEastAsia" w:hAnsiTheme="minorEastAsia" w:cstheme="minorEastAsia" w:hint="eastAsia"/>
        </w:rPr>
        <w:t>turn to sb. for sth. turn to sb. for comfort</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turn to sb. for help / advice</w:t>
      </w:r>
    </w:p>
    <w:p w:rsidR="00C24999" w:rsidRDefault="0005513D">
      <w:pPr>
        <w:pStyle w:val="a4"/>
        <w:numPr>
          <w:ilvl w:val="0"/>
          <w:numId w:val="58"/>
        </w:numPr>
        <w:tabs>
          <w:tab w:val="left" w:pos="836"/>
        </w:tabs>
        <w:spacing w:before="42"/>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"He walked out onme…."</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He walked out on me.=He deserted / abandoned / dumped me.</w:t>
      </w:r>
    </w:p>
    <w:p w:rsidR="00C24999" w:rsidRDefault="0005513D">
      <w:pPr>
        <w:pStyle w:val="a4"/>
        <w:numPr>
          <w:ilvl w:val="0"/>
          <w:numId w:val="58"/>
        </w:numPr>
        <w:tabs>
          <w:tab w:val="left" w:pos="836"/>
        </w:tabs>
        <w:spacing w:line="278" w:lineRule="auto"/>
        <w:ind w:left="521" w:right="637"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 failed marriage does not mean you are through loving or being loved. be through loving or beingloved</w:t>
      </w:r>
    </w:p>
    <w:p w:rsidR="00C24999" w:rsidRDefault="0005513D">
      <w:pPr>
        <w:pStyle w:val="a3"/>
        <w:spacing w:before="0" w:line="278" w:lineRule="auto"/>
        <w:ind w:right="5364"/>
        <w:rPr>
          <w:rFonts w:asciiTheme="minorEastAsia" w:eastAsiaTheme="minorEastAsia" w:hAnsiTheme="minorEastAsia" w:cstheme="minorEastAsia"/>
        </w:rPr>
      </w:pPr>
      <w:r>
        <w:rPr>
          <w:rFonts w:asciiTheme="minorEastAsia" w:eastAsiaTheme="minorEastAsia" w:hAnsiTheme="minorEastAsia" w:cstheme="minorEastAsia" w:hint="eastAsia"/>
        </w:rPr>
        <w:t>be through (with) 完成；结束例如：</w:t>
      </w:r>
    </w:p>
    <w:p w:rsidR="00C24999" w:rsidRDefault="0005513D">
      <w:pPr>
        <w:pStyle w:val="a3"/>
        <w:spacing w:before="0" w:line="278" w:lineRule="auto"/>
        <w:ind w:right="4089"/>
        <w:rPr>
          <w:rFonts w:asciiTheme="minorEastAsia" w:eastAsiaTheme="minorEastAsia" w:hAnsiTheme="minorEastAsia" w:cstheme="minorEastAsia"/>
        </w:rPr>
      </w:pPr>
      <w:r>
        <w:rPr>
          <w:rFonts w:asciiTheme="minorEastAsia" w:eastAsiaTheme="minorEastAsia" w:hAnsiTheme="minorEastAsia" w:cstheme="minorEastAsia" w:hint="eastAsia"/>
        </w:rPr>
        <w:t>When will you be through with your work? Mary and Tom are through.</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be through with sb. 与某人断绝关系</w:t>
      </w:r>
    </w:p>
    <w:p w:rsidR="00C24999" w:rsidRDefault="00C24999">
      <w:pPr>
        <w:spacing w:line="269" w:lineRule="exact"/>
        <w:rPr>
          <w:rFonts w:asciiTheme="minorEastAsia" w:eastAsiaTheme="minorEastAsia" w:hAnsiTheme="minorEastAsia" w:cstheme="minorEastAsia"/>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rPr>
          <w:rFonts w:asciiTheme="minorEastAsia" w:eastAsiaTheme="minorEastAsia" w:hAnsiTheme="minorEastAsia" w:cstheme="minorEastAsia"/>
        </w:rPr>
      </w:pPr>
      <w:r>
        <w:rPr>
          <w:rFonts w:asciiTheme="minorEastAsia" w:eastAsiaTheme="minorEastAsia" w:hAnsiTheme="minorEastAsia" w:cstheme="minorEastAsia" w:hint="eastAsia"/>
        </w:rPr>
        <w:t>be through with drinking / smoking 不再喝酒/吸烟</w:t>
      </w:r>
    </w:p>
    <w:p w:rsidR="00C24999" w:rsidRDefault="00C24999">
      <w:pPr>
        <w:pStyle w:val="a3"/>
        <w:spacing w:before="4"/>
        <w:ind w:left="0"/>
        <w:rPr>
          <w:rFonts w:asciiTheme="minorEastAsia" w:eastAsiaTheme="minorEastAsia" w:hAnsiTheme="minorEastAsia" w:cstheme="minorEastAsia"/>
          <w:sz w:val="22"/>
        </w:rPr>
      </w:pPr>
    </w:p>
    <w:p w:rsidR="00C24999" w:rsidRDefault="0005513D">
      <w:pPr>
        <w:pStyle w:val="2"/>
        <w:spacing w:before="69" w:line="278" w:lineRule="auto"/>
        <w:ind w:left="3932" w:right="2929" w:hanging="682"/>
        <w:rPr>
          <w:rFonts w:asciiTheme="minorEastAsia" w:eastAsiaTheme="minorEastAsia" w:hAnsiTheme="minorEastAsia" w:cstheme="minorEastAsia"/>
        </w:rPr>
      </w:pPr>
      <w:r>
        <w:rPr>
          <w:rFonts w:asciiTheme="minorEastAsia" w:eastAsiaTheme="minorEastAsia" w:hAnsiTheme="minorEastAsia" w:cstheme="minorEastAsia" w:hint="eastAsia"/>
        </w:rPr>
        <w:t>Unit 6 The Value of Money 自考赢家整理</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II. Text Learning</w:t>
      </w:r>
    </w:p>
    <w:p w:rsidR="00C24999" w:rsidRDefault="0005513D">
      <w:pPr>
        <w:pStyle w:val="a3"/>
        <w:jc w:val="both"/>
        <w:rPr>
          <w:rFonts w:asciiTheme="minorEastAsia" w:eastAsiaTheme="minorEastAsia" w:hAnsiTheme="minorEastAsia" w:cstheme="minorEastAsia"/>
        </w:rPr>
      </w:pPr>
      <w:r>
        <w:rPr>
          <w:rFonts w:asciiTheme="minorEastAsia" w:eastAsiaTheme="minorEastAsia" w:hAnsiTheme="minorEastAsia" w:cstheme="minorEastAsia" w:hint="eastAsia"/>
        </w:rPr>
        <w:t>Teaching Children to Spend Pocket Money Wisely</w:t>
      </w:r>
    </w:p>
    <w:p w:rsidR="00C24999" w:rsidRDefault="0005513D">
      <w:pPr>
        <w:pStyle w:val="a3"/>
        <w:spacing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618560" behindDoc="1" locked="0" layoutInCell="1" allowOverlap="1">
            <wp:simplePos x="0" y="0"/>
            <wp:positionH relativeFrom="page">
              <wp:posOffset>2157730</wp:posOffset>
            </wp:positionH>
            <wp:positionV relativeFrom="paragraph">
              <wp:posOffset>516255</wp:posOffset>
            </wp:positionV>
            <wp:extent cx="4257675" cy="5871845"/>
            <wp:effectExtent l="0" t="0" r="0" b="0"/>
            <wp:wrapNone/>
            <wp:docPr id="8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rPr>
        <w:t>①School-goingchildrenneedpocketmoneyforfood,stationeryandbusfares. Parentsgivepocketmoneytotheirchildrenindifferentways.Somegivealumpsum atthebeginningofamonthoraweek.Othersprefertogivepocketmoneyonadaily basis.(1)Thewayinwhichpocketmoneyisgivenaffectshowmoneyisspentorsaved.</w:t>
      </w:r>
    </w:p>
    <w:p w:rsidR="00C24999" w:rsidRDefault="0005513D">
      <w:pPr>
        <w:pStyle w:val="a3"/>
        <w:spacing w:before="0" w:line="278" w:lineRule="auto"/>
        <w:ind w:left="101" w:right="210"/>
        <w:jc w:val="both"/>
        <w:rPr>
          <w:rFonts w:asciiTheme="minorEastAsia" w:eastAsiaTheme="minorEastAsia" w:hAnsiTheme="minorEastAsia" w:cstheme="minorEastAsia"/>
        </w:rPr>
      </w:pPr>
      <w:r>
        <w:rPr>
          <w:rFonts w:asciiTheme="minorEastAsia" w:eastAsiaTheme="minorEastAsia" w:hAnsiTheme="minorEastAsia" w:cstheme="minorEastAsia" w:hint="eastAsia"/>
        </w:rPr>
        <w:t>（承上启下的句子）Ontheotherhand</w:t>
      </w:r>
      <w:r>
        <w:rPr>
          <w:rFonts w:asciiTheme="minorEastAsia" w:eastAsiaTheme="minorEastAsia" w:hAnsiTheme="minorEastAsia" w:cstheme="minorEastAsia" w:hint="eastAsia"/>
          <w:spacing w:val="-12"/>
        </w:rPr>
        <w:t xml:space="preserve">, </w:t>
      </w:r>
      <w:r>
        <w:rPr>
          <w:rFonts w:asciiTheme="minorEastAsia" w:eastAsiaTheme="minorEastAsia" w:hAnsiTheme="minorEastAsia" w:cstheme="minorEastAsia" w:hint="eastAsia"/>
        </w:rPr>
        <w:t>thechildren'sspendinghabitsmayaffecthow pocket money isgiven.</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spacing w:val="-1"/>
        </w:rPr>
        <w:t xml:space="preserve">② </w:t>
      </w:r>
      <w:r>
        <w:rPr>
          <w:rFonts w:asciiTheme="minorEastAsia" w:eastAsiaTheme="minorEastAsia" w:hAnsiTheme="minorEastAsia" w:cstheme="minorEastAsia" w:hint="eastAsia"/>
        </w:rPr>
        <w:t>(2)Pocketmoneygivenonadailybasisissometimestermedas"foodmoney". Children usually use the pocket money to buy food during recess and also at lunch houriftheyhaveschoolactivitiesintheafternoon</w:t>
      </w:r>
      <w:r>
        <w:rPr>
          <w:rFonts w:asciiTheme="minorEastAsia" w:eastAsiaTheme="minorEastAsia" w:hAnsiTheme="minorEastAsia" w:cstheme="minorEastAsia" w:hint="eastAsia"/>
          <w:spacing w:val="-12"/>
        </w:rPr>
        <w:t xml:space="preserve">. </w:t>
      </w:r>
      <w:r>
        <w:rPr>
          <w:rFonts w:asciiTheme="minorEastAsia" w:eastAsiaTheme="minorEastAsia" w:hAnsiTheme="minorEastAsia" w:cstheme="minorEastAsia" w:hint="eastAsia"/>
        </w:rPr>
        <w:t>Theylearnhowtomanagesmall sums of money. As the money is limited, they have to control theirspending.（ 承上启下的句子）(3)Someparentschoosethismethodofallocatingpocketmoneyinorder topreventtheirchildrenfromoverspending</w:t>
      </w:r>
      <w:r>
        <w:rPr>
          <w:rFonts w:asciiTheme="minorEastAsia" w:eastAsiaTheme="minorEastAsia" w:hAnsiTheme="minorEastAsia" w:cstheme="minorEastAsia" w:hint="eastAsia"/>
          <w:spacing w:val="-12"/>
        </w:rPr>
        <w:t xml:space="preserve">, </w:t>
      </w:r>
      <w:r>
        <w:rPr>
          <w:rFonts w:asciiTheme="minorEastAsia" w:eastAsiaTheme="minorEastAsia" w:hAnsiTheme="minorEastAsia" w:cstheme="minorEastAsia" w:hint="eastAsia"/>
        </w:rPr>
        <w:t>hopingthatintimetheycanbetrusted with larger sums of money. Parents who earn daily wages may also opt for this due tofinancialconstraints.（承上句）</w:t>
      </w:r>
    </w:p>
    <w:p w:rsidR="00C24999" w:rsidRDefault="0005513D">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60"/>
        </w:numPr>
        <w:tabs>
          <w:tab w:val="left" w:pos="829"/>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Thewayinwhichpocketmoneyisgivenaffectshowmoneyisspentorsaved.</w:t>
      </w:r>
    </w:p>
    <w:p w:rsidR="00C24999" w:rsidRDefault="0005513D">
      <w:pPr>
        <w:pStyle w:val="a4"/>
        <w:numPr>
          <w:ilvl w:val="0"/>
          <w:numId w:val="61"/>
        </w:numPr>
        <w:tabs>
          <w:tab w:val="left" w:pos="942"/>
        </w:tabs>
        <w:spacing w:line="278" w:lineRule="auto"/>
        <w:ind w:right="132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theway</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inwhich/that</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sb</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doessth</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w:t>
      </w:r>
      <w:r>
        <w:rPr>
          <w:rFonts w:asciiTheme="minorEastAsia" w:eastAsiaTheme="minorEastAsia" w:hAnsiTheme="minorEastAsia" w:cstheme="minorEastAsia" w:hint="eastAsia"/>
          <w:spacing w:val="-18"/>
          <w:sz w:val="21"/>
        </w:rPr>
        <w:t xml:space="preserve">参考 </w:t>
      </w:r>
      <w:r>
        <w:rPr>
          <w:rFonts w:asciiTheme="minorEastAsia" w:eastAsiaTheme="minorEastAsia" w:hAnsiTheme="minorEastAsia" w:cstheme="minorEastAsia" w:hint="eastAsia"/>
          <w:sz w:val="21"/>
        </w:rPr>
        <w:t>Unit2，TextA） the way (in which / that) sth. isdone</w:t>
      </w:r>
    </w:p>
    <w:p w:rsidR="00C24999" w:rsidRDefault="0005513D">
      <w:pPr>
        <w:pStyle w:val="a4"/>
        <w:numPr>
          <w:ilvl w:val="0"/>
          <w:numId w:val="61"/>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句子的主干是：Thewayaffectshowmoneyisspentorsaved.</w:t>
      </w:r>
    </w:p>
    <w:p w:rsidR="00C24999" w:rsidRDefault="0005513D">
      <w:pPr>
        <w:pStyle w:val="a4"/>
        <w:numPr>
          <w:ilvl w:val="0"/>
          <w:numId w:val="60"/>
        </w:numPr>
        <w:tabs>
          <w:tab w:val="left" w:pos="836"/>
        </w:tabs>
        <w:spacing w:before="42"/>
        <w:ind w:left="836" w:hanging="315"/>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Pocket money given on a daily basis is sometimes termed as "foodmoney".</w:t>
      </w:r>
    </w:p>
    <w:p w:rsidR="00C24999" w:rsidRDefault="0005513D">
      <w:pPr>
        <w:pStyle w:val="a4"/>
        <w:numPr>
          <w:ilvl w:val="0"/>
          <w:numId w:val="62"/>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givenonadailybasis 过去分词短语作定语</w:t>
      </w:r>
    </w:p>
    <w:p w:rsidR="00C24999" w:rsidRDefault="0005513D">
      <w:pPr>
        <w:pStyle w:val="a4"/>
        <w:numPr>
          <w:ilvl w:val="0"/>
          <w:numId w:val="62"/>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betermedas</w:t>
      </w:r>
      <w:r>
        <w:rPr>
          <w:rFonts w:asciiTheme="minorEastAsia" w:eastAsiaTheme="minorEastAsia" w:hAnsiTheme="minorEastAsia" w:cstheme="minorEastAsia" w:hint="eastAsia"/>
          <w:spacing w:val="-1"/>
          <w:sz w:val="21"/>
        </w:rPr>
        <w:t xml:space="preserve"> 被称为…</w:t>
      </w:r>
    </w:p>
    <w:p w:rsidR="00C24999" w:rsidRDefault="0005513D">
      <w:pPr>
        <w:pStyle w:val="a4"/>
        <w:numPr>
          <w:ilvl w:val="0"/>
          <w:numId w:val="60"/>
        </w:numPr>
        <w:tabs>
          <w:tab w:val="left" w:pos="805"/>
        </w:tabs>
        <w:spacing w:line="278" w:lineRule="auto"/>
        <w:ind w:left="101" w:right="210"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Someparentschoosethismethodofallocatingpocketmoneyinordertoprevent theirchildrenfromoverspending,hopingthatintimetheycanbetrustedwithlarger sums ofmoney.</w:t>
      </w:r>
    </w:p>
    <w:p w:rsidR="00C24999" w:rsidRDefault="0005513D">
      <w:pPr>
        <w:pStyle w:val="a4"/>
        <w:numPr>
          <w:ilvl w:val="0"/>
          <w:numId w:val="63"/>
        </w:numPr>
        <w:tabs>
          <w:tab w:val="left" w:pos="964"/>
        </w:tabs>
        <w:spacing w:before="0" w:line="278" w:lineRule="auto"/>
        <w:ind w:right="220"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pacing w:val="12"/>
          <w:sz w:val="21"/>
        </w:rPr>
        <w:t xml:space="preserve">句子的主干是 </w:t>
      </w:r>
      <w:r>
        <w:rPr>
          <w:rFonts w:asciiTheme="minorEastAsia" w:eastAsiaTheme="minorEastAsia" w:hAnsiTheme="minorEastAsia" w:cstheme="minorEastAsia" w:hint="eastAsia"/>
          <w:sz w:val="21"/>
        </w:rPr>
        <w:t>Someparentschoosethismethodinordertopreventtheir children fromoverspending.</w:t>
      </w:r>
    </w:p>
    <w:p w:rsidR="00C24999" w:rsidRDefault="0005513D">
      <w:pPr>
        <w:pStyle w:val="a3"/>
        <w:spacing w:before="0" w:line="278" w:lineRule="auto"/>
        <w:ind w:left="101" w:right="216"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preventsb</w:t>
      </w:r>
      <w:r>
        <w:rPr>
          <w:rFonts w:asciiTheme="minorEastAsia" w:eastAsiaTheme="minorEastAsia" w:hAnsiTheme="minorEastAsia" w:cstheme="minorEastAsia" w:hint="eastAsia"/>
          <w:spacing w:val="-5"/>
        </w:rPr>
        <w:t xml:space="preserve">. </w:t>
      </w:r>
      <w:r>
        <w:rPr>
          <w:rFonts w:asciiTheme="minorEastAsia" w:eastAsiaTheme="minorEastAsia" w:hAnsiTheme="minorEastAsia" w:cstheme="minorEastAsia" w:hint="eastAsia"/>
        </w:rPr>
        <w:t>fromdoingsth</w:t>
      </w:r>
      <w:r>
        <w:rPr>
          <w:rFonts w:asciiTheme="minorEastAsia" w:eastAsiaTheme="minorEastAsia" w:hAnsiTheme="minorEastAsia" w:cstheme="minorEastAsia" w:hint="eastAsia"/>
          <w:spacing w:val="-18"/>
        </w:rPr>
        <w:t xml:space="preserve">.与 </w:t>
      </w:r>
      <w:r>
        <w:rPr>
          <w:rFonts w:asciiTheme="minorEastAsia" w:eastAsiaTheme="minorEastAsia" w:hAnsiTheme="minorEastAsia" w:cstheme="minorEastAsia" w:hint="eastAsia"/>
        </w:rPr>
        <w:t>keepsb</w:t>
      </w:r>
      <w:r>
        <w:rPr>
          <w:rFonts w:asciiTheme="minorEastAsia" w:eastAsiaTheme="minorEastAsia" w:hAnsiTheme="minorEastAsia" w:cstheme="minorEastAsia" w:hint="eastAsia"/>
          <w:spacing w:val="-5"/>
        </w:rPr>
        <w:t xml:space="preserve">. </w:t>
      </w:r>
      <w:r>
        <w:rPr>
          <w:rFonts w:asciiTheme="minorEastAsia" w:eastAsiaTheme="minorEastAsia" w:hAnsiTheme="minorEastAsia" w:cstheme="minorEastAsia" w:hint="eastAsia"/>
        </w:rPr>
        <w:t>fromdoingsth</w:t>
      </w:r>
      <w:r>
        <w:rPr>
          <w:rFonts w:asciiTheme="minorEastAsia" w:eastAsiaTheme="minorEastAsia" w:hAnsiTheme="minorEastAsia" w:cstheme="minorEastAsia" w:hint="eastAsia"/>
          <w:spacing w:val="-7"/>
        </w:rPr>
        <w:t xml:space="preserve">. 相同，但前者 </w:t>
      </w:r>
      <w:r>
        <w:rPr>
          <w:rFonts w:asciiTheme="minorEastAsia" w:eastAsiaTheme="minorEastAsia" w:hAnsiTheme="minorEastAsia" w:cstheme="minorEastAsia" w:hint="eastAsia"/>
        </w:rPr>
        <w:t>from</w:t>
      </w:r>
      <w:r>
        <w:rPr>
          <w:rFonts w:asciiTheme="minorEastAsia" w:eastAsiaTheme="minorEastAsia" w:hAnsiTheme="minorEastAsia" w:cstheme="minorEastAsia" w:hint="eastAsia"/>
          <w:spacing w:val="-14"/>
        </w:rPr>
        <w:t xml:space="preserve"> 可以省略，后者不能省略。</w:t>
      </w:r>
    </w:p>
    <w:p w:rsidR="00C24999" w:rsidRDefault="0005513D">
      <w:pPr>
        <w:pStyle w:val="a4"/>
        <w:numPr>
          <w:ilvl w:val="0"/>
          <w:numId w:val="63"/>
        </w:numPr>
        <w:tabs>
          <w:tab w:val="left" w:pos="942"/>
        </w:tabs>
        <w:spacing w:before="0" w:line="269" w:lineRule="exact"/>
        <w:ind w:left="941"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hopingthat</w:t>
      </w:r>
      <w:r>
        <w:rPr>
          <w:rFonts w:asciiTheme="minorEastAsia" w:eastAsiaTheme="minorEastAsia" w:hAnsiTheme="minorEastAsia" w:cstheme="minorEastAsia" w:hint="eastAsia"/>
          <w:spacing w:val="-6"/>
          <w:sz w:val="21"/>
        </w:rPr>
        <w:t xml:space="preserve">…伴随状语，相当于 </w:t>
      </w:r>
      <w:r>
        <w:rPr>
          <w:rFonts w:asciiTheme="minorEastAsia" w:eastAsiaTheme="minorEastAsia" w:hAnsiTheme="minorEastAsia" w:cstheme="minorEastAsia" w:hint="eastAsia"/>
          <w:sz w:val="21"/>
        </w:rPr>
        <w:t>inthehopethat…"怀着……的希望"</w:t>
      </w:r>
    </w:p>
    <w:p w:rsidR="00C24999" w:rsidRDefault="0005513D">
      <w:pPr>
        <w:pStyle w:val="a4"/>
        <w:numPr>
          <w:ilvl w:val="0"/>
          <w:numId w:val="63"/>
        </w:numPr>
        <w:tabs>
          <w:tab w:val="left" w:pos="942"/>
        </w:tabs>
        <w:ind w:left="941"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intime</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soonerorlater</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eventually</w:t>
      </w:r>
      <w:r>
        <w:rPr>
          <w:rFonts w:asciiTheme="minorEastAsia" w:eastAsiaTheme="minorEastAsia" w:hAnsiTheme="minorEastAsia" w:cstheme="minorEastAsia" w:hint="eastAsia"/>
          <w:spacing w:val="-1"/>
          <w:sz w:val="21"/>
        </w:rPr>
        <w:t xml:space="preserve"> 迟早，最后</w:t>
      </w:r>
    </w:p>
    <w:p w:rsidR="00C24999" w:rsidRDefault="0005513D">
      <w:pPr>
        <w:pStyle w:val="a3"/>
        <w:jc w:val="both"/>
        <w:rPr>
          <w:rFonts w:asciiTheme="minorEastAsia" w:eastAsiaTheme="minorEastAsia" w:hAnsiTheme="minorEastAsia" w:cstheme="minorEastAsia"/>
        </w:rPr>
      </w:pPr>
      <w:r>
        <w:rPr>
          <w:rFonts w:asciiTheme="minorEastAsia" w:eastAsiaTheme="minorEastAsia" w:hAnsiTheme="minorEastAsia" w:cstheme="minorEastAsia" w:hint="eastAsia"/>
        </w:rPr>
        <w:t>You will learn how to do it in time. 你迟早会能学会做这件事的。</w:t>
      </w:r>
    </w:p>
    <w:p w:rsidR="00C24999" w:rsidRDefault="0005513D">
      <w:pPr>
        <w:pStyle w:val="a4"/>
        <w:numPr>
          <w:ilvl w:val="0"/>
          <w:numId w:val="63"/>
        </w:numPr>
        <w:tabs>
          <w:tab w:val="left" w:pos="942"/>
        </w:tabs>
        <w:ind w:left="941"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trust</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with…把……托付给…… （</w:t>
      </w:r>
      <w:r>
        <w:rPr>
          <w:rFonts w:asciiTheme="minorEastAsia" w:eastAsiaTheme="minorEastAsia" w:hAnsiTheme="minorEastAsia" w:cstheme="minorEastAsia" w:hint="eastAsia"/>
          <w:spacing w:val="-18"/>
          <w:sz w:val="21"/>
        </w:rPr>
        <w:t xml:space="preserve">参考 </w:t>
      </w:r>
      <w:r>
        <w:rPr>
          <w:rFonts w:asciiTheme="minorEastAsia" w:eastAsiaTheme="minorEastAsia" w:hAnsiTheme="minorEastAsia" w:cstheme="minorEastAsia" w:hint="eastAsia"/>
          <w:sz w:val="21"/>
        </w:rPr>
        <w:t>Unit3，TextB）</w:t>
      </w:r>
    </w:p>
    <w:p w:rsidR="00C24999" w:rsidRDefault="0005513D">
      <w:pPr>
        <w:pStyle w:val="a3"/>
        <w:spacing w:before="42" w:line="278" w:lineRule="auto"/>
        <w:ind w:left="101" w:right="99" w:firstLine="420"/>
        <w:rPr>
          <w:rFonts w:asciiTheme="minorEastAsia" w:eastAsiaTheme="minorEastAsia" w:hAnsiTheme="minorEastAsia" w:cstheme="minorEastAsia"/>
        </w:rPr>
      </w:pPr>
      <w:r>
        <w:rPr>
          <w:rFonts w:asciiTheme="minorEastAsia" w:eastAsiaTheme="minorEastAsia" w:hAnsiTheme="minorEastAsia" w:cstheme="minorEastAsia" w:hint="eastAsia"/>
          <w:spacing w:val="-1"/>
        </w:rPr>
        <w:t xml:space="preserve">③ </w:t>
      </w:r>
      <w:r>
        <w:rPr>
          <w:rFonts w:asciiTheme="minorEastAsia" w:eastAsiaTheme="minorEastAsia" w:hAnsiTheme="minorEastAsia" w:cstheme="minorEastAsia" w:hint="eastAsia"/>
        </w:rPr>
        <w:t>Givingpocketmoneyonadailybasisplacesresponsibilitiesofbudgetingon the parents, instead of the child. (4)The child may spend every single cent of the dailypocketmoneybyoverindulginginjunkfoodastheyknowtheywillgetanother sum of money the next day. This results in children being shortsighted in their spending</w:t>
      </w:r>
      <w:r>
        <w:rPr>
          <w:rFonts w:asciiTheme="minorEastAsia" w:eastAsiaTheme="minorEastAsia" w:hAnsiTheme="minorEastAsia" w:cstheme="minorEastAsia" w:hint="eastAsia"/>
          <w:spacing w:val="-8"/>
        </w:rPr>
        <w:t xml:space="preserve">. </w:t>
      </w:r>
      <w:r>
        <w:rPr>
          <w:rFonts w:asciiTheme="minorEastAsia" w:eastAsiaTheme="minorEastAsia" w:hAnsiTheme="minorEastAsia" w:cstheme="minorEastAsia" w:hint="eastAsia"/>
        </w:rPr>
        <w:t>Thethoughtofsavingmoneynevercrossedtheirminds</w:t>
      </w:r>
      <w:r>
        <w:rPr>
          <w:rFonts w:asciiTheme="minorEastAsia" w:eastAsiaTheme="minorEastAsia" w:hAnsiTheme="minorEastAsia" w:cstheme="minorEastAsia" w:hint="eastAsia"/>
          <w:spacing w:val="-1"/>
        </w:rPr>
        <w:t xml:space="preserve">. </w:t>
      </w:r>
      <w:r>
        <w:rPr>
          <w:rFonts w:asciiTheme="minorEastAsia" w:eastAsiaTheme="minorEastAsia" w:hAnsiTheme="minorEastAsia" w:cstheme="minorEastAsia" w:hint="eastAsia"/>
        </w:rPr>
        <w:t>（承上启下的句子） Theymaydevelopthementalitythatmoneyismeanttobespent.（承上句）Othersspend morethantheyaregiven</w:t>
      </w:r>
      <w:r>
        <w:rPr>
          <w:rFonts w:asciiTheme="minorEastAsia" w:eastAsiaTheme="minorEastAsia" w:hAnsiTheme="minorEastAsia" w:cstheme="minorEastAsia" w:hint="eastAsia"/>
          <w:spacing w:val="-4"/>
        </w:rPr>
        <w:t xml:space="preserve">. </w:t>
      </w:r>
      <w:r>
        <w:rPr>
          <w:rFonts w:asciiTheme="minorEastAsia" w:eastAsiaTheme="minorEastAsia" w:hAnsiTheme="minorEastAsia" w:cstheme="minorEastAsia" w:hint="eastAsia"/>
        </w:rPr>
        <w:t>Theyborrowfromtheirsiblingsortheirclassmateswhen</w:t>
      </w:r>
    </w:p>
    <w:p w:rsidR="00C24999" w:rsidRDefault="00C24999">
      <w:pPr>
        <w:spacing w:line="278" w:lineRule="auto"/>
        <w:rPr>
          <w:rFonts w:asciiTheme="minorEastAsia" w:eastAsiaTheme="minorEastAsia" w:hAnsiTheme="minorEastAsia" w:cstheme="minorEastAsia"/>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line="278" w:lineRule="auto"/>
        <w:ind w:left="101" w:right="205"/>
        <w:jc w:val="both"/>
        <w:rPr>
          <w:rFonts w:asciiTheme="minorEastAsia" w:eastAsiaTheme="minorEastAsia" w:hAnsiTheme="minorEastAsia" w:cstheme="minorEastAsia"/>
        </w:rPr>
      </w:pPr>
      <w:r>
        <w:rPr>
          <w:rFonts w:asciiTheme="minorEastAsia" w:eastAsiaTheme="minorEastAsia" w:hAnsiTheme="minorEastAsia" w:cstheme="minorEastAsia" w:hint="eastAsia"/>
        </w:rPr>
        <w:t>they feel like indulging themselves. Then they may ask for money to pay off their debts. (5)This habit of borrowing causes them to depend on others to solve their problems.（承上启下的句子）Insuchinstances</w:t>
      </w:r>
      <w:r>
        <w:rPr>
          <w:rFonts w:asciiTheme="minorEastAsia" w:eastAsiaTheme="minorEastAsia" w:hAnsiTheme="minorEastAsia" w:cstheme="minorEastAsia" w:hint="eastAsia"/>
          <w:spacing w:val="-22"/>
        </w:rPr>
        <w:t xml:space="preserve">, </w:t>
      </w:r>
      <w:r>
        <w:rPr>
          <w:rFonts w:asciiTheme="minorEastAsia" w:eastAsiaTheme="minorEastAsia" w:hAnsiTheme="minorEastAsia" w:cstheme="minorEastAsia" w:hint="eastAsia"/>
        </w:rPr>
        <w:t>thepurposeofrationingisdefeated.</w:t>
      </w:r>
    </w:p>
    <w:p w:rsidR="00C24999" w:rsidRDefault="0005513D">
      <w:pPr>
        <w:pStyle w:val="2"/>
        <w:spacing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60"/>
        </w:numPr>
        <w:tabs>
          <w:tab w:val="left" w:pos="791"/>
        </w:tabs>
        <w:spacing w:line="278" w:lineRule="auto"/>
        <w:ind w:left="101" w:right="204"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Thechildmayspendeverysinglecentofthedailypocketmoneybyoverindulging injunkfoodastheyknowtheywillgetanothersumofmoneythenextday. 孩子知道第二天还能得到一笔零花钱，因而会花光每一分钱，暴食垃圾食品。</w:t>
      </w:r>
    </w:p>
    <w:p w:rsidR="00C24999" w:rsidRDefault="0005513D">
      <w:pPr>
        <w:pStyle w:val="a4"/>
        <w:numPr>
          <w:ilvl w:val="0"/>
          <w:numId w:val="60"/>
        </w:numPr>
        <w:tabs>
          <w:tab w:val="left" w:pos="791"/>
        </w:tabs>
        <w:spacing w:before="0" w:line="269" w:lineRule="exact"/>
        <w:ind w:left="790" w:hanging="27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Thishabitofborrowingcausesthemtodependonotherstosolvetheirproblems.</w:t>
      </w:r>
    </w:p>
    <w:p w:rsidR="00C24999" w:rsidRDefault="0005513D">
      <w:pPr>
        <w:pStyle w:val="a4"/>
        <w:numPr>
          <w:ilvl w:val="0"/>
          <w:numId w:val="64"/>
        </w:numPr>
        <w:tabs>
          <w:tab w:val="left" w:pos="942"/>
        </w:tabs>
        <w:ind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620608" behindDoc="1" locked="0" layoutInCell="1" allowOverlap="1">
            <wp:simplePos x="0" y="0"/>
            <wp:positionH relativeFrom="page">
              <wp:posOffset>2157730</wp:posOffset>
            </wp:positionH>
            <wp:positionV relativeFrom="paragraph">
              <wp:posOffset>120015</wp:posOffset>
            </wp:positionV>
            <wp:extent cx="4257675" cy="5871845"/>
            <wp:effectExtent l="0" t="0" r="0" b="0"/>
            <wp:wrapNone/>
            <wp:docPr id="8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cause sb. to dosth.</w:t>
      </w:r>
    </w:p>
    <w:p w:rsidR="00C24999" w:rsidRDefault="0005513D">
      <w:pPr>
        <w:pStyle w:val="a4"/>
        <w:numPr>
          <w:ilvl w:val="0"/>
          <w:numId w:val="64"/>
        </w:numPr>
        <w:tabs>
          <w:tab w:val="left" w:pos="942"/>
        </w:tabs>
        <w:ind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depend / rely on sb. to dosth.</w:t>
      </w:r>
    </w:p>
    <w:p w:rsidR="00C24999" w:rsidRDefault="0005513D">
      <w:pPr>
        <w:pStyle w:val="a3"/>
        <w:spacing w:line="278" w:lineRule="auto"/>
        <w:ind w:right="4101"/>
        <w:rPr>
          <w:rFonts w:asciiTheme="minorEastAsia" w:eastAsiaTheme="minorEastAsia" w:hAnsiTheme="minorEastAsia" w:cstheme="minorEastAsia"/>
        </w:rPr>
      </w:pPr>
      <w:r>
        <w:rPr>
          <w:rFonts w:asciiTheme="minorEastAsia" w:eastAsiaTheme="minorEastAsia" w:hAnsiTheme="minorEastAsia" w:cstheme="minorEastAsia" w:hint="eastAsia"/>
          <w:spacing w:val="-19"/>
        </w:rPr>
        <w:t xml:space="preserve">注意 </w:t>
      </w:r>
      <w:r>
        <w:rPr>
          <w:rFonts w:asciiTheme="minorEastAsia" w:eastAsiaTheme="minorEastAsia" w:hAnsiTheme="minorEastAsia" w:cstheme="minorEastAsia" w:hint="eastAsia"/>
        </w:rPr>
        <w:t>depend</w:t>
      </w:r>
      <w:r>
        <w:rPr>
          <w:rFonts w:asciiTheme="minorEastAsia" w:eastAsiaTheme="minorEastAsia" w:hAnsiTheme="minorEastAsia" w:cstheme="minorEastAsia" w:hint="eastAsia"/>
          <w:spacing w:val="-10"/>
        </w:rPr>
        <w:t xml:space="preserve"> 的派生词：</w:t>
      </w:r>
      <w:r>
        <w:rPr>
          <w:rFonts w:asciiTheme="minorEastAsia" w:eastAsiaTheme="minorEastAsia" w:hAnsiTheme="minorEastAsia" w:cstheme="minorEastAsia" w:hint="eastAsia"/>
        </w:rPr>
        <w:t>dependent (on/upon) dependence (on/upon)</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independent(of)</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IndependenceDay</w:t>
      </w:r>
    </w:p>
    <w:p w:rsidR="00C24999" w:rsidRDefault="0005513D">
      <w:pPr>
        <w:pStyle w:val="a3"/>
        <w:spacing w:line="278" w:lineRule="auto"/>
        <w:ind w:right="4194"/>
        <w:rPr>
          <w:rFonts w:asciiTheme="minorEastAsia" w:eastAsiaTheme="minorEastAsia" w:hAnsiTheme="minorEastAsia" w:cstheme="minorEastAsia"/>
        </w:rPr>
      </w:pPr>
      <w:r>
        <w:rPr>
          <w:rFonts w:asciiTheme="minorEastAsia" w:eastAsiaTheme="minorEastAsia" w:hAnsiTheme="minorEastAsia" w:cstheme="minorEastAsia" w:hint="eastAsia"/>
        </w:rPr>
        <w:t>类似用法的结构：wait for sb. to do sth. call on sb. to do sth.</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look to sb. to do sth. / for sth. 指望某人做某事</w:t>
      </w:r>
    </w:p>
    <w:p w:rsidR="00C24999" w:rsidRDefault="0005513D">
      <w:pPr>
        <w:pStyle w:val="a3"/>
        <w:spacing w:line="278" w:lineRule="auto"/>
        <w:ind w:left="101" w:right="208"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④ Children need to learn how to budget their money. Some parents go by the "learingbydoing"principleandgivetheirchildrenlumpsumsatthebeginningof the month, and by the third week of the month their account is alreadydry.</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spacing w:val="-1"/>
        </w:rPr>
        <w:t xml:space="preserve">⑤ </w:t>
      </w:r>
      <w:r>
        <w:rPr>
          <w:rFonts w:asciiTheme="minorEastAsia" w:eastAsiaTheme="minorEastAsia" w:hAnsiTheme="minorEastAsia" w:cstheme="minorEastAsia" w:hint="eastAsia"/>
        </w:rPr>
        <w:t>Ontheotherhand</w:t>
      </w:r>
      <w:r>
        <w:rPr>
          <w:rFonts w:asciiTheme="minorEastAsia" w:eastAsiaTheme="minorEastAsia" w:hAnsiTheme="minorEastAsia" w:cstheme="minorEastAsia" w:hint="eastAsia"/>
          <w:spacing w:val="-12"/>
        </w:rPr>
        <w:t xml:space="preserve">, </w:t>
      </w:r>
      <w:r>
        <w:rPr>
          <w:rFonts w:asciiTheme="minorEastAsia" w:eastAsiaTheme="minorEastAsia" w:hAnsiTheme="minorEastAsia" w:cstheme="minorEastAsia" w:hint="eastAsia"/>
        </w:rPr>
        <w:t>somelearntobudgettheirpocketmoneyverywellandeven havesavingsattheendofthemonth</w:t>
      </w:r>
      <w:r>
        <w:rPr>
          <w:rFonts w:asciiTheme="minorEastAsia" w:eastAsiaTheme="minorEastAsia" w:hAnsiTheme="minorEastAsia" w:cstheme="minorEastAsia" w:hint="eastAsia"/>
          <w:spacing w:val="-18"/>
        </w:rPr>
        <w:t xml:space="preserve">. </w:t>
      </w:r>
      <w:r>
        <w:rPr>
          <w:rFonts w:asciiTheme="minorEastAsia" w:eastAsiaTheme="minorEastAsia" w:hAnsiTheme="minorEastAsia" w:cstheme="minorEastAsia" w:hint="eastAsia"/>
        </w:rPr>
        <w:t>Theydonotborrowmoneyunnecessarily</w:t>
      </w:r>
      <w:r>
        <w:rPr>
          <w:rFonts w:asciiTheme="minorEastAsia" w:eastAsiaTheme="minorEastAsia" w:hAnsiTheme="minorEastAsia" w:cstheme="minorEastAsia" w:hint="eastAsia"/>
          <w:spacing w:val="-18"/>
        </w:rPr>
        <w:t xml:space="preserve">. </w:t>
      </w:r>
      <w:r>
        <w:rPr>
          <w:rFonts w:asciiTheme="minorEastAsia" w:eastAsiaTheme="minorEastAsia" w:hAnsiTheme="minorEastAsia" w:cstheme="minorEastAsia" w:hint="eastAsia"/>
        </w:rPr>
        <w:t>Inother words, they learn to spend within their means. (6)The key to doing this is to differentiate between needs and wants. (7)Buy the necessary first, and indulge ourselvesonlyifthereismoneyleft</w:t>
      </w:r>
      <w:r>
        <w:rPr>
          <w:rFonts w:asciiTheme="minorEastAsia" w:eastAsiaTheme="minorEastAsia" w:hAnsiTheme="minorEastAsia" w:cstheme="minorEastAsia" w:hint="eastAsia"/>
          <w:spacing w:val="10"/>
        </w:rPr>
        <w:t xml:space="preserve">. </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spacing w:val="8"/>
        </w:rPr>
        <w:t xml:space="preserve"> 承上启下的句子</w:t>
      </w:r>
      <w:r>
        <w:rPr>
          <w:rFonts w:asciiTheme="minorEastAsia" w:eastAsiaTheme="minorEastAsia" w:hAnsiTheme="minorEastAsia" w:cstheme="minorEastAsia" w:hint="eastAsia"/>
        </w:rPr>
        <w:t>）(8)Thishabit</w:t>
      </w:r>
      <w:r>
        <w:rPr>
          <w:rFonts w:asciiTheme="minorEastAsia" w:eastAsiaTheme="minorEastAsia" w:hAnsiTheme="minorEastAsia" w:cstheme="minorEastAsia" w:hint="eastAsia"/>
          <w:spacing w:val="10"/>
        </w:rPr>
        <w:t xml:space="preserve">, </w:t>
      </w:r>
      <w:r>
        <w:rPr>
          <w:rFonts w:asciiTheme="minorEastAsia" w:eastAsiaTheme="minorEastAsia" w:hAnsiTheme="minorEastAsia" w:cstheme="minorEastAsia" w:hint="eastAsia"/>
        </w:rPr>
        <w:t>when inculcatedsinceyoung</w:t>
      </w:r>
      <w:r>
        <w:rPr>
          <w:rFonts w:asciiTheme="minorEastAsia" w:eastAsiaTheme="minorEastAsia" w:hAnsiTheme="minorEastAsia" w:cstheme="minorEastAsia" w:hint="eastAsia"/>
          <w:spacing w:val="-16"/>
        </w:rPr>
        <w:t xml:space="preserve">, </w:t>
      </w:r>
      <w:r>
        <w:rPr>
          <w:rFonts w:asciiTheme="minorEastAsia" w:eastAsiaTheme="minorEastAsia" w:hAnsiTheme="minorEastAsia" w:cstheme="minorEastAsia" w:hint="eastAsia"/>
        </w:rPr>
        <w:t>standsthemingoodsteadwhentheystartworkingandearning theirownmoney</w:t>
      </w:r>
      <w:r>
        <w:rPr>
          <w:rFonts w:asciiTheme="minorEastAsia" w:eastAsiaTheme="minorEastAsia" w:hAnsiTheme="minorEastAsia" w:cstheme="minorEastAsia" w:hint="eastAsia"/>
          <w:spacing w:val="-11"/>
        </w:rPr>
        <w:t xml:space="preserve">. </w:t>
      </w:r>
      <w:r>
        <w:rPr>
          <w:rFonts w:asciiTheme="minorEastAsia" w:eastAsiaTheme="minorEastAsia" w:hAnsiTheme="minorEastAsia" w:cstheme="minorEastAsia" w:hint="eastAsia"/>
        </w:rPr>
        <w:t>Itenablesthemtoresistthetemptationof"buynowandpaylater" schemes.（承上总结的句子）</w:t>
      </w:r>
    </w:p>
    <w:p w:rsidR="00C24999" w:rsidRDefault="0005513D">
      <w:pPr>
        <w:pStyle w:val="a3"/>
        <w:spacing w:before="0" w:line="268" w:lineRule="exact"/>
        <w:rPr>
          <w:rFonts w:asciiTheme="minorEastAsia" w:eastAsiaTheme="minorEastAsia" w:hAnsiTheme="minorEastAsia" w:cstheme="minorEastAsia"/>
        </w:rPr>
      </w:pPr>
      <w:r>
        <w:rPr>
          <w:rFonts w:asciiTheme="minorEastAsia" w:eastAsiaTheme="minorEastAsia" w:hAnsiTheme="minorEastAsia" w:cstheme="minorEastAsia" w:hint="eastAsia"/>
        </w:rPr>
        <w:t>本部分重点及难点</w:t>
      </w:r>
    </w:p>
    <w:p w:rsidR="00C24999" w:rsidRDefault="0005513D">
      <w:pPr>
        <w:pStyle w:val="a4"/>
        <w:numPr>
          <w:ilvl w:val="0"/>
          <w:numId w:val="60"/>
        </w:numPr>
        <w:tabs>
          <w:tab w:val="left" w:pos="841"/>
        </w:tabs>
        <w:spacing w:line="278" w:lineRule="auto"/>
        <w:ind w:left="101" w:right="219"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Thekeytodoingthisistodifferentiatebetweenneedsandwants</w:t>
      </w:r>
      <w:r>
        <w:rPr>
          <w:rFonts w:asciiTheme="minorEastAsia" w:eastAsiaTheme="minorEastAsia" w:hAnsiTheme="minorEastAsia" w:cstheme="minorEastAsia" w:hint="eastAsia"/>
          <w:spacing w:val="3"/>
          <w:sz w:val="21"/>
        </w:rPr>
        <w:t>. 做到这一点的关键是区分必须的和想要的。</w:t>
      </w:r>
    </w:p>
    <w:p w:rsidR="00C24999" w:rsidRDefault="0005513D">
      <w:pPr>
        <w:pStyle w:val="a4"/>
        <w:numPr>
          <w:ilvl w:val="0"/>
          <w:numId w:val="65"/>
        </w:numPr>
        <w:tabs>
          <w:tab w:val="left" w:pos="942"/>
        </w:tabs>
        <w:spacing w:before="0" w:line="269" w:lineRule="exact"/>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 key to (doing)sth.</w:t>
      </w:r>
    </w:p>
    <w:p w:rsidR="00C24999" w:rsidRDefault="0005513D">
      <w:pPr>
        <w:pStyle w:val="a4"/>
        <w:numPr>
          <w:ilvl w:val="0"/>
          <w:numId w:val="65"/>
        </w:numPr>
        <w:tabs>
          <w:tab w:val="left" w:pos="932"/>
        </w:tabs>
        <w:spacing w:before="42" w:line="278" w:lineRule="auto"/>
        <w:ind w:left="101" w:right="215"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differentiatebetweenAandB</w:t>
      </w:r>
      <w:r>
        <w:rPr>
          <w:rFonts w:asciiTheme="minorEastAsia" w:eastAsiaTheme="minorEastAsia" w:hAnsiTheme="minorEastAsia" w:cstheme="minorEastAsia" w:hint="eastAsia"/>
          <w:spacing w:val="-36"/>
          <w:sz w:val="21"/>
        </w:rPr>
        <w:t xml:space="preserve"> 和 </w:t>
      </w:r>
      <w:r>
        <w:rPr>
          <w:rFonts w:asciiTheme="minorEastAsia" w:eastAsiaTheme="minorEastAsia" w:hAnsiTheme="minorEastAsia" w:cstheme="minorEastAsia" w:hint="eastAsia"/>
          <w:sz w:val="21"/>
        </w:rPr>
        <w:t>differfrom</w:t>
      </w:r>
      <w:r>
        <w:rPr>
          <w:rFonts w:asciiTheme="minorEastAsia" w:eastAsiaTheme="minorEastAsia" w:hAnsiTheme="minorEastAsia" w:cstheme="minorEastAsia" w:hint="eastAsia"/>
          <w:spacing w:val="3"/>
          <w:sz w:val="21"/>
        </w:rPr>
        <w:t>…的不同： 前者意为"区分</w:t>
      </w:r>
      <w:r>
        <w:rPr>
          <w:rFonts w:asciiTheme="minorEastAsia" w:eastAsiaTheme="minorEastAsia" w:hAnsiTheme="minorEastAsia" w:cstheme="minorEastAsia" w:hint="eastAsia"/>
          <w:sz w:val="21"/>
        </w:rPr>
        <w:t>A</w:t>
      </w:r>
      <w:r>
        <w:rPr>
          <w:rFonts w:asciiTheme="minorEastAsia" w:eastAsiaTheme="minorEastAsia" w:hAnsiTheme="minorEastAsia" w:cstheme="minorEastAsia" w:hint="eastAsia"/>
          <w:spacing w:val="-36"/>
          <w:sz w:val="21"/>
        </w:rPr>
        <w:t xml:space="preserve"> 和 </w:t>
      </w:r>
      <w:r>
        <w:rPr>
          <w:rFonts w:asciiTheme="minorEastAsia" w:eastAsiaTheme="minorEastAsia" w:hAnsiTheme="minorEastAsia" w:cstheme="minorEastAsia" w:hint="eastAsia"/>
          <w:sz w:val="21"/>
        </w:rPr>
        <w:t>B" 后者意为"与……不同"</w:t>
      </w:r>
    </w:p>
    <w:p w:rsidR="00C24999" w:rsidRDefault="0005513D">
      <w:pPr>
        <w:pStyle w:val="a3"/>
        <w:spacing w:before="0" w:line="278" w:lineRule="auto"/>
        <w:ind w:right="3997"/>
        <w:rPr>
          <w:rFonts w:asciiTheme="minorEastAsia" w:eastAsiaTheme="minorEastAsia" w:hAnsiTheme="minorEastAsia" w:cstheme="minorEastAsia"/>
        </w:rPr>
      </w:pPr>
      <w:r>
        <w:rPr>
          <w:rFonts w:asciiTheme="minorEastAsia" w:eastAsiaTheme="minorEastAsia" w:hAnsiTheme="minorEastAsia" w:cstheme="minorEastAsia" w:hint="eastAsia"/>
        </w:rPr>
        <w:t>注意同根词：differAdiffersfromB … different A is different from B difference the difference between A andB</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differentiate differentiate between A and B</w:t>
      </w:r>
    </w:p>
    <w:p w:rsidR="00C24999" w:rsidRDefault="0005513D">
      <w:pPr>
        <w:pStyle w:val="a4"/>
        <w:numPr>
          <w:ilvl w:val="0"/>
          <w:numId w:val="60"/>
        </w:numPr>
        <w:tabs>
          <w:tab w:val="left" w:pos="827"/>
        </w:tabs>
        <w:ind w:left="826" w:hanging="306"/>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Buythenecessaryfirst,andindulgeourselvesonlyifthereismoneyleft.</w:t>
      </w:r>
    </w:p>
    <w:p w:rsidR="00C24999" w:rsidRDefault="0005513D">
      <w:pPr>
        <w:pStyle w:val="a4"/>
        <w:numPr>
          <w:ilvl w:val="0"/>
          <w:numId w:val="66"/>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onlyif 只有在……的情况下</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注意区分 if only 要是……就好了 If only I were a free bird flying in the sky.</w:t>
      </w:r>
    </w:p>
    <w:p w:rsidR="00C24999" w:rsidRDefault="0005513D">
      <w:pPr>
        <w:pStyle w:val="a4"/>
        <w:numPr>
          <w:ilvl w:val="0"/>
          <w:numId w:val="66"/>
        </w:numPr>
        <w:tabs>
          <w:tab w:val="left" w:pos="942"/>
        </w:tabs>
        <w:ind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thereismoneyleft</w:t>
      </w:r>
      <w:r>
        <w:rPr>
          <w:rFonts w:asciiTheme="minorEastAsia" w:eastAsiaTheme="minorEastAsia" w:hAnsiTheme="minorEastAsia" w:cstheme="minorEastAsia" w:hint="eastAsia"/>
          <w:spacing w:val="-1"/>
          <w:sz w:val="21"/>
        </w:rPr>
        <w:t>. 钱有剩余。</w:t>
      </w:r>
    </w:p>
    <w:p w:rsidR="00C24999" w:rsidRDefault="0005513D">
      <w:pPr>
        <w:pStyle w:val="a4"/>
        <w:numPr>
          <w:ilvl w:val="0"/>
          <w:numId w:val="60"/>
        </w:numPr>
        <w:tabs>
          <w:tab w:val="left" w:pos="820"/>
        </w:tabs>
        <w:spacing w:line="278" w:lineRule="auto"/>
        <w:ind w:left="101" w:right="208"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Thishabit</w:t>
      </w:r>
      <w:r>
        <w:rPr>
          <w:rFonts w:asciiTheme="minorEastAsia" w:eastAsiaTheme="minorEastAsia" w:hAnsiTheme="minorEastAsia" w:cstheme="minorEastAsia" w:hint="eastAsia"/>
          <w:spacing w:val="-9"/>
          <w:sz w:val="21"/>
        </w:rPr>
        <w:t xml:space="preserve">, </w:t>
      </w:r>
      <w:r>
        <w:rPr>
          <w:rFonts w:asciiTheme="minorEastAsia" w:eastAsiaTheme="minorEastAsia" w:hAnsiTheme="minorEastAsia" w:cstheme="minorEastAsia" w:hint="eastAsia"/>
          <w:sz w:val="21"/>
        </w:rPr>
        <w:t>wheninculcatedsinceyoung</w:t>
      </w:r>
      <w:r>
        <w:rPr>
          <w:rFonts w:asciiTheme="minorEastAsia" w:eastAsiaTheme="minorEastAsia" w:hAnsiTheme="minorEastAsia" w:cstheme="minorEastAsia" w:hint="eastAsia"/>
          <w:spacing w:val="-9"/>
          <w:sz w:val="21"/>
        </w:rPr>
        <w:t xml:space="preserve">, </w:t>
      </w:r>
      <w:r>
        <w:rPr>
          <w:rFonts w:asciiTheme="minorEastAsia" w:eastAsiaTheme="minorEastAsia" w:hAnsiTheme="minorEastAsia" w:cstheme="minorEastAsia" w:hint="eastAsia"/>
          <w:sz w:val="21"/>
        </w:rPr>
        <w:t>standsthemingoodsteadwhenthey startworkingandearningtheirownmoney</w:t>
      </w:r>
      <w:r>
        <w:rPr>
          <w:rFonts w:asciiTheme="minorEastAsia" w:eastAsiaTheme="minorEastAsia" w:hAnsiTheme="minorEastAsia" w:cstheme="minorEastAsia" w:hint="eastAsia"/>
          <w:spacing w:val="-1"/>
          <w:sz w:val="21"/>
        </w:rPr>
        <w:t>. 当他们开始工作赚钱，年幼时受到谆谆教诲而养成的习惯就会使他们受益。</w:t>
      </w:r>
    </w:p>
    <w:p w:rsidR="00C24999" w:rsidRDefault="0005513D">
      <w:pPr>
        <w:pStyle w:val="a4"/>
        <w:numPr>
          <w:ilvl w:val="0"/>
          <w:numId w:val="67"/>
        </w:numPr>
        <w:tabs>
          <w:tab w:val="left" w:pos="918"/>
        </w:tabs>
        <w:spacing w:before="0" w:line="269" w:lineRule="exact"/>
        <w:ind w:hanging="397"/>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inculcatesth</w:t>
      </w:r>
      <w:r>
        <w:rPr>
          <w:rFonts w:asciiTheme="minorEastAsia" w:eastAsiaTheme="minorEastAsia" w:hAnsiTheme="minorEastAsia" w:cstheme="minorEastAsia" w:hint="eastAsia"/>
          <w:spacing w:val="-12"/>
          <w:sz w:val="21"/>
        </w:rPr>
        <w:t xml:space="preserve">. </w:t>
      </w:r>
      <w:r>
        <w:rPr>
          <w:rFonts w:asciiTheme="minorEastAsia" w:eastAsiaTheme="minorEastAsia" w:hAnsiTheme="minorEastAsia" w:cstheme="minorEastAsia" w:hint="eastAsia"/>
          <w:sz w:val="21"/>
        </w:rPr>
        <w:t>in/intosb</w:t>
      </w:r>
      <w:r>
        <w:rPr>
          <w:rFonts w:asciiTheme="minorEastAsia" w:eastAsiaTheme="minorEastAsia" w:hAnsiTheme="minorEastAsia" w:cstheme="minorEastAsia" w:hint="eastAsia"/>
          <w:spacing w:val="-12"/>
          <w:sz w:val="21"/>
        </w:rPr>
        <w:t xml:space="preserve">. </w:t>
      </w:r>
      <w:r>
        <w:rPr>
          <w:rFonts w:asciiTheme="minorEastAsia" w:eastAsiaTheme="minorEastAsia" w:hAnsiTheme="minorEastAsia" w:cstheme="minorEastAsia" w:hint="eastAsia"/>
          <w:sz w:val="21"/>
        </w:rPr>
        <w:t>/inculcatesb</w:t>
      </w:r>
      <w:r>
        <w:rPr>
          <w:rFonts w:asciiTheme="minorEastAsia" w:eastAsiaTheme="minorEastAsia" w:hAnsiTheme="minorEastAsia" w:cstheme="minorEastAsia" w:hint="eastAsia"/>
          <w:spacing w:val="-14"/>
          <w:sz w:val="21"/>
        </w:rPr>
        <w:t xml:space="preserve">. </w:t>
      </w:r>
      <w:r>
        <w:rPr>
          <w:rFonts w:asciiTheme="minorEastAsia" w:eastAsiaTheme="minorEastAsia" w:hAnsiTheme="minorEastAsia" w:cstheme="minorEastAsia" w:hint="eastAsia"/>
          <w:sz w:val="21"/>
        </w:rPr>
        <w:t>withsth</w:t>
      </w:r>
      <w:r>
        <w:rPr>
          <w:rFonts w:asciiTheme="minorEastAsia" w:eastAsiaTheme="minorEastAsia" w:hAnsiTheme="minorEastAsia" w:cstheme="minorEastAsia" w:hint="eastAsia"/>
          <w:spacing w:val="-1"/>
          <w:sz w:val="21"/>
        </w:rPr>
        <w:t>. 向某人灌输……，用……</w:t>
      </w:r>
    </w:p>
    <w:p w:rsidR="00C24999" w:rsidRDefault="00C24999">
      <w:pPr>
        <w:spacing w:line="269" w:lineRule="exact"/>
        <w:jc w:val="both"/>
        <w:rPr>
          <w:rFonts w:asciiTheme="minorEastAsia" w:eastAsiaTheme="minorEastAsia" w:hAnsiTheme="minorEastAsia" w:cstheme="minorEastAsia"/>
          <w:sz w:val="2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05513D">
      <w:pPr>
        <w:pStyle w:val="a3"/>
        <w:spacing w:before="69"/>
        <w:ind w:left="101"/>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教育某人</w:t>
      </w:r>
    </w:p>
    <w:p w:rsidR="00C24999" w:rsidRDefault="0005513D">
      <w:pPr>
        <w:pStyle w:val="a3"/>
        <w:spacing w:line="278" w:lineRule="auto"/>
        <w:ind w:left="101" w:right="208" w:firstLine="420"/>
        <w:rPr>
          <w:rFonts w:asciiTheme="minorEastAsia" w:eastAsiaTheme="minorEastAsia" w:hAnsiTheme="minorEastAsia" w:cstheme="minorEastAsia"/>
        </w:rPr>
      </w:pPr>
      <w:r>
        <w:rPr>
          <w:rFonts w:asciiTheme="minorEastAsia" w:eastAsiaTheme="minorEastAsia" w:hAnsiTheme="minorEastAsia" w:cstheme="minorEastAsia" w:hint="eastAsia"/>
        </w:rPr>
        <w:t>inculcate in young people a respect for the law = inculcate young people with a respect for the law 向年轻人反复灌输法制的思想</w:t>
      </w:r>
    </w:p>
    <w:p w:rsidR="00C24999" w:rsidRDefault="0005513D">
      <w:pPr>
        <w:pStyle w:val="a4"/>
        <w:numPr>
          <w:ilvl w:val="0"/>
          <w:numId w:val="67"/>
        </w:numPr>
        <w:tabs>
          <w:tab w:val="left" w:pos="942"/>
        </w:tabs>
        <w:spacing w:before="0" w:line="278" w:lineRule="auto"/>
        <w:ind w:left="521" w:right="3157"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stand sb. in good stead: be beneficial to sb. 补充：benefit-beneficial</w:t>
      </w:r>
    </w:p>
    <w:p w:rsidR="00C24999" w:rsidRDefault="0005513D">
      <w:pPr>
        <w:pStyle w:val="a3"/>
        <w:spacing w:before="0" w:line="278" w:lineRule="auto"/>
        <w:ind w:right="6098"/>
        <w:rPr>
          <w:rFonts w:asciiTheme="minorEastAsia" w:eastAsiaTheme="minorEastAsia" w:hAnsiTheme="minorEastAsia" w:cstheme="minorEastAsia"/>
        </w:rPr>
      </w:pPr>
      <w:r>
        <w:rPr>
          <w:rFonts w:asciiTheme="minorEastAsia" w:eastAsiaTheme="minorEastAsia" w:hAnsiTheme="minorEastAsia" w:cstheme="minorEastAsia" w:hint="eastAsia"/>
        </w:rPr>
        <w:t>influence-influential mystery-mysterious misery-miserable</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622656" behindDoc="1" locked="0" layoutInCell="1" allowOverlap="1">
            <wp:simplePos x="0" y="0"/>
            <wp:positionH relativeFrom="page">
              <wp:posOffset>2157730</wp:posOffset>
            </wp:positionH>
            <wp:positionV relativeFrom="paragraph">
              <wp:posOffset>92710</wp:posOffset>
            </wp:positionV>
            <wp:extent cx="4257675" cy="5871845"/>
            <wp:effectExtent l="0" t="0" r="0" b="0"/>
            <wp:wrapNone/>
            <wp:docPr id="8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pacing w:val="-1"/>
        </w:rPr>
        <w:t xml:space="preserve">⑥ </w:t>
      </w:r>
      <w:r>
        <w:rPr>
          <w:rFonts w:asciiTheme="minorEastAsia" w:eastAsiaTheme="minorEastAsia" w:hAnsiTheme="minorEastAsia" w:cstheme="minorEastAsia" w:hint="eastAsia"/>
        </w:rPr>
        <w:t>Formationofanyhabitstartsatatenderage（幼年）</w:t>
      </w:r>
      <w:r>
        <w:rPr>
          <w:rFonts w:asciiTheme="minorEastAsia" w:eastAsiaTheme="minorEastAsia" w:hAnsiTheme="minorEastAsia" w:cstheme="minorEastAsia" w:hint="eastAsia"/>
          <w:spacing w:val="-9"/>
        </w:rPr>
        <w:t xml:space="preserve">. </w:t>
      </w:r>
      <w:r>
        <w:rPr>
          <w:rFonts w:asciiTheme="minorEastAsia" w:eastAsiaTheme="minorEastAsia" w:hAnsiTheme="minorEastAsia" w:cstheme="minorEastAsia" w:hint="eastAsia"/>
        </w:rPr>
        <w:t>(9)Thereisnobetter way to teach children to manage money than to start with their pocket money. They needtolearntheimportanceofbudgetingrightfromkindergartendays</w:t>
      </w:r>
      <w:r>
        <w:rPr>
          <w:rFonts w:asciiTheme="minorEastAsia" w:eastAsiaTheme="minorEastAsia" w:hAnsiTheme="minorEastAsia" w:cstheme="minorEastAsia" w:hint="eastAsia"/>
          <w:spacing w:val="-12"/>
        </w:rPr>
        <w:t xml:space="preserve">. </w:t>
      </w:r>
      <w:r>
        <w:rPr>
          <w:rFonts w:asciiTheme="minorEastAsia" w:eastAsiaTheme="minorEastAsia" w:hAnsiTheme="minorEastAsia" w:cstheme="minorEastAsia" w:hint="eastAsia"/>
        </w:rPr>
        <w:t>Itisagood ideatostartwithdailypocketmoneyandmoveontomonthlypocketmoney.（</w:t>
      </w:r>
      <w:r>
        <w:rPr>
          <w:rFonts w:asciiTheme="minorEastAsia" w:eastAsiaTheme="minorEastAsia" w:hAnsiTheme="minorEastAsia" w:cstheme="minorEastAsia" w:hint="eastAsia"/>
          <w:spacing w:val="3"/>
        </w:rPr>
        <w:t>承上启下的句子）</w:t>
      </w:r>
      <w:r>
        <w:rPr>
          <w:rFonts w:asciiTheme="minorEastAsia" w:eastAsiaTheme="minorEastAsia" w:hAnsiTheme="minorEastAsia" w:cstheme="minorEastAsia" w:hint="eastAsia"/>
        </w:rPr>
        <w:t>Whenchildrenlearntospendwithintheirmeans</w:t>
      </w:r>
      <w:r>
        <w:rPr>
          <w:rFonts w:asciiTheme="minorEastAsia" w:eastAsiaTheme="minorEastAsia" w:hAnsiTheme="minorEastAsia" w:cstheme="minorEastAsia" w:hint="eastAsia"/>
          <w:spacing w:val="-18"/>
        </w:rPr>
        <w:t xml:space="preserve">, </w:t>
      </w:r>
      <w:r>
        <w:rPr>
          <w:rFonts w:asciiTheme="minorEastAsia" w:eastAsiaTheme="minorEastAsia" w:hAnsiTheme="minorEastAsia" w:cstheme="minorEastAsia" w:hint="eastAsia"/>
        </w:rPr>
        <w:t>theyareabletomanage their finances well later in theirlives.</w:t>
      </w:r>
    </w:p>
    <w:p w:rsidR="00C24999" w:rsidRDefault="0005513D">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60"/>
        </w:numPr>
        <w:tabs>
          <w:tab w:val="left" w:pos="829"/>
        </w:tabs>
        <w:spacing w:before="42" w:line="278" w:lineRule="auto"/>
        <w:ind w:left="101" w:right="205"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Thereisnobetterwaytoteachchildrentomanagemoneythantostartwith their pocketmoney.</w:t>
      </w:r>
    </w:p>
    <w:p w:rsidR="00C24999" w:rsidRDefault="0005513D">
      <w:pPr>
        <w:pStyle w:val="a3"/>
        <w:spacing w:before="0" w:line="278" w:lineRule="auto"/>
        <w:ind w:left="101" w:firstLine="420"/>
        <w:rPr>
          <w:rFonts w:asciiTheme="minorEastAsia" w:eastAsiaTheme="minorEastAsia" w:hAnsiTheme="minorEastAsia" w:cstheme="minorEastAsia"/>
        </w:rPr>
      </w:pPr>
      <w:r>
        <w:rPr>
          <w:rFonts w:asciiTheme="minorEastAsia" w:eastAsiaTheme="minorEastAsia" w:hAnsiTheme="minorEastAsia" w:cstheme="minorEastAsia" w:hint="eastAsia"/>
        </w:rPr>
        <w:t>否定词和比较级连用相当于最高级。本句相当于：Tostartwiththeirpocketmoneyis the best way to teach children to managemoney.</w:t>
      </w:r>
    </w:p>
    <w:p w:rsidR="00C24999" w:rsidRDefault="0005513D">
      <w:pPr>
        <w:pStyle w:val="a3"/>
        <w:spacing w:before="0" w:line="278" w:lineRule="auto"/>
        <w:ind w:right="219"/>
        <w:rPr>
          <w:rFonts w:asciiTheme="minorEastAsia" w:eastAsiaTheme="minorEastAsia" w:hAnsiTheme="minorEastAsia" w:cstheme="minorEastAsia"/>
        </w:rPr>
      </w:pPr>
      <w:r>
        <w:rPr>
          <w:rFonts w:asciiTheme="minorEastAsia" w:eastAsiaTheme="minorEastAsia" w:hAnsiTheme="minorEastAsia" w:cstheme="minorEastAsia" w:hint="eastAsia"/>
        </w:rPr>
        <w:t>再如：Thereisnothingbetterthanhavingacolddrinkonahotsummerafternoon. I cannot agree with youmore.</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I cannot care less.</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His words cannot be more inspiring.</w:t>
      </w:r>
    </w:p>
    <w:p w:rsidR="00C24999" w:rsidRDefault="0005513D">
      <w:pPr>
        <w:pStyle w:val="a4"/>
        <w:numPr>
          <w:ilvl w:val="0"/>
          <w:numId w:val="68"/>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TextLearning</w:t>
      </w:r>
    </w:p>
    <w:p w:rsidR="00C24999" w:rsidRDefault="0005513D">
      <w:pPr>
        <w:pStyle w:val="a3"/>
        <w:jc w:val="both"/>
        <w:rPr>
          <w:rFonts w:asciiTheme="minorEastAsia" w:eastAsiaTheme="minorEastAsia" w:hAnsiTheme="minorEastAsia" w:cstheme="minorEastAsia"/>
        </w:rPr>
      </w:pPr>
      <w:r>
        <w:rPr>
          <w:rFonts w:asciiTheme="minorEastAsia" w:eastAsiaTheme="minorEastAsia" w:hAnsiTheme="minorEastAsia" w:cstheme="minorEastAsia" w:hint="eastAsia"/>
        </w:rPr>
        <w:t>Teaching Children to Spend Pocket Money Wisely</w:t>
      </w:r>
    </w:p>
    <w:p w:rsidR="00C24999" w:rsidRDefault="0005513D">
      <w:pPr>
        <w:pStyle w:val="a3"/>
        <w:spacing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①School-goingchildrenneedpocketmoneyforfood,stationeryandbusfares. Parentsgivepocketmoneytotheirchildrenindifferentways.Somegivealumpsum atthebeginningofamonthoraweek.Othersprefertogivepocketmoneyonadaily basis.(1)Thewayinwhichpocketmoneyisgivenaffectshowmoneyisspentorsaved.</w:t>
      </w:r>
    </w:p>
    <w:p w:rsidR="00C24999" w:rsidRDefault="0005513D">
      <w:pPr>
        <w:pStyle w:val="a3"/>
        <w:spacing w:before="0" w:line="278" w:lineRule="auto"/>
        <w:ind w:left="101" w:right="210"/>
        <w:jc w:val="both"/>
        <w:rPr>
          <w:rFonts w:asciiTheme="minorEastAsia" w:eastAsiaTheme="minorEastAsia" w:hAnsiTheme="minorEastAsia" w:cstheme="minorEastAsia"/>
        </w:rPr>
      </w:pPr>
      <w:r>
        <w:rPr>
          <w:rFonts w:asciiTheme="minorEastAsia" w:eastAsiaTheme="minorEastAsia" w:hAnsiTheme="minorEastAsia" w:cstheme="minorEastAsia" w:hint="eastAsia"/>
        </w:rPr>
        <w:t>（承上启下的句子）Ontheotherhand</w:t>
      </w:r>
      <w:r>
        <w:rPr>
          <w:rFonts w:asciiTheme="minorEastAsia" w:eastAsiaTheme="minorEastAsia" w:hAnsiTheme="minorEastAsia" w:cstheme="minorEastAsia" w:hint="eastAsia"/>
          <w:spacing w:val="-12"/>
        </w:rPr>
        <w:t xml:space="preserve">, </w:t>
      </w:r>
      <w:r>
        <w:rPr>
          <w:rFonts w:asciiTheme="minorEastAsia" w:eastAsiaTheme="minorEastAsia" w:hAnsiTheme="minorEastAsia" w:cstheme="minorEastAsia" w:hint="eastAsia"/>
        </w:rPr>
        <w:t>thechildren'sspendinghabitsmayaffecthow pocket money isgiven.</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spacing w:val="-1"/>
        </w:rPr>
        <w:t xml:space="preserve">② </w:t>
      </w:r>
      <w:r>
        <w:rPr>
          <w:rFonts w:asciiTheme="minorEastAsia" w:eastAsiaTheme="minorEastAsia" w:hAnsiTheme="minorEastAsia" w:cstheme="minorEastAsia" w:hint="eastAsia"/>
        </w:rPr>
        <w:t>(2)Pocketmoneygivenonadailybasisissometimestermedas"foodmoney". Children usually use the pocket money to buy food during recess and also at lunch houriftheyhaveschoolactivitiesintheafternoon</w:t>
      </w:r>
      <w:r>
        <w:rPr>
          <w:rFonts w:asciiTheme="minorEastAsia" w:eastAsiaTheme="minorEastAsia" w:hAnsiTheme="minorEastAsia" w:cstheme="minorEastAsia" w:hint="eastAsia"/>
          <w:spacing w:val="-12"/>
        </w:rPr>
        <w:t xml:space="preserve">. </w:t>
      </w:r>
      <w:r>
        <w:rPr>
          <w:rFonts w:asciiTheme="minorEastAsia" w:eastAsiaTheme="minorEastAsia" w:hAnsiTheme="minorEastAsia" w:cstheme="minorEastAsia" w:hint="eastAsia"/>
        </w:rPr>
        <w:t>Theylearnhowtomanagesmall sums of money. As the money is limited, they have to control theirspending.（ 承上启下的句子）(3)Someparentschoosethismethodofallocatingpocketmoneyinorder topreventtheirchildrenfromoverspending</w:t>
      </w:r>
      <w:r>
        <w:rPr>
          <w:rFonts w:asciiTheme="minorEastAsia" w:eastAsiaTheme="minorEastAsia" w:hAnsiTheme="minorEastAsia" w:cstheme="minorEastAsia" w:hint="eastAsia"/>
          <w:spacing w:val="-12"/>
        </w:rPr>
        <w:t xml:space="preserve">, </w:t>
      </w:r>
      <w:r>
        <w:rPr>
          <w:rFonts w:asciiTheme="minorEastAsia" w:eastAsiaTheme="minorEastAsia" w:hAnsiTheme="minorEastAsia" w:cstheme="minorEastAsia" w:hint="eastAsia"/>
        </w:rPr>
        <w:t>hopingthatintimetheycanbetrusted with larger sums of money. Parents who earn daily wages may also opt for this due tofinancialconstraints.（承上句）</w:t>
      </w:r>
    </w:p>
    <w:p w:rsidR="00C24999" w:rsidRDefault="0005513D">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69"/>
        </w:numPr>
        <w:tabs>
          <w:tab w:val="left" w:pos="829"/>
        </w:tabs>
        <w:spacing w:before="42"/>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Thewayinwhichpocketmoneyisgivenaffectshowmoneyisspentorsaved.</w:t>
      </w:r>
    </w:p>
    <w:p w:rsidR="00C24999" w:rsidRDefault="0005513D">
      <w:pPr>
        <w:pStyle w:val="a4"/>
        <w:numPr>
          <w:ilvl w:val="0"/>
          <w:numId w:val="70"/>
        </w:numPr>
        <w:tabs>
          <w:tab w:val="left" w:pos="942"/>
        </w:tabs>
        <w:spacing w:line="278" w:lineRule="auto"/>
        <w:ind w:right="132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theway</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inwhich/that</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sb</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doessth</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w:t>
      </w:r>
      <w:r>
        <w:rPr>
          <w:rFonts w:asciiTheme="minorEastAsia" w:eastAsiaTheme="minorEastAsia" w:hAnsiTheme="minorEastAsia" w:cstheme="minorEastAsia" w:hint="eastAsia"/>
          <w:spacing w:val="-18"/>
          <w:sz w:val="21"/>
        </w:rPr>
        <w:t xml:space="preserve">参考 </w:t>
      </w:r>
      <w:r>
        <w:rPr>
          <w:rFonts w:asciiTheme="minorEastAsia" w:eastAsiaTheme="minorEastAsia" w:hAnsiTheme="minorEastAsia" w:cstheme="minorEastAsia" w:hint="eastAsia"/>
          <w:sz w:val="21"/>
        </w:rPr>
        <w:t>Unit2，TextA） the way (in which / that) sth. isdone</w:t>
      </w:r>
    </w:p>
    <w:p w:rsidR="00C24999" w:rsidRDefault="0005513D">
      <w:pPr>
        <w:pStyle w:val="a4"/>
        <w:numPr>
          <w:ilvl w:val="0"/>
          <w:numId w:val="70"/>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句子的主干是：Thewayaffectshowmoneyisspentorsaved.</w:t>
      </w:r>
    </w:p>
    <w:p w:rsidR="00C24999" w:rsidRDefault="0005513D">
      <w:pPr>
        <w:pStyle w:val="a4"/>
        <w:numPr>
          <w:ilvl w:val="0"/>
          <w:numId w:val="69"/>
        </w:numPr>
        <w:tabs>
          <w:tab w:val="left" w:pos="836"/>
        </w:tabs>
        <w:ind w:left="836" w:hanging="315"/>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Pocket money given on a daily basis is sometimes termed as "foodmoney".</w:t>
      </w:r>
    </w:p>
    <w:p w:rsidR="00C24999" w:rsidRDefault="0005513D">
      <w:pPr>
        <w:pStyle w:val="a4"/>
        <w:numPr>
          <w:ilvl w:val="0"/>
          <w:numId w:val="71"/>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givenonadailybasis 过去分词短语作定语</w:t>
      </w:r>
    </w:p>
    <w:p w:rsidR="00C24999" w:rsidRDefault="00C24999">
      <w:pPr>
        <w:rPr>
          <w:rFonts w:asciiTheme="minorEastAsia" w:eastAsiaTheme="minorEastAsia" w:hAnsiTheme="minorEastAsia" w:cstheme="minorEastAsia"/>
          <w:sz w:val="2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9B158A">
      <w:pPr>
        <w:pStyle w:val="1"/>
        <w:rPr>
          <w:rFonts w:asciiTheme="minorEastAsia" w:eastAsiaTheme="minorEastAsia" w:hAnsiTheme="minorEastAsia" w:cstheme="minorEastAsia"/>
        </w:rPr>
      </w:pPr>
      <w:r>
        <w:rPr>
          <w:rFonts w:asciiTheme="minorEastAsia" w:eastAsiaTheme="minorEastAsia" w:hAnsiTheme="minorEastAsia" w:cstheme="minorEastAsia"/>
        </w:rPr>
        <w:lastRenderedPageBreak/>
        <w:pict>
          <v:shape id="_x0000_s1065" style="position:absolute;left:0;text-align:left;margin-left:23.95pt;margin-top:24pt;width:547.3pt;height:793.9pt;z-index:-255690752;mso-position-horizontal-relative:page;mso-position-vertical-relative:page" coordorigin="480,480" coordsize="10946,15878" o:spt="100" adj="0,,0" path="m480,487r10945,m480,16351r10945,m487,480r,15878m11418,494r,15864e" filled="f" strokeweight=".72pt">
            <v:stroke joinstyle="round"/>
            <v:formulas/>
            <v:path arrowok="t" o:connecttype="segments"/>
            <w10:wrap anchorx="page" anchory="page"/>
          </v:shape>
        </w:pict>
      </w:r>
      <w:r w:rsidR="00034AC2">
        <w:rPr>
          <w:rFonts w:asciiTheme="minorEastAsia" w:eastAsiaTheme="minorEastAsia" w:hAnsiTheme="minorEastAsia" w:cstheme="minorEastAsia"/>
        </w:rPr>
        <w:t xml:space="preserve"> </w:t>
      </w: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4"/>
        <w:numPr>
          <w:ilvl w:val="0"/>
          <w:numId w:val="71"/>
        </w:numPr>
        <w:tabs>
          <w:tab w:val="left" w:pos="942"/>
        </w:tabs>
        <w:spacing w:before="69"/>
        <w:ind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betermedas</w:t>
      </w:r>
      <w:r>
        <w:rPr>
          <w:rFonts w:asciiTheme="minorEastAsia" w:eastAsiaTheme="minorEastAsia" w:hAnsiTheme="minorEastAsia" w:cstheme="minorEastAsia" w:hint="eastAsia"/>
          <w:spacing w:val="-1"/>
          <w:sz w:val="21"/>
        </w:rPr>
        <w:t xml:space="preserve"> 被称为…</w:t>
      </w:r>
    </w:p>
    <w:p w:rsidR="00C24999" w:rsidRDefault="0005513D">
      <w:pPr>
        <w:pStyle w:val="a4"/>
        <w:numPr>
          <w:ilvl w:val="0"/>
          <w:numId w:val="69"/>
        </w:numPr>
        <w:tabs>
          <w:tab w:val="left" w:pos="805"/>
        </w:tabs>
        <w:spacing w:line="278" w:lineRule="auto"/>
        <w:ind w:left="101" w:right="210"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Someparentschoosethismethodofallocatingpocketmoneyinordertoprevent theirchildrenfromoverspending,hopingthatintimetheycanbetrustedwithlarger sums ofmoney.</w:t>
      </w:r>
    </w:p>
    <w:p w:rsidR="00C24999" w:rsidRDefault="0005513D">
      <w:pPr>
        <w:pStyle w:val="a4"/>
        <w:numPr>
          <w:ilvl w:val="0"/>
          <w:numId w:val="72"/>
        </w:numPr>
        <w:tabs>
          <w:tab w:val="left" w:pos="964"/>
        </w:tabs>
        <w:spacing w:before="0" w:line="278" w:lineRule="auto"/>
        <w:ind w:right="220"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pacing w:val="12"/>
          <w:sz w:val="21"/>
        </w:rPr>
        <w:t xml:space="preserve">句子的主干是 </w:t>
      </w:r>
      <w:r>
        <w:rPr>
          <w:rFonts w:asciiTheme="minorEastAsia" w:eastAsiaTheme="minorEastAsia" w:hAnsiTheme="minorEastAsia" w:cstheme="minorEastAsia" w:hint="eastAsia"/>
          <w:sz w:val="21"/>
        </w:rPr>
        <w:t>Someparentschoosethismethodinordertopreventtheir children fromoverspending.</w:t>
      </w:r>
    </w:p>
    <w:p w:rsidR="00C24999" w:rsidRDefault="0005513D">
      <w:pPr>
        <w:pStyle w:val="a3"/>
        <w:spacing w:before="0" w:line="278" w:lineRule="auto"/>
        <w:ind w:left="101" w:right="216"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preventsb</w:t>
      </w:r>
      <w:r>
        <w:rPr>
          <w:rFonts w:asciiTheme="minorEastAsia" w:eastAsiaTheme="minorEastAsia" w:hAnsiTheme="minorEastAsia" w:cstheme="minorEastAsia" w:hint="eastAsia"/>
          <w:spacing w:val="-5"/>
        </w:rPr>
        <w:t xml:space="preserve">. </w:t>
      </w:r>
      <w:r>
        <w:rPr>
          <w:rFonts w:asciiTheme="minorEastAsia" w:eastAsiaTheme="minorEastAsia" w:hAnsiTheme="minorEastAsia" w:cstheme="minorEastAsia" w:hint="eastAsia"/>
        </w:rPr>
        <w:t>fromdoingsth</w:t>
      </w:r>
      <w:r>
        <w:rPr>
          <w:rFonts w:asciiTheme="minorEastAsia" w:eastAsiaTheme="minorEastAsia" w:hAnsiTheme="minorEastAsia" w:cstheme="minorEastAsia" w:hint="eastAsia"/>
          <w:spacing w:val="-18"/>
        </w:rPr>
        <w:t xml:space="preserve">.与 </w:t>
      </w:r>
      <w:r>
        <w:rPr>
          <w:rFonts w:asciiTheme="minorEastAsia" w:eastAsiaTheme="minorEastAsia" w:hAnsiTheme="minorEastAsia" w:cstheme="minorEastAsia" w:hint="eastAsia"/>
        </w:rPr>
        <w:t>keepsb</w:t>
      </w:r>
      <w:r>
        <w:rPr>
          <w:rFonts w:asciiTheme="minorEastAsia" w:eastAsiaTheme="minorEastAsia" w:hAnsiTheme="minorEastAsia" w:cstheme="minorEastAsia" w:hint="eastAsia"/>
          <w:spacing w:val="-5"/>
        </w:rPr>
        <w:t xml:space="preserve">. </w:t>
      </w:r>
      <w:r>
        <w:rPr>
          <w:rFonts w:asciiTheme="minorEastAsia" w:eastAsiaTheme="minorEastAsia" w:hAnsiTheme="minorEastAsia" w:cstheme="minorEastAsia" w:hint="eastAsia"/>
        </w:rPr>
        <w:t>fromdoingsth</w:t>
      </w:r>
      <w:r>
        <w:rPr>
          <w:rFonts w:asciiTheme="minorEastAsia" w:eastAsiaTheme="minorEastAsia" w:hAnsiTheme="minorEastAsia" w:cstheme="minorEastAsia" w:hint="eastAsia"/>
          <w:spacing w:val="-7"/>
        </w:rPr>
        <w:t xml:space="preserve">. 相同，但前者 </w:t>
      </w:r>
      <w:r>
        <w:rPr>
          <w:rFonts w:asciiTheme="minorEastAsia" w:eastAsiaTheme="minorEastAsia" w:hAnsiTheme="minorEastAsia" w:cstheme="minorEastAsia" w:hint="eastAsia"/>
        </w:rPr>
        <w:t>from</w:t>
      </w:r>
      <w:r>
        <w:rPr>
          <w:rFonts w:asciiTheme="minorEastAsia" w:eastAsiaTheme="minorEastAsia" w:hAnsiTheme="minorEastAsia" w:cstheme="minorEastAsia" w:hint="eastAsia"/>
          <w:spacing w:val="-14"/>
        </w:rPr>
        <w:t xml:space="preserve"> 可以省略，后者不能省略。</w:t>
      </w:r>
    </w:p>
    <w:p w:rsidR="00C24999" w:rsidRDefault="0005513D">
      <w:pPr>
        <w:pStyle w:val="a4"/>
        <w:numPr>
          <w:ilvl w:val="0"/>
          <w:numId w:val="72"/>
        </w:numPr>
        <w:tabs>
          <w:tab w:val="left" w:pos="942"/>
        </w:tabs>
        <w:spacing w:before="0" w:line="269" w:lineRule="exact"/>
        <w:ind w:left="941"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624704" behindDoc="1" locked="0" layoutInCell="1" allowOverlap="1">
            <wp:simplePos x="0" y="0"/>
            <wp:positionH relativeFrom="page">
              <wp:posOffset>2157730</wp:posOffset>
            </wp:positionH>
            <wp:positionV relativeFrom="paragraph">
              <wp:posOffset>92710</wp:posOffset>
            </wp:positionV>
            <wp:extent cx="4257675" cy="5871845"/>
            <wp:effectExtent l="0" t="0" r="0" b="0"/>
            <wp:wrapNone/>
            <wp:docPr id="8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hopingthat</w:t>
      </w:r>
      <w:r>
        <w:rPr>
          <w:rFonts w:asciiTheme="minorEastAsia" w:eastAsiaTheme="minorEastAsia" w:hAnsiTheme="minorEastAsia" w:cstheme="minorEastAsia" w:hint="eastAsia"/>
          <w:spacing w:val="-6"/>
          <w:sz w:val="21"/>
        </w:rPr>
        <w:t xml:space="preserve">…伴随状语，相当于 </w:t>
      </w:r>
      <w:r>
        <w:rPr>
          <w:rFonts w:asciiTheme="minorEastAsia" w:eastAsiaTheme="minorEastAsia" w:hAnsiTheme="minorEastAsia" w:cstheme="minorEastAsia" w:hint="eastAsia"/>
          <w:sz w:val="21"/>
        </w:rPr>
        <w:t>inthehopethat…"怀着……的希望"</w:t>
      </w:r>
    </w:p>
    <w:p w:rsidR="00C24999" w:rsidRDefault="0005513D">
      <w:pPr>
        <w:pStyle w:val="a4"/>
        <w:numPr>
          <w:ilvl w:val="0"/>
          <w:numId w:val="72"/>
        </w:numPr>
        <w:tabs>
          <w:tab w:val="left" w:pos="942"/>
        </w:tabs>
        <w:ind w:left="941"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intime</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soonerorlater</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eventually</w:t>
      </w:r>
      <w:r>
        <w:rPr>
          <w:rFonts w:asciiTheme="minorEastAsia" w:eastAsiaTheme="minorEastAsia" w:hAnsiTheme="minorEastAsia" w:cstheme="minorEastAsia" w:hint="eastAsia"/>
          <w:spacing w:val="-1"/>
          <w:sz w:val="21"/>
        </w:rPr>
        <w:t xml:space="preserve"> 迟早，最后</w:t>
      </w:r>
    </w:p>
    <w:p w:rsidR="00C24999" w:rsidRDefault="0005513D">
      <w:pPr>
        <w:pStyle w:val="a3"/>
        <w:jc w:val="both"/>
        <w:rPr>
          <w:rFonts w:asciiTheme="minorEastAsia" w:eastAsiaTheme="minorEastAsia" w:hAnsiTheme="minorEastAsia" w:cstheme="minorEastAsia"/>
        </w:rPr>
      </w:pPr>
      <w:r>
        <w:rPr>
          <w:rFonts w:asciiTheme="minorEastAsia" w:eastAsiaTheme="minorEastAsia" w:hAnsiTheme="minorEastAsia" w:cstheme="minorEastAsia" w:hint="eastAsia"/>
        </w:rPr>
        <w:t>You will learn how to do it in time. 你迟早会能学会做这件事的。</w:t>
      </w:r>
    </w:p>
    <w:p w:rsidR="00C24999" w:rsidRDefault="0005513D">
      <w:pPr>
        <w:pStyle w:val="a4"/>
        <w:numPr>
          <w:ilvl w:val="0"/>
          <w:numId w:val="72"/>
        </w:numPr>
        <w:tabs>
          <w:tab w:val="left" w:pos="942"/>
        </w:tabs>
        <w:ind w:left="941"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trust</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with…把……托付给…… （</w:t>
      </w:r>
      <w:r>
        <w:rPr>
          <w:rFonts w:asciiTheme="minorEastAsia" w:eastAsiaTheme="minorEastAsia" w:hAnsiTheme="minorEastAsia" w:cstheme="minorEastAsia" w:hint="eastAsia"/>
          <w:spacing w:val="-18"/>
          <w:sz w:val="21"/>
        </w:rPr>
        <w:t xml:space="preserve">参考 </w:t>
      </w:r>
      <w:r>
        <w:rPr>
          <w:rFonts w:asciiTheme="minorEastAsia" w:eastAsiaTheme="minorEastAsia" w:hAnsiTheme="minorEastAsia" w:cstheme="minorEastAsia" w:hint="eastAsia"/>
          <w:sz w:val="21"/>
        </w:rPr>
        <w:t>Unit3，TextB）</w:t>
      </w:r>
    </w:p>
    <w:p w:rsidR="00C24999" w:rsidRDefault="0005513D">
      <w:pPr>
        <w:pStyle w:val="a3"/>
        <w:spacing w:line="278" w:lineRule="auto"/>
        <w:ind w:left="101" w:right="99" w:firstLine="420"/>
        <w:rPr>
          <w:rFonts w:asciiTheme="minorEastAsia" w:eastAsiaTheme="minorEastAsia" w:hAnsiTheme="minorEastAsia" w:cstheme="minorEastAsia"/>
        </w:rPr>
      </w:pPr>
      <w:r>
        <w:rPr>
          <w:rFonts w:asciiTheme="minorEastAsia" w:eastAsiaTheme="minorEastAsia" w:hAnsiTheme="minorEastAsia" w:cstheme="minorEastAsia" w:hint="eastAsia"/>
          <w:spacing w:val="-1"/>
        </w:rPr>
        <w:t xml:space="preserve">③ </w:t>
      </w:r>
      <w:r>
        <w:rPr>
          <w:rFonts w:asciiTheme="minorEastAsia" w:eastAsiaTheme="minorEastAsia" w:hAnsiTheme="minorEastAsia" w:cstheme="minorEastAsia" w:hint="eastAsia"/>
        </w:rPr>
        <w:t>Givingpocketmoneyonadailybasisplacesresponsibilitiesofbudgetingon the parents, instead of the child. (4)The child may spend every single cent of the dailypocketmoneybyoverindulginginjunkfoodastheyknowtheywillgetanother sum of money the next day. This results in children being shortsighted in their spending</w:t>
      </w:r>
      <w:r>
        <w:rPr>
          <w:rFonts w:asciiTheme="minorEastAsia" w:eastAsiaTheme="minorEastAsia" w:hAnsiTheme="minorEastAsia" w:cstheme="minorEastAsia" w:hint="eastAsia"/>
          <w:spacing w:val="-8"/>
        </w:rPr>
        <w:t xml:space="preserve">. </w:t>
      </w:r>
      <w:r>
        <w:rPr>
          <w:rFonts w:asciiTheme="minorEastAsia" w:eastAsiaTheme="minorEastAsia" w:hAnsiTheme="minorEastAsia" w:cstheme="minorEastAsia" w:hint="eastAsia"/>
        </w:rPr>
        <w:t>Thethoughtofsavingmoneynevercrossedtheirminds</w:t>
      </w:r>
      <w:r>
        <w:rPr>
          <w:rFonts w:asciiTheme="minorEastAsia" w:eastAsiaTheme="minorEastAsia" w:hAnsiTheme="minorEastAsia" w:cstheme="minorEastAsia" w:hint="eastAsia"/>
          <w:spacing w:val="-1"/>
        </w:rPr>
        <w:t xml:space="preserve">. </w:t>
      </w:r>
      <w:r>
        <w:rPr>
          <w:rFonts w:asciiTheme="minorEastAsia" w:eastAsiaTheme="minorEastAsia" w:hAnsiTheme="minorEastAsia" w:cstheme="minorEastAsia" w:hint="eastAsia"/>
        </w:rPr>
        <w:t>（承上启下的句子） Theymaydevelopthementalitythatmoneyismeanttobespent.（承上句）Othersspend more than they are given. They borrow from their siblings or their classmates when they feel like indulging themselves. Then they may ask for money to pay off their debts. (5)This habit of borrowing causes them to depend on others to solve their problems.（承上启下的句子）Insuchinstances</w:t>
      </w:r>
      <w:r>
        <w:rPr>
          <w:rFonts w:asciiTheme="minorEastAsia" w:eastAsiaTheme="minorEastAsia" w:hAnsiTheme="minorEastAsia" w:cstheme="minorEastAsia" w:hint="eastAsia"/>
          <w:spacing w:val="-22"/>
        </w:rPr>
        <w:t xml:space="preserve">, </w:t>
      </w:r>
      <w:r>
        <w:rPr>
          <w:rFonts w:asciiTheme="minorEastAsia" w:eastAsiaTheme="minorEastAsia" w:hAnsiTheme="minorEastAsia" w:cstheme="minorEastAsia" w:hint="eastAsia"/>
        </w:rPr>
        <w:t>thepurposeofrationingisdefeated.</w:t>
      </w:r>
    </w:p>
    <w:p w:rsidR="00C24999" w:rsidRDefault="0005513D">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69"/>
        </w:numPr>
        <w:tabs>
          <w:tab w:val="left" w:pos="791"/>
        </w:tabs>
        <w:spacing w:before="42" w:line="278" w:lineRule="auto"/>
        <w:ind w:left="101" w:right="204"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Thechildmayspendeverysinglecentofthedailypocketmoneybyoverindulging injunkfoodastheyknowtheywillgetanothersumofmoneythenextday. 孩子知道第二天还能得到一笔零花钱，因而会花光每一分钱，暴食垃圾食品。</w:t>
      </w:r>
    </w:p>
    <w:p w:rsidR="00C24999" w:rsidRDefault="0005513D">
      <w:pPr>
        <w:pStyle w:val="a4"/>
        <w:numPr>
          <w:ilvl w:val="0"/>
          <w:numId w:val="69"/>
        </w:numPr>
        <w:tabs>
          <w:tab w:val="left" w:pos="791"/>
        </w:tabs>
        <w:spacing w:before="0" w:line="269" w:lineRule="exact"/>
        <w:ind w:left="790" w:hanging="27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Thishabitofborrowingcausesthemtodependonotherstosolvetheirproblems.</w:t>
      </w:r>
    </w:p>
    <w:p w:rsidR="00C24999" w:rsidRDefault="0005513D">
      <w:pPr>
        <w:pStyle w:val="a4"/>
        <w:numPr>
          <w:ilvl w:val="0"/>
          <w:numId w:val="73"/>
        </w:numPr>
        <w:tabs>
          <w:tab w:val="left" w:pos="942"/>
        </w:tabs>
        <w:ind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cause sb. to dosth.</w:t>
      </w:r>
    </w:p>
    <w:p w:rsidR="00C24999" w:rsidRDefault="0005513D">
      <w:pPr>
        <w:pStyle w:val="a4"/>
        <w:numPr>
          <w:ilvl w:val="0"/>
          <w:numId w:val="73"/>
        </w:numPr>
        <w:tabs>
          <w:tab w:val="left" w:pos="942"/>
        </w:tabs>
        <w:ind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depend / rely on sb. to dosth.</w:t>
      </w:r>
    </w:p>
    <w:p w:rsidR="00C24999" w:rsidRDefault="0005513D">
      <w:pPr>
        <w:pStyle w:val="a3"/>
        <w:spacing w:line="278" w:lineRule="auto"/>
        <w:ind w:right="4101"/>
        <w:rPr>
          <w:rFonts w:asciiTheme="minorEastAsia" w:eastAsiaTheme="minorEastAsia" w:hAnsiTheme="minorEastAsia" w:cstheme="minorEastAsia"/>
        </w:rPr>
      </w:pPr>
      <w:r>
        <w:rPr>
          <w:rFonts w:asciiTheme="minorEastAsia" w:eastAsiaTheme="minorEastAsia" w:hAnsiTheme="minorEastAsia" w:cstheme="minorEastAsia" w:hint="eastAsia"/>
          <w:spacing w:val="-19"/>
        </w:rPr>
        <w:t xml:space="preserve">注意 </w:t>
      </w:r>
      <w:r>
        <w:rPr>
          <w:rFonts w:asciiTheme="minorEastAsia" w:eastAsiaTheme="minorEastAsia" w:hAnsiTheme="minorEastAsia" w:cstheme="minorEastAsia" w:hint="eastAsia"/>
        </w:rPr>
        <w:t>depend</w:t>
      </w:r>
      <w:r>
        <w:rPr>
          <w:rFonts w:asciiTheme="minorEastAsia" w:eastAsiaTheme="minorEastAsia" w:hAnsiTheme="minorEastAsia" w:cstheme="minorEastAsia" w:hint="eastAsia"/>
          <w:spacing w:val="-10"/>
        </w:rPr>
        <w:t xml:space="preserve"> 的派生词：</w:t>
      </w:r>
      <w:r>
        <w:rPr>
          <w:rFonts w:asciiTheme="minorEastAsia" w:eastAsiaTheme="minorEastAsia" w:hAnsiTheme="minorEastAsia" w:cstheme="minorEastAsia" w:hint="eastAsia"/>
        </w:rPr>
        <w:t>dependent (on/upon) dependence (on/upon)</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independent(of)</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IndependenceDay</w:t>
      </w:r>
    </w:p>
    <w:p w:rsidR="00C24999" w:rsidRDefault="0005513D">
      <w:pPr>
        <w:pStyle w:val="a3"/>
        <w:spacing w:line="278" w:lineRule="auto"/>
        <w:ind w:right="4194"/>
        <w:rPr>
          <w:rFonts w:asciiTheme="minorEastAsia" w:eastAsiaTheme="minorEastAsia" w:hAnsiTheme="minorEastAsia" w:cstheme="minorEastAsia"/>
        </w:rPr>
      </w:pPr>
      <w:r>
        <w:rPr>
          <w:rFonts w:asciiTheme="minorEastAsia" w:eastAsiaTheme="minorEastAsia" w:hAnsiTheme="minorEastAsia" w:cstheme="minorEastAsia" w:hint="eastAsia"/>
        </w:rPr>
        <w:t>类似用法的结构：wait for sb. to do sth. call on sb. to do sth.</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look to sb. to do sth. / for sth. 指望某人做某事</w:t>
      </w:r>
    </w:p>
    <w:p w:rsidR="00C24999" w:rsidRDefault="0005513D">
      <w:pPr>
        <w:pStyle w:val="a3"/>
        <w:spacing w:line="278" w:lineRule="auto"/>
        <w:ind w:left="101" w:right="208"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④ Children need to learn how to budget their money. Some parents go by the "learingbydoing"principleandgivetheirchildrenlumpsumsatthebeginningof the month, and by the third week of the month their account is alreadydry.</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spacing w:val="-1"/>
        </w:rPr>
        <w:t xml:space="preserve">⑤ </w:t>
      </w:r>
      <w:r>
        <w:rPr>
          <w:rFonts w:asciiTheme="minorEastAsia" w:eastAsiaTheme="minorEastAsia" w:hAnsiTheme="minorEastAsia" w:cstheme="minorEastAsia" w:hint="eastAsia"/>
        </w:rPr>
        <w:t>Ontheotherhand</w:t>
      </w:r>
      <w:r>
        <w:rPr>
          <w:rFonts w:asciiTheme="minorEastAsia" w:eastAsiaTheme="minorEastAsia" w:hAnsiTheme="minorEastAsia" w:cstheme="minorEastAsia" w:hint="eastAsia"/>
          <w:spacing w:val="-12"/>
        </w:rPr>
        <w:t xml:space="preserve">, </w:t>
      </w:r>
      <w:r>
        <w:rPr>
          <w:rFonts w:asciiTheme="minorEastAsia" w:eastAsiaTheme="minorEastAsia" w:hAnsiTheme="minorEastAsia" w:cstheme="minorEastAsia" w:hint="eastAsia"/>
        </w:rPr>
        <w:t>somelearntobudgettheirpocketmoneyverywellandeven havesavingsattheendofthemonth</w:t>
      </w:r>
      <w:r>
        <w:rPr>
          <w:rFonts w:asciiTheme="minorEastAsia" w:eastAsiaTheme="minorEastAsia" w:hAnsiTheme="minorEastAsia" w:cstheme="minorEastAsia" w:hint="eastAsia"/>
          <w:spacing w:val="-18"/>
        </w:rPr>
        <w:t xml:space="preserve">. </w:t>
      </w:r>
      <w:r>
        <w:rPr>
          <w:rFonts w:asciiTheme="minorEastAsia" w:eastAsiaTheme="minorEastAsia" w:hAnsiTheme="minorEastAsia" w:cstheme="minorEastAsia" w:hint="eastAsia"/>
        </w:rPr>
        <w:t>Theydonotborrowmoneyunnecessarily</w:t>
      </w:r>
      <w:r>
        <w:rPr>
          <w:rFonts w:asciiTheme="minorEastAsia" w:eastAsiaTheme="minorEastAsia" w:hAnsiTheme="minorEastAsia" w:cstheme="minorEastAsia" w:hint="eastAsia"/>
          <w:spacing w:val="-18"/>
        </w:rPr>
        <w:t xml:space="preserve">. </w:t>
      </w:r>
      <w:r>
        <w:rPr>
          <w:rFonts w:asciiTheme="minorEastAsia" w:eastAsiaTheme="minorEastAsia" w:hAnsiTheme="minorEastAsia" w:cstheme="minorEastAsia" w:hint="eastAsia"/>
        </w:rPr>
        <w:t>Inother words, they learn to spend within their means. (6)The key to doing this is to differentiate between needs and wants. (7)Buy the necessary first, and indulge ourselvesonlyifthereismoneyleft</w:t>
      </w:r>
      <w:r>
        <w:rPr>
          <w:rFonts w:asciiTheme="minorEastAsia" w:eastAsiaTheme="minorEastAsia" w:hAnsiTheme="minorEastAsia" w:cstheme="minorEastAsia" w:hint="eastAsia"/>
          <w:spacing w:val="10"/>
        </w:rPr>
        <w:t xml:space="preserve">. </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spacing w:val="8"/>
        </w:rPr>
        <w:t xml:space="preserve"> 承上启下的句子</w:t>
      </w:r>
      <w:r>
        <w:rPr>
          <w:rFonts w:asciiTheme="minorEastAsia" w:eastAsiaTheme="minorEastAsia" w:hAnsiTheme="minorEastAsia" w:cstheme="minorEastAsia" w:hint="eastAsia"/>
        </w:rPr>
        <w:t>）(8)Thishabit</w:t>
      </w:r>
      <w:r>
        <w:rPr>
          <w:rFonts w:asciiTheme="minorEastAsia" w:eastAsiaTheme="minorEastAsia" w:hAnsiTheme="minorEastAsia" w:cstheme="minorEastAsia" w:hint="eastAsia"/>
          <w:spacing w:val="10"/>
        </w:rPr>
        <w:t xml:space="preserve">, </w:t>
      </w:r>
      <w:r>
        <w:rPr>
          <w:rFonts w:asciiTheme="minorEastAsia" w:eastAsiaTheme="minorEastAsia" w:hAnsiTheme="minorEastAsia" w:cstheme="minorEastAsia" w:hint="eastAsia"/>
        </w:rPr>
        <w:t>when inculcatedsinceyoung</w:t>
      </w:r>
      <w:r>
        <w:rPr>
          <w:rFonts w:asciiTheme="minorEastAsia" w:eastAsiaTheme="minorEastAsia" w:hAnsiTheme="minorEastAsia" w:cstheme="minorEastAsia" w:hint="eastAsia"/>
          <w:spacing w:val="-16"/>
        </w:rPr>
        <w:t xml:space="preserve">, </w:t>
      </w:r>
      <w:r>
        <w:rPr>
          <w:rFonts w:asciiTheme="minorEastAsia" w:eastAsiaTheme="minorEastAsia" w:hAnsiTheme="minorEastAsia" w:cstheme="minorEastAsia" w:hint="eastAsia"/>
        </w:rPr>
        <w:t>standsthemingoodsteadwhentheystartworkingandearning theirownmoney</w:t>
      </w:r>
      <w:r>
        <w:rPr>
          <w:rFonts w:asciiTheme="minorEastAsia" w:eastAsiaTheme="minorEastAsia" w:hAnsiTheme="minorEastAsia" w:cstheme="minorEastAsia" w:hint="eastAsia"/>
          <w:spacing w:val="-11"/>
        </w:rPr>
        <w:t xml:space="preserve">. </w:t>
      </w:r>
      <w:r>
        <w:rPr>
          <w:rFonts w:asciiTheme="minorEastAsia" w:eastAsiaTheme="minorEastAsia" w:hAnsiTheme="minorEastAsia" w:cstheme="minorEastAsia" w:hint="eastAsia"/>
        </w:rPr>
        <w:t>Itenablesthemtoresistthetemptationof"buynowandpaylater"</w:t>
      </w:r>
    </w:p>
    <w:p w:rsidR="00C24999" w:rsidRDefault="00C24999">
      <w:pPr>
        <w:spacing w:line="278" w:lineRule="auto"/>
        <w:jc w:val="both"/>
        <w:rPr>
          <w:rFonts w:asciiTheme="minorEastAsia" w:eastAsiaTheme="minorEastAsia" w:hAnsiTheme="minorEastAsia" w:cstheme="minorEastAsia"/>
        </w:rPr>
        <w:sectPr w:rsidR="00C24999">
          <w:footerReference w:type="default" r:id="rId13"/>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pgNumType w:start="40"/>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line="278" w:lineRule="auto"/>
        <w:ind w:right="5993" w:hanging="420"/>
        <w:rPr>
          <w:rFonts w:asciiTheme="minorEastAsia" w:eastAsiaTheme="minorEastAsia" w:hAnsiTheme="minorEastAsia" w:cstheme="minorEastAsia"/>
        </w:rPr>
      </w:pPr>
      <w:r>
        <w:rPr>
          <w:rFonts w:asciiTheme="minorEastAsia" w:eastAsiaTheme="minorEastAsia" w:hAnsiTheme="minorEastAsia" w:cstheme="minorEastAsia" w:hint="eastAsia"/>
        </w:rPr>
        <w:t>schemes.（承上总结的句子） 本部分重点及难点</w:t>
      </w:r>
    </w:p>
    <w:p w:rsidR="00C24999" w:rsidRDefault="0005513D">
      <w:pPr>
        <w:pStyle w:val="a4"/>
        <w:numPr>
          <w:ilvl w:val="0"/>
          <w:numId w:val="69"/>
        </w:numPr>
        <w:tabs>
          <w:tab w:val="left" w:pos="841"/>
        </w:tabs>
        <w:spacing w:before="0" w:line="278" w:lineRule="auto"/>
        <w:ind w:left="101" w:right="219"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Thekeytodoingthisistodifferentiatebetweenneedsandwants</w:t>
      </w:r>
      <w:r>
        <w:rPr>
          <w:rFonts w:asciiTheme="minorEastAsia" w:eastAsiaTheme="minorEastAsia" w:hAnsiTheme="minorEastAsia" w:cstheme="minorEastAsia" w:hint="eastAsia"/>
          <w:spacing w:val="3"/>
          <w:sz w:val="21"/>
        </w:rPr>
        <w:t>. 做到这一点的关键是区分必须的和想要的。</w:t>
      </w:r>
    </w:p>
    <w:p w:rsidR="00C24999" w:rsidRDefault="0005513D">
      <w:pPr>
        <w:pStyle w:val="a4"/>
        <w:numPr>
          <w:ilvl w:val="0"/>
          <w:numId w:val="74"/>
        </w:numPr>
        <w:tabs>
          <w:tab w:val="left" w:pos="942"/>
        </w:tabs>
        <w:spacing w:before="0" w:line="269" w:lineRule="exact"/>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 key to (doing)sth.</w:t>
      </w:r>
    </w:p>
    <w:p w:rsidR="00C24999" w:rsidRDefault="0005513D">
      <w:pPr>
        <w:pStyle w:val="a4"/>
        <w:numPr>
          <w:ilvl w:val="0"/>
          <w:numId w:val="74"/>
        </w:numPr>
        <w:tabs>
          <w:tab w:val="left" w:pos="932"/>
        </w:tabs>
        <w:spacing w:line="278" w:lineRule="auto"/>
        <w:ind w:left="101" w:right="215"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differentiatebetweenAandB</w:t>
      </w:r>
      <w:r>
        <w:rPr>
          <w:rFonts w:asciiTheme="minorEastAsia" w:eastAsiaTheme="minorEastAsia" w:hAnsiTheme="minorEastAsia" w:cstheme="minorEastAsia" w:hint="eastAsia"/>
          <w:spacing w:val="-36"/>
          <w:sz w:val="21"/>
        </w:rPr>
        <w:t xml:space="preserve"> 和 </w:t>
      </w:r>
      <w:r>
        <w:rPr>
          <w:rFonts w:asciiTheme="minorEastAsia" w:eastAsiaTheme="minorEastAsia" w:hAnsiTheme="minorEastAsia" w:cstheme="minorEastAsia" w:hint="eastAsia"/>
          <w:sz w:val="21"/>
        </w:rPr>
        <w:t>differfrom</w:t>
      </w:r>
      <w:r>
        <w:rPr>
          <w:rFonts w:asciiTheme="minorEastAsia" w:eastAsiaTheme="minorEastAsia" w:hAnsiTheme="minorEastAsia" w:cstheme="minorEastAsia" w:hint="eastAsia"/>
          <w:spacing w:val="3"/>
          <w:sz w:val="21"/>
        </w:rPr>
        <w:t>…的不同： 前者意为"区分</w:t>
      </w:r>
      <w:r>
        <w:rPr>
          <w:rFonts w:asciiTheme="minorEastAsia" w:eastAsiaTheme="minorEastAsia" w:hAnsiTheme="minorEastAsia" w:cstheme="minorEastAsia" w:hint="eastAsia"/>
          <w:sz w:val="21"/>
        </w:rPr>
        <w:t>A</w:t>
      </w:r>
      <w:r>
        <w:rPr>
          <w:rFonts w:asciiTheme="minorEastAsia" w:eastAsiaTheme="minorEastAsia" w:hAnsiTheme="minorEastAsia" w:cstheme="minorEastAsia" w:hint="eastAsia"/>
          <w:spacing w:val="-36"/>
          <w:sz w:val="21"/>
        </w:rPr>
        <w:t xml:space="preserve"> 和 </w:t>
      </w:r>
      <w:r>
        <w:rPr>
          <w:rFonts w:asciiTheme="minorEastAsia" w:eastAsiaTheme="minorEastAsia" w:hAnsiTheme="minorEastAsia" w:cstheme="minorEastAsia" w:hint="eastAsia"/>
          <w:sz w:val="21"/>
        </w:rPr>
        <w:t>B" 后者意为"与……不同"</w:t>
      </w:r>
    </w:p>
    <w:p w:rsidR="00C24999" w:rsidRDefault="0005513D">
      <w:pPr>
        <w:pStyle w:val="a3"/>
        <w:spacing w:before="0" w:line="278" w:lineRule="auto"/>
        <w:ind w:right="3997"/>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626752" behindDoc="1" locked="0" layoutInCell="1" allowOverlap="1">
            <wp:simplePos x="0" y="0"/>
            <wp:positionH relativeFrom="page">
              <wp:posOffset>2157730</wp:posOffset>
            </wp:positionH>
            <wp:positionV relativeFrom="paragraph">
              <wp:posOffset>290830</wp:posOffset>
            </wp:positionV>
            <wp:extent cx="4257675" cy="5871845"/>
            <wp:effectExtent l="0" t="0" r="0" b="0"/>
            <wp:wrapNone/>
            <wp:docPr id="8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rPr>
        <w:t>注意同根词：differAdiffersfromB … different A is different from B difference the difference between A andB</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differentiate differentiate between A and B</w:t>
      </w:r>
    </w:p>
    <w:p w:rsidR="00C24999" w:rsidRDefault="0005513D">
      <w:pPr>
        <w:pStyle w:val="a4"/>
        <w:numPr>
          <w:ilvl w:val="0"/>
          <w:numId w:val="69"/>
        </w:numPr>
        <w:tabs>
          <w:tab w:val="left" w:pos="827"/>
        </w:tabs>
        <w:ind w:left="826" w:hanging="306"/>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Buythenecessaryfirst,andindulgeourselvesonlyifthereismoneyleft.</w:t>
      </w:r>
    </w:p>
    <w:p w:rsidR="00C24999" w:rsidRDefault="0005513D">
      <w:pPr>
        <w:pStyle w:val="a4"/>
        <w:numPr>
          <w:ilvl w:val="0"/>
          <w:numId w:val="75"/>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onlyif 只有在……的情况下</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注意区分 if only 要是……就好了 If only I were a free bird flying in the sky.</w:t>
      </w:r>
    </w:p>
    <w:p w:rsidR="00C24999" w:rsidRDefault="0005513D">
      <w:pPr>
        <w:pStyle w:val="a4"/>
        <w:numPr>
          <w:ilvl w:val="0"/>
          <w:numId w:val="75"/>
        </w:numPr>
        <w:tabs>
          <w:tab w:val="left" w:pos="942"/>
        </w:tabs>
        <w:ind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thereismoneyleft</w:t>
      </w:r>
      <w:r>
        <w:rPr>
          <w:rFonts w:asciiTheme="minorEastAsia" w:eastAsiaTheme="minorEastAsia" w:hAnsiTheme="minorEastAsia" w:cstheme="minorEastAsia" w:hint="eastAsia"/>
          <w:spacing w:val="-1"/>
          <w:sz w:val="21"/>
        </w:rPr>
        <w:t>. 钱有剩余。</w:t>
      </w:r>
    </w:p>
    <w:p w:rsidR="00C24999" w:rsidRDefault="0005513D">
      <w:pPr>
        <w:pStyle w:val="a4"/>
        <w:numPr>
          <w:ilvl w:val="0"/>
          <w:numId w:val="69"/>
        </w:numPr>
        <w:tabs>
          <w:tab w:val="left" w:pos="820"/>
        </w:tabs>
        <w:spacing w:line="278" w:lineRule="auto"/>
        <w:ind w:left="101" w:right="208"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Thishabit</w:t>
      </w:r>
      <w:r>
        <w:rPr>
          <w:rFonts w:asciiTheme="minorEastAsia" w:eastAsiaTheme="minorEastAsia" w:hAnsiTheme="minorEastAsia" w:cstheme="minorEastAsia" w:hint="eastAsia"/>
          <w:spacing w:val="-9"/>
          <w:sz w:val="21"/>
        </w:rPr>
        <w:t xml:space="preserve">, </w:t>
      </w:r>
      <w:r>
        <w:rPr>
          <w:rFonts w:asciiTheme="minorEastAsia" w:eastAsiaTheme="minorEastAsia" w:hAnsiTheme="minorEastAsia" w:cstheme="minorEastAsia" w:hint="eastAsia"/>
          <w:sz w:val="21"/>
        </w:rPr>
        <w:t>wheninculcatedsinceyoung</w:t>
      </w:r>
      <w:r>
        <w:rPr>
          <w:rFonts w:asciiTheme="minorEastAsia" w:eastAsiaTheme="minorEastAsia" w:hAnsiTheme="minorEastAsia" w:cstheme="minorEastAsia" w:hint="eastAsia"/>
          <w:spacing w:val="-9"/>
          <w:sz w:val="21"/>
        </w:rPr>
        <w:t xml:space="preserve">, </w:t>
      </w:r>
      <w:r>
        <w:rPr>
          <w:rFonts w:asciiTheme="minorEastAsia" w:eastAsiaTheme="minorEastAsia" w:hAnsiTheme="minorEastAsia" w:cstheme="minorEastAsia" w:hint="eastAsia"/>
          <w:sz w:val="21"/>
        </w:rPr>
        <w:t>standsthemingoodsteadwhenthey startworkingandearningtheirownmoney</w:t>
      </w:r>
      <w:r>
        <w:rPr>
          <w:rFonts w:asciiTheme="minorEastAsia" w:eastAsiaTheme="minorEastAsia" w:hAnsiTheme="minorEastAsia" w:cstheme="minorEastAsia" w:hint="eastAsia"/>
          <w:spacing w:val="-1"/>
          <w:sz w:val="21"/>
        </w:rPr>
        <w:t>. 当他们开始工作赚钱，年幼时受到谆谆教诲而养成的习惯就会使他们受益。</w:t>
      </w:r>
    </w:p>
    <w:p w:rsidR="00C24999" w:rsidRDefault="0005513D">
      <w:pPr>
        <w:pStyle w:val="a4"/>
        <w:numPr>
          <w:ilvl w:val="0"/>
          <w:numId w:val="76"/>
        </w:numPr>
        <w:tabs>
          <w:tab w:val="left" w:pos="918"/>
        </w:tabs>
        <w:spacing w:before="0" w:line="278" w:lineRule="auto"/>
        <w:ind w:right="214"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inculcatesth</w:t>
      </w:r>
      <w:r>
        <w:rPr>
          <w:rFonts w:asciiTheme="minorEastAsia" w:eastAsiaTheme="minorEastAsia" w:hAnsiTheme="minorEastAsia" w:cstheme="minorEastAsia" w:hint="eastAsia"/>
          <w:spacing w:val="-12"/>
          <w:sz w:val="21"/>
        </w:rPr>
        <w:t xml:space="preserve">. </w:t>
      </w:r>
      <w:r>
        <w:rPr>
          <w:rFonts w:asciiTheme="minorEastAsia" w:eastAsiaTheme="minorEastAsia" w:hAnsiTheme="minorEastAsia" w:cstheme="minorEastAsia" w:hint="eastAsia"/>
          <w:sz w:val="21"/>
        </w:rPr>
        <w:t>in/intosb</w:t>
      </w:r>
      <w:r>
        <w:rPr>
          <w:rFonts w:asciiTheme="minorEastAsia" w:eastAsiaTheme="minorEastAsia" w:hAnsiTheme="minorEastAsia" w:cstheme="minorEastAsia" w:hint="eastAsia"/>
          <w:spacing w:val="-12"/>
          <w:sz w:val="21"/>
        </w:rPr>
        <w:t xml:space="preserve">. </w:t>
      </w:r>
      <w:r>
        <w:rPr>
          <w:rFonts w:asciiTheme="minorEastAsia" w:eastAsiaTheme="minorEastAsia" w:hAnsiTheme="minorEastAsia" w:cstheme="minorEastAsia" w:hint="eastAsia"/>
          <w:sz w:val="21"/>
        </w:rPr>
        <w:t>/inculcatesb</w:t>
      </w:r>
      <w:r>
        <w:rPr>
          <w:rFonts w:asciiTheme="minorEastAsia" w:eastAsiaTheme="minorEastAsia" w:hAnsiTheme="minorEastAsia" w:cstheme="minorEastAsia" w:hint="eastAsia"/>
          <w:spacing w:val="-14"/>
          <w:sz w:val="21"/>
        </w:rPr>
        <w:t xml:space="preserve">. </w:t>
      </w:r>
      <w:r>
        <w:rPr>
          <w:rFonts w:asciiTheme="minorEastAsia" w:eastAsiaTheme="minorEastAsia" w:hAnsiTheme="minorEastAsia" w:cstheme="minorEastAsia" w:hint="eastAsia"/>
          <w:sz w:val="21"/>
        </w:rPr>
        <w:t>withsth</w:t>
      </w:r>
      <w:r>
        <w:rPr>
          <w:rFonts w:asciiTheme="minorEastAsia" w:eastAsiaTheme="minorEastAsia" w:hAnsiTheme="minorEastAsia" w:cstheme="minorEastAsia" w:hint="eastAsia"/>
          <w:spacing w:val="-2"/>
          <w:sz w:val="21"/>
        </w:rPr>
        <w:t>. 向某人灌输……，用…… 教育某人</w:t>
      </w:r>
    </w:p>
    <w:p w:rsidR="00C24999" w:rsidRDefault="0005513D">
      <w:pPr>
        <w:pStyle w:val="a3"/>
        <w:spacing w:before="0" w:line="278" w:lineRule="auto"/>
        <w:ind w:left="101" w:right="208"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inculcate in young people a respect for the law = inculcate young people with a respect for the law 向年轻人反复灌输法制的思想</w:t>
      </w:r>
    </w:p>
    <w:p w:rsidR="00C24999" w:rsidRDefault="0005513D">
      <w:pPr>
        <w:pStyle w:val="a4"/>
        <w:numPr>
          <w:ilvl w:val="0"/>
          <w:numId w:val="76"/>
        </w:numPr>
        <w:tabs>
          <w:tab w:val="left" w:pos="942"/>
        </w:tabs>
        <w:spacing w:before="0" w:line="278" w:lineRule="auto"/>
        <w:ind w:left="521" w:right="3157"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stand sb. in good stead: be beneficial to sb. 补充：benefit-beneficial</w:t>
      </w:r>
    </w:p>
    <w:p w:rsidR="00C24999" w:rsidRDefault="0005513D">
      <w:pPr>
        <w:pStyle w:val="a3"/>
        <w:spacing w:before="0" w:line="278" w:lineRule="auto"/>
        <w:ind w:right="6098"/>
        <w:rPr>
          <w:rFonts w:asciiTheme="minorEastAsia" w:eastAsiaTheme="minorEastAsia" w:hAnsiTheme="minorEastAsia" w:cstheme="minorEastAsia"/>
        </w:rPr>
      </w:pPr>
      <w:r>
        <w:rPr>
          <w:rFonts w:asciiTheme="minorEastAsia" w:eastAsiaTheme="minorEastAsia" w:hAnsiTheme="minorEastAsia" w:cstheme="minorEastAsia" w:hint="eastAsia"/>
        </w:rPr>
        <w:t>influence-influential mystery-mysterious misery-miserable</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spacing w:val="-1"/>
        </w:rPr>
        <w:t xml:space="preserve">⑥ </w:t>
      </w:r>
      <w:r>
        <w:rPr>
          <w:rFonts w:asciiTheme="minorEastAsia" w:eastAsiaTheme="minorEastAsia" w:hAnsiTheme="minorEastAsia" w:cstheme="minorEastAsia" w:hint="eastAsia"/>
        </w:rPr>
        <w:t>Formationofanyhabitstartsatatenderage（幼年）</w:t>
      </w:r>
      <w:r>
        <w:rPr>
          <w:rFonts w:asciiTheme="minorEastAsia" w:eastAsiaTheme="minorEastAsia" w:hAnsiTheme="minorEastAsia" w:cstheme="minorEastAsia" w:hint="eastAsia"/>
          <w:spacing w:val="-9"/>
        </w:rPr>
        <w:t xml:space="preserve">. </w:t>
      </w:r>
      <w:r>
        <w:rPr>
          <w:rFonts w:asciiTheme="minorEastAsia" w:eastAsiaTheme="minorEastAsia" w:hAnsiTheme="minorEastAsia" w:cstheme="minorEastAsia" w:hint="eastAsia"/>
        </w:rPr>
        <w:t>(9)Thereisnobetter way to teach children to manage money than to start with their pocket money. They needtolearntheimportanceofbudgetingrightfromkindergartendays</w:t>
      </w:r>
      <w:r>
        <w:rPr>
          <w:rFonts w:asciiTheme="minorEastAsia" w:eastAsiaTheme="minorEastAsia" w:hAnsiTheme="minorEastAsia" w:cstheme="minorEastAsia" w:hint="eastAsia"/>
          <w:spacing w:val="-12"/>
        </w:rPr>
        <w:t xml:space="preserve">. </w:t>
      </w:r>
      <w:r>
        <w:rPr>
          <w:rFonts w:asciiTheme="minorEastAsia" w:eastAsiaTheme="minorEastAsia" w:hAnsiTheme="minorEastAsia" w:cstheme="minorEastAsia" w:hint="eastAsia"/>
        </w:rPr>
        <w:t>Itisagood ideatostartwithdailypocketmoneyandmoveontomonthlypocketmoney.（</w:t>
      </w:r>
      <w:r>
        <w:rPr>
          <w:rFonts w:asciiTheme="minorEastAsia" w:eastAsiaTheme="minorEastAsia" w:hAnsiTheme="minorEastAsia" w:cstheme="minorEastAsia" w:hint="eastAsia"/>
          <w:spacing w:val="3"/>
        </w:rPr>
        <w:t>承上启下的句子）</w:t>
      </w:r>
      <w:r>
        <w:rPr>
          <w:rFonts w:asciiTheme="minorEastAsia" w:eastAsiaTheme="minorEastAsia" w:hAnsiTheme="minorEastAsia" w:cstheme="minorEastAsia" w:hint="eastAsia"/>
        </w:rPr>
        <w:t>Whenchildrenlearntospendwithintheirmeans</w:t>
      </w:r>
      <w:r>
        <w:rPr>
          <w:rFonts w:asciiTheme="minorEastAsia" w:eastAsiaTheme="minorEastAsia" w:hAnsiTheme="minorEastAsia" w:cstheme="minorEastAsia" w:hint="eastAsia"/>
          <w:spacing w:val="-18"/>
        </w:rPr>
        <w:t xml:space="preserve">, </w:t>
      </w:r>
      <w:r>
        <w:rPr>
          <w:rFonts w:asciiTheme="minorEastAsia" w:eastAsiaTheme="minorEastAsia" w:hAnsiTheme="minorEastAsia" w:cstheme="minorEastAsia" w:hint="eastAsia"/>
        </w:rPr>
        <w:t>theyareabletomanage their finances well later in theirlives.</w:t>
      </w:r>
    </w:p>
    <w:p w:rsidR="00C24999" w:rsidRDefault="0005513D">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69"/>
        </w:numPr>
        <w:tabs>
          <w:tab w:val="left" w:pos="829"/>
        </w:tabs>
        <w:spacing w:before="41" w:line="278" w:lineRule="auto"/>
        <w:ind w:left="101" w:right="205"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Thereisnobetterwaytoteachchildrentomanagemoneythantostartwith their pocketmoney.</w:t>
      </w:r>
    </w:p>
    <w:p w:rsidR="00C24999" w:rsidRDefault="0005513D">
      <w:pPr>
        <w:pStyle w:val="a3"/>
        <w:spacing w:before="0" w:line="278" w:lineRule="auto"/>
        <w:ind w:left="101" w:firstLine="420"/>
        <w:rPr>
          <w:rFonts w:asciiTheme="minorEastAsia" w:eastAsiaTheme="minorEastAsia" w:hAnsiTheme="minorEastAsia" w:cstheme="minorEastAsia"/>
        </w:rPr>
      </w:pPr>
      <w:r>
        <w:rPr>
          <w:rFonts w:asciiTheme="minorEastAsia" w:eastAsiaTheme="minorEastAsia" w:hAnsiTheme="minorEastAsia" w:cstheme="minorEastAsia" w:hint="eastAsia"/>
        </w:rPr>
        <w:t>否定词和比较级连用相当于最高级。本句相当于：Tostartwiththeirpocketmoneyis the best way to teach children to managemoney.</w:t>
      </w:r>
    </w:p>
    <w:p w:rsidR="00C24999" w:rsidRDefault="0005513D">
      <w:pPr>
        <w:pStyle w:val="a3"/>
        <w:spacing w:before="0" w:line="278" w:lineRule="auto"/>
        <w:ind w:right="219"/>
        <w:rPr>
          <w:rFonts w:asciiTheme="minorEastAsia" w:eastAsiaTheme="minorEastAsia" w:hAnsiTheme="minorEastAsia" w:cstheme="minorEastAsia"/>
        </w:rPr>
      </w:pPr>
      <w:r>
        <w:rPr>
          <w:rFonts w:asciiTheme="minorEastAsia" w:eastAsiaTheme="minorEastAsia" w:hAnsiTheme="minorEastAsia" w:cstheme="minorEastAsia" w:hint="eastAsia"/>
        </w:rPr>
        <w:t>再如：Thereisnothingbetterthanhavingacolddrinkonahotsummerafternoon. I cannot agree with youmore.</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I cannot care less.</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His words cannot be more inspiring.</w:t>
      </w:r>
    </w:p>
    <w:p w:rsidR="00C24999" w:rsidRDefault="0005513D">
      <w:pPr>
        <w:pStyle w:val="a4"/>
        <w:numPr>
          <w:ilvl w:val="0"/>
          <w:numId w:val="68"/>
        </w:numPr>
        <w:tabs>
          <w:tab w:val="left" w:pos="1045"/>
        </w:tabs>
        <w:spacing w:line="278" w:lineRule="auto"/>
        <w:ind w:left="521" w:right="6097"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部分练习讲解 P218 Bridging the</w:t>
      </w:r>
      <w:r>
        <w:rPr>
          <w:rFonts w:asciiTheme="minorEastAsia" w:eastAsiaTheme="minorEastAsia" w:hAnsiTheme="minorEastAsia" w:cstheme="minorEastAsia" w:hint="eastAsia"/>
          <w:spacing w:val="-5"/>
          <w:sz w:val="21"/>
        </w:rPr>
        <w:t>Gap</w:t>
      </w:r>
    </w:p>
    <w:p w:rsidR="00C24999" w:rsidRDefault="0005513D">
      <w:pPr>
        <w:pStyle w:val="a3"/>
        <w:spacing w:before="0" w:line="278" w:lineRule="auto"/>
        <w:ind w:left="101" w:right="211" w:firstLine="420"/>
        <w:rPr>
          <w:rFonts w:asciiTheme="minorEastAsia" w:eastAsiaTheme="minorEastAsia" w:hAnsiTheme="minorEastAsia" w:cstheme="minorEastAsia"/>
        </w:rPr>
      </w:pPr>
      <w:r>
        <w:rPr>
          <w:rFonts w:asciiTheme="minorEastAsia" w:eastAsiaTheme="minorEastAsia" w:hAnsiTheme="minorEastAsia" w:cstheme="minorEastAsia" w:hint="eastAsia"/>
        </w:rPr>
        <w:t>Directions:Fillintheblankswithawordoraphrasethatbestcompletesthe passage. You may choose a suitable one from the listgiven.</w:t>
      </w:r>
    </w:p>
    <w:p w:rsidR="00C24999" w:rsidRDefault="00C24999">
      <w:pPr>
        <w:spacing w:line="278" w:lineRule="auto"/>
        <w:rPr>
          <w:rFonts w:asciiTheme="minorEastAsia" w:eastAsiaTheme="minorEastAsia" w:hAnsiTheme="minorEastAsia" w:cstheme="minorEastAsia"/>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05513D">
      <w:pPr>
        <w:pStyle w:val="a3"/>
        <w:spacing w:before="69"/>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解题方法：把词分类</w:t>
      </w:r>
    </w:p>
    <w:p w:rsidR="00C24999" w:rsidRDefault="00C24999">
      <w:pPr>
        <w:pStyle w:val="a3"/>
        <w:spacing w:before="9"/>
        <w:ind w:left="0"/>
        <w:rPr>
          <w:rFonts w:asciiTheme="minorEastAsia" w:eastAsiaTheme="minorEastAsia" w:hAnsiTheme="minorEastAsia" w:cstheme="minorEastAsia"/>
          <w:sz w:val="5"/>
        </w:rPr>
      </w:pPr>
    </w:p>
    <w:tbl>
      <w:tblPr>
        <w:tblW w:w="0" w:type="auto"/>
        <w:tblInd w:w="479" w:type="dxa"/>
        <w:tblLayout w:type="fixed"/>
        <w:tblCellMar>
          <w:left w:w="0" w:type="dxa"/>
          <w:right w:w="0" w:type="dxa"/>
        </w:tblCellMar>
        <w:tblLook w:val="04A0" w:firstRow="1" w:lastRow="0" w:firstColumn="1" w:lastColumn="0" w:noHBand="0" w:noVBand="1"/>
      </w:tblPr>
      <w:tblGrid>
        <w:gridCol w:w="889"/>
        <w:gridCol w:w="1521"/>
        <w:gridCol w:w="1419"/>
        <w:gridCol w:w="1101"/>
      </w:tblGrid>
      <w:tr w:rsidR="00C24999">
        <w:trPr>
          <w:trHeight w:val="260"/>
        </w:trPr>
        <w:tc>
          <w:tcPr>
            <w:tcW w:w="889" w:type="dxa"/>
          </w:tcPr>
          <w:p w:rsidR="00C24999" w:rsidRDefault="0005513D">
            <w:pPr>
              <w:pStyle w:val="TableParagraph"/>
              <w:spacing w:befor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动词</w:t>
            </w:r>
          </w:p>
        </w:tc>
        <w:tc>
          <w:tcPr>
            <w:tcW w:w="1521" w:type="dxa"/>
          </w:tcPr>
          <w:p w:rsidR="00C24999" w:rsidRDefault="0005513D">
            <w:pPr>
              <w:pStyle w:val="TableParagraph"/>
              <w:spacing w:before="0"/>
              <w:ind w:left="629"/>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形容词</w:t>
            </w:r>
          </w:p>
        </w:tc>
        <w:tc>
          <w:tcPr>
            <w:tcW w:w="1419" w:type="dxa"/>
          </w:tcPr>
          <w:p w:rsidR="00C24999" w:rsidRDefault="0005513D">
            <w:pPr>
              <w:pStyle w:val="TableParagraph"/>
              <w:spacing w:before="0"/>
              <w:ind w:left="244" w:right="294"/>
              <w:jc w:val="center"/>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连词</w:t>
            </w:r>
          </w:p>
        </w:tc>
        <w:tc>
          <w:tcPr>
            <w:tcW w:w="1101" w:type="dxa"/>
          </w:tcPr>
          <w:p w:rsidR="00C24999" w:rsidRDefault="0005513D">
            <w:pPr>
              <w:pStyle w:val="TableParagraph"/>
              <w:spacing w:before="0"/>
              <w:ind w:left="188" w:right="30"/>
              <w:jc w:val="center"/>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副词</w:t>
            </w:r>
          </w:p>
        </w:tc>
      </w:tr>
      <w:tr w:rsidR="00C24999">
        <w:trPr>
          <w:trHeight w:val="260"/>
        </w:trPr>
        <w:tc>
          <w:tcPr>
            <w:tcW w:w="889" w:type="dxa"/>
          </w:tcPr>
          <w:p w:rsidR="00C24999" w:rsidRDefault="0005513D">
            <w:pPr>
              <w:pStyle w:val="TableParagraph"/>
              <w:spacing w:line="21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grow</w:t>
            </w:r>
          </w:p>
        </w:tc>
        <w:tc>
          <w:tcPr>
            <w:tcW w:w="1521" w:type="dxa"/>
          </w:tcPr>
          <w:p w:rsidR="00C24999" w:rsidRDefault="0005513D">
            <w:pPr>
              <w:pStyle w:val="TableParagraph"/>
              <w:spacing w:line="219" w:lineRule="exact"/>
              <w:ind w:left="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basic</w:t>
            </w:r>
          </w:p>
        </w:tc>
        <w:tc>
          <w:tcPr>
            <w:tcW w:w="1419" w:type="dxa"/>
          </w:tcPr>
          <w:p w:rsidR="00C24999" w:rsidRDefault="0005513D">
            <w:pPr>
              <w:pStyle w:val="TableParagraph"/>
              <w:spacing w:line="219" w:lineRule="exact"/>
              <w:ind w:left="245" w:right="294"/>
              <w:jc w:val="center"/>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now that</w:t>
            </w:r>
          </w:p>
        </w:tc>
        <w:tc>
          <w:tcPr>
            <w:tcW w:w="1101" w:type="dxa"/>
          </w:tcPr>
          <w:p w:rsidR="00C24999" w:rsidRDefault="0005513D">
            <w:pPr>
              <w:pStyle w:val="TableParagraph"/>
              <w:spacing w:line="219" w:lineRule="exact"/>
              <w:ind w:left="295" w:right="30"/>
              <w:jc w:val="center"/>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ideally</w:t>
            </w:r>
          </w:p>
        </w:tc>
      </w:tr>
    </w:tbl>
    <w:p w:rsidR="00C24999" w:rsidRDefault="0005513D">
      <w:pPr>
        <w:pStyle w:val="a3"/>
        <w:tabs>
          <w:tab w:val="left" w:pos="1781"/>
          <w:tab w:val="left" w:pos="1884"/>
          <w:tab w:val="left" w:pos="4510"/>
        </w:tabs>
        <w:spacing w:before="73" w:line="278" w:lineRule="auto"/>
        <w:ind w:right="3789"/>
        <w:rPr>
          <w:rFonts w:asciiTheme="minorEastAsia" w:eastAsiaTheme="minorEastAsia" w:hAnsiTheme="minorEastAsia" w:cstheme="minorEastAsia"/>
        </w:rPr>
      </w:pPr>
      <w:r>
        <w:rPr>
          <w:rFonts w:asciiTheme="minorEastAsia" w:eastAsiaTheme="minorEastAsia" w:hAnsiTheme="minorEastAsia" w:cstheme="minorEastAsia" w:hint="eastAsia"/>
        </w:rPr>
        <w:t>invest</w:t>
      </w:r>
      <w:r>
        <w:rPr>
          <w:rFonts w:asciiTheme="minorEastAsia" w:eastAsiaTheme="minorEastAsia" w:hAnsiTheme="minorEastAsia" w:cstheme="minorEastAsia" w:hint="eastAsia"/>
        </w:rPr>
        <w:tab/>
        <w:t>wasteful</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spacing w:val="-4"/>
        </w:rPr>
        <w:t xml:space="preserve">where </w:t>
      </w:r>
      <w:r>
        <w:rPr>
          <w:rFonts w:asciiTheme="minorEastAsia" w:eastAsiaTheme="minorEastAsia" w:hAnsiTheme="minorEastAsia" w:cstheme="minorEastAsia" w:hint="eastAsia"/>
        </w:rPr>
        <w:t>called</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direct</w:t>
      </w:r>
    </w:p>
    <w:p w:rsidR="00C24999" w:rsidRDefault="0005513D">
      <w:pPr>
        <w:pStyle w:val="a3"/>
        <w:spacing w:before="0" w:line="278" w:lineRule="auto"/>
        <w:ind w:right="7134"/>
        <w:rPr>
          <w:rFonts w:asciiTheme="minorEastAsia" w:eastAsiaTheme="minorEastAsia" w:hAnsiTheme="minorEastAsia" w:cstheme="minorEastAsia"/>
        </w:rPr>
      </w:pPr>
      <w:r>
        <w:rPr>
          <w:rFonts w:asciiTheme="minorEastAsia" w:eastAsiaTheme="minorEastAsia" w:hAnsiTheme="minorEastAsia" w:cstheme="minorEastAsia" w:hint="eastAsia"/>
        </w:rPr>
        <w:t>accumulated direct</w:t>
      </w:r>
    </w:p>
    <w:p w:rsidR="00C24999" w:rsidRDefault="0005513D">
      <w:pPr>
        <w:pStyle w:val="a3"/>
        <w:spacing w:before="0" w:line="278" w:lineRule="auto"/>
        <w:ind w:left="101" w:right="203"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628800" behindDoc="1" locked="0" layoutInCell="1" allowOverlap="1">
            <wp:simplePos x="0" y="0"/>
            <wp:positionH relativeFrom="page">
              <wp:posOffset>2157730</wp:posOffset>
            </wp:positionH>
            <wp:positionV relativeFrom="paragraph">
              <wp:posOffset>290830</wp:posOffset>
            </wp:positionV>
            <wp:extent cx="4257675" cy="5871845"/>
            <wp:effectExtent l="0" t="0" r="0" b="0"/>
            <wp:wrapNone/>
            <wp:docPr id="9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rPr>
        <w:t>Money management can actually be broken down into a very simple practice that evenafourthgradercandoinhisyounglife</w:t>
      </w:r>
      <w:r>
        <w:rPr>
          <w:rFonts w:asciiTheme="minorEastAsia" w:eastAsiaTheme="minorEastAsia" w:hAnsiTheme="minorEastAsia" w:cstheme="minorEastAsia" w:hint="eastAsia"/>
          <w:spacing w:val="-17"/>
        </w:rPr>
        <w:t xml:space="preserve">. </w:t>
      </w:r>
      <w:r>
        <w:rPr>
          <w:rFonts w:asciiTheme="minorEastAsia" w:eastAsiaTheme="minorEastAsia" w:hAnsiTheme="minorEastAsia" w:cstheme="minorEastAsia" w:hint="eastAsia"/>
        </w:rPr>
        <w:t>The1basicsteptobeingonyourwealth path is knowing how much you really do need in your life and how you can 2 invest the rest. If you are already working, arrange with your company to 3 directa predeterminedamountofyourpayroll（工资单）intoaforcedsavingsfundandthen youwilllearntolivewiththerest</w:t>
      </w:r>
      <w:r>
        <w:rPr>
          <w:rFonts w:asciiTheme="minorEastAsia" w:eastAsiaTheme="minorEastAsia" w:hAnsiTheme="minorEastAsia" w:cstheme="minorEastAsia" w:hint="eastAsia"/>
          <w:spacing w:val="-6"/>
        </w:rPr>
        <w:t xml:space="preserve">. </w:t>
      </w:r>
      <w:r>
        <w:rPr>
          <w:rFonts w:asciiTheme="minorEastAsia" w:eastAsiaTheme="minorEastAsia" w:hAnsiTheme="minorEastAsia" w:cstheme="minorEastAsia" w:hint="eastAsia"/>
        </w:rPr>
        <w:t>4Ideally</w:t>
      </w:r>
      <w:r>
        <w:rPr>
          <w:rFonts w:asciiTheme="minorEastAsia" w:eastAsiaTheme="minorEastAsia" w:hAnsiTheme="minorEastAsia" w:cstheme="minorEastAsia" w:hint="eastAsia"/>
          <w:spacing w:val="-7"/>
        </w:rPr>
        <w:t xml:space="preserve">, </w:t>
      </w:r>
      <w:r>
        <w:rPr>
          <w:rFonts w:asciiTheme="minorEastAsia" w:eastAsiaTheme="minorEastAsia" w:hAnsiTheme="minorEastAsia" w:cstheme="minorEastAsia" w:hint="eastAsia"/>
        </w:rPr>
        <w:t>theamountthatisleftforyouto workwithissmaller</w:t>
      </w:r>
      <w:r>
        <w:rPr>
          <w:rFonts w:asciiTheme="minorEastAsia" w:eastAsiaTheme="minorEastAsia" w:hAnsiTheme="minorEastAsia" w:cstheme="minorEastAsia" w:hint="eastAsia"/>
          <w:spacing w:val="-11"/>
        </w:rPr>
        <w:t xml:space="preserve">, </w:t>
      </w:r>
      <w:r>
        <w:rPr>
          <w:rFonts w:asciiTheme="minorEastAsia" w:eastAsiaTheme="minorEastAsia" w:hAnsiTheme="minorEastAsia" w:cstheme="minorEastAsia" w:hint="eastAsia"/>
        </w:rPr>
        <w:t>andthisparticularpracticeisactually5called"learningto payyourselffirst</w:t>
      </w:r>
      <w:r>
        <w:rPr>
          <w:rFonts w:asciiTheme="minorEastAsia" w:eastAsiaTheme="minorEastAsia" w:hAnsiTheme="minorEastAsia" w:cstheme="minorEastAsia" w:hint="eastAsia"/>
          <w:spacing w:val="-10"/>
        </w:rPr>
        <w:t xml:space="preserve">" - </w:t>
      </w:r>
      <w:r>
        <w:rPr>
          <w:rFonts w:asciiTheme="minorEastAsia" w:eastAsiaTheme="minorEastAsia" w:hAnsiTheme="minorEastAsia" w:cstheme="minorEastAsia" w:hint="eastAsia"/>
        </w:rPr>
        <w:t>despitebillsandotherpayables（其他应付款）</w:t>
      </w:r>
      <w:r>
        <w:rPr>
          <w:rFonts w:asciiTheme="minorEastAsia" w:eastAsiaTheme="minorEastAsia" w:hAnsiTheme="minorEastAsia" w:cstheme="minorEastAsia" w:hint="eastAsia"/>
          <w:spacing w:val="-10"/>
        </w:rPr>
        <w:t xml:space="preserve">, </w:t>
      </w:r>
      <w:r>
        <w:rPr>
          <w:rFonts w:asciiTheme="minorEastAsia" w:eastAsiaTheme="minorEastAsia" w:hAnsiTheme="minorEastAsia" w:cstheme="minorEastAsia" w:hint="eastAsia"/>
        </w:rPr>
        <w:t>youwillcome first.</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The beauty of this money management practice to get you on the wealth path is thatyouwillbeforcedtocutyour6wastefulspending</w:t>
      </w:r>
      <w:r>
        <w:rPr>
          <w:rFonts w:asciiTheme="minorEastAsia" w:eastAsiaTheme="minorEastAsia" w:hAnsiTheme="minorEastAsia" w:cstheme="minorEastAsia" w:hint="eastAsia"/>
          <w:spacing w:val="-7"/>
        </w:rPr>
        <w:t xml:space="preserve">. </w:t>
      </w:r>
      <w:r>
        <w:rPr>
          <w:rFonts w:asciiTheme="minorEastAsia" w:eastAsiaTheme="minorEastAsia" w:hAnsiTheme="minorEastAsia" w:cstheme="minorEastAsia" w:hint="eastAsia"/>
        </w:rPr>
        <w:t>Youwilllearntolivewith whatyouhaveandfigureoutthelittleavenues（渠道）inyourlife7whereyoucan stopthefinancialleaks</w:t>
      </w:r>
      <w:r>
        <w:rPr>
          <w:rFonts w:asciiTheme="minorEastAsia" w:eastAsiaTheme="minorEastAsia" w:hAnsiTheme="minorEastAsia" w:cstheme="minorEastAsia" w:hint="eastAsia"/>
          <w:spacing w:val="-18"/>
        </w:rPr>
        <w:t xml:space="preserve">. </w:t>
      </w:r>
      <w:r>
        <w:rPr>
          <w:rFonts w:asciiTheme="minorEastAsia" w:eastAsiaTheme="minorEastAsia" w:hAnsiTheme="minorEastAsia" w:cstheme="minorEastAsia" w:hint="eastAsia"/>
        </w:rPr>
        <w:t>Withthis</w:t>
      </w:r>
      <w:r>
        <w:rPr>
          <w:rFonts w:asciiTheme="minorEastAsia" w:eastAsiaTheme="minorEastAsia" w:hAnsiTheme="minorEastAsia" w:cstheme="minorEastAsia" w:hint="eastAsia"/>
          <w:spacing w:val="-18"/>
        </w:rPr>
        <w:t xml:space="preserve">, </w:t>
      </w:r>
      <w:r>
        <w:rPr>
          <w:rFonts w:asciiTheme="minorEastAsia" w:eastAsiaTheme="minorEastAsia" w:hAnsiTheme="minorEastAsia" w:cstheme="minorEastAsia" w:hint="eastAsia"/>
        </w:rPr>
        <w:t>youwillfindthatyouhaveextramoneytoinvest with</w:t>
      </w:r>
      <w:r>
        <w:rPr>
          <w:rFonts w:asciiTheme="minorEastAsia" w:eastAsiaTheme="minorEastAsia" w:hAnsiTheme="minorEastAsia" w:cstheme="minorEastAsia" w:hint="eastAsia"/>
          <w:spacing w:val="-19"/>
        </w:rPr>
        <w:t xml:space="preserve">. </w:t>
      </w:r>
      <w:r>
        <w:rPr>
          <w:rFonts w:asciiTheme="minorEastAsia" w:eastAsiaTheme="minorEastAsia" w:hAnsiTheme="minorEastAsia" w:cstheme="minorEastAsia" w:hint="eastAsia"/>
        </w:rPr>
        <w:t>8Nowthatyouhaveasizeableamount</w:t>
      </w:r>
      <w:r>
        <w:rPr>
          <w:rFonts w:asciiTheme="minorEastAsia" w:eastAsiaTheme="minorEastAsia" w:hAnsiTheme="minorEastAsia" w:cstheme="minorEastAsia" w:hint="eastAsia"/>
          <w:spacing w:val="-19"/>
        </w:rPr>
        <w:t xml:space="preserve">, </w:t>
      </w:r>
      <w:r>
        <w:rPr>
          <w:rFonts w:asciiTheme="minorEastAsia" w:eastAsiaTheme="minorEastAsia" w:hAnsiTheme="minorEastAsia" w:cstheme="minorEastAsia" w:hint="eastAsia"/>
        </w:rPr>
        <w:t>thenextthingthatyoucandoistofigure outwheretoputtheextrasthathave9accumulatedovertimesoyoucangeneratemoney andmakeit10growwithverylittleeffortfromyou</w:t>
      </w:r>
      <w:r>
        <w:rPr>
          <w:rFonts w:asciiTheme="minorEastAsia" w:eastAsiaTheme="minorEastAsia" w:hAnsiTheme="minorEastAsia" w:cstheme="minorEastAsia" w:hint="eastAsia"/>
          <w:spacing w:val="-3"/>
        </w:rPr>
        <w:t xml:space="preserve">. </w:t>
      </w:r>
      <w:r>
        <w:rPr>
          <w:rFonts w:asciiTheme="minorEastAsia" w:eastAsiaTheme="minorEastAsia" w:hAnsiTheme="minorEastAsia" w:cstheme="minorEastAsia" w:hint="eastAsia"/>
        </w:rPr>
        <w:t>Therearemanythingsyoucan find to put your moneyin.</w:t>
      </w:r>
    </w:p>
    <w:p w:rsidR="00C24999" w:rsidRDefault="0005513D">
      <w:pPr>
        <w:pStyle w:val="a4"/>
        <w:numPr>
          <w:ilvl w:val="0"/>
          <w:numId w:val="77"/>
        </w:numPr>
        <w:tabs>
          <w:tab w:val="left" w:pos="836"/>
        </w:tabs>
        <w:spacing w:before="0" w:line="278" w:lineRule="auto"/>
        <w:ind w:right="536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New words and expressions Newwords</w:t>
      </w:r>
    </w:p>
    <w:p w:rsidR="00C24999" w:rsidRDefault="0005513D">
      <w:pPr>
        <w:pStyle w:val="a4"/>
        <w:numPr>
          <w:ilvl w:val="0"/>
          <w:numId w:val="78"/>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rootn</w:t>
      </w:r>
      <w:r>
        <w:rPr>
          <w:rFonts w:asciiTheme="minorEastAsia" w:eastAsiaTheme="minorEastAsia" w:hAnsiTheme="minorEastAsia" w:cstheme="minorEastAsia" w:hint="eastAsia"/>
          <w:spacing w:val="-1"/>
          <w:sz w:val="21"/>
        </w:rPr>
        <w:t>. 根源；起因</w:t>
      </w:r>
    </w:p>
    <w:p w:rsidR="00C24999" w:rsidRDefault="0005513D">
      <w:pPr>
        <w:pStyle w:val="a4"/>
        <w:numPr>
          <w:ilvl w:val="0"/>
          <w:numId w:val="78"/>
        </w:numPr>
        <w:tabs>
          <w:tab w:val="left" w:pos="836"/>
        </w:tabs>
        <w:spacing w:before="4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eviln</w:t>
      </w:r>
      <w:r>
        <w:rPr>
          <w:rFonts w:asciiTheme="minorEastAsia" w:eastAsiaTheme="minorEastAsia" w:hAnsiTheme="minorEastAsia" w:cstheme="minorEastAsia" w:hint="eastAsia"/>
          <w:spacing w:val="-1"/>
          <w:sz w:val="21"/>
        </w:rPr>
        <w:t>. 邪恶；罪恶；恶行</w:t>
      </w:r>
    </w:p>
    <w:p w:rsidR="00C24999" w:rsidRDefault="0005513D">
      <w:pPr>
        <w:pStyle w:val="a4"/>
        <w:numPr>
          <w:ilvl w:val="0"/>
          <w:numId w:val="78"/>
        </w:numPr>
        <w:tabs>
          <w:tab w:val="left" w:pos="836"/>
        </w:tabs>
        <w:spacing w:line="278" w:lineRule="auto"/>
        <w:ind w:left="521" w:right="5259"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greedyadj</w:t>
      </w:r>
      <w:r>
        <w:rPr>
          <w:rFonts w:asciiTheme="minorEastAsia" w:eastAsiaTheme="minorEastAsia" w:hAnsiTheme="minorEastAsia" w:cstheme="minorEastAsia" w:hint="eastAsia"/>
          <w:spacing w:val="-4"/>
          <w:sz w:val="21"/>
        </w:rPr>
        <w:t>. 贪婪的；贪心的</w:t>
      </w:r>
      <w:r>
        <w:rPr>
          <w:rFonts w:asciiTheme="minorEastAsia" w:eastAsiaTheme="minorEastAsia" w:hAnsiTheme="minorEastAsia" w:cstheme="minorEastAsia" w:hint="eastAsia"/>
          <w:sz w:val="21"/>
        </w:rPr>
        <w:t>greed</w:t>
      </w:r>
    </w:p>
    <w:p w:rsidR="00C24999" w:rsidRDefault="0005513D">
      <w:pPr>
        <w:pStyle w:val="a4"/>
        <w:numPr>
          <w:ilvl w:val="0"/>
          <w:numId w:val="78"/>
        </w:numPr>
        <w:tabs>
          <w:tab w:val="left" w:pos="836"/>
        </w:tabs>
        <w:spacing w:before="0" w:line="278" w:lineRule="auto"/>
        <w:ind w:left="521" w:right="557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financiallyadv</w:t>
      </w:r>
      <w:r>
        <w:rPr>
          <w:rFonts w:asciiTheme="minorEastAsia" w:eastAsiaTheme="minorEastAsia" w:hAnsiTheme="minorEastAsia" w:cstheme="minorEastAsia" w:hint="eastAsia"/>
          <w:spacing w:val="-4"/>
          <w:sz w:val="21"/>
        </w:rPr>
        <w:t>. 经济上</w:t>
      </w:r>
      <w:r>
        <w:rPr>
          <w:rFonts w:asciiTheme="minorEastAsia" w:eastAsiaTheme="minorEastAsia" w:hAnsiTheme="minorEastAsia" w:cstheme="minorEastAsia" w:hint="eastAsia"/>
          <w:sz w:val="21"/>
        </w:rPr>
        <w:t>finance</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fincancial</w:t>
      </w:r>
    </w:p>
    <w:p w:rsidR="00C24999" w:rsidRDefault="0005513D">
      <w:pPr>
        <w:pStyle w:val="a3"/>
        <w:spacing w:before="42"/>
        <w:rPr>
          <w:rFonts w:asciiTheme="minorEastAsia" w:eastAsiaTheme="minorEastAsia" w:hAnsiTheme="minorEastAsia" w:cstheme="minorEastAsia"/>
        </w:rPr>
      </w:pPr>
      <w:r>
        <w:rPr>
          <w:rFonts w:asciiTheme="minorEastAsia" w:eastAsiaTheme="minorEastAsia" w:hAnsiTheme="minorEastAsia" w:cstheme="minorEastAsia" w:hint="eastAsia"/>
        </w:rPr>
        <w:t>CFO (chief financial officer)</w:t>
      </w:r>
    </w:p>
    <w:p w:rsidR="00C24999" w:rsidRDefault="0005513D">
      <w:pPr>
        <w:pStyle w:val="a3"/>
        <w:spacing w:line="278" w:lineRule="auto"/>
        <w:ind w:right="4614"/>
        <w:rPr>
          <w:rFonts w:asciiTheme="minorEastAsia" w:eastAsiaTheme="minorEastAsia" w:hAnsiTheme="minorEastAsia" w:cstheme="minorEastAsia"/>
        </w:rPr>
      </w:pPr>
      <w:r>
        <w:rPr>
          <w:rFonts w:asciiTheme="minorEastAsia" w:eastAsiaTheme="minorEastAsia" w:hAnsiTheme="minorEastAsia" w:cstheme="minorEastAsia" w:hint="eastAsia"/>
        </w:rPr>
        <w:t>联想：CEO (chief executive officer) UFO (unidentified flying object)</w:t>
      </w:r>
    </w:p>
    <w:p w:rsidR="00C24999" w:rsidRDefault="0005513D">
      <w:pPr>
        <w:pStyle w:val="a4"/>
        <w:numPr>
          <w:ilvl w:val="0"/>
          <w:numId w:val="78"/>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readilyadj</w:t>
      </w:r>
      <w:r>
        <w:rPr>
          <w:rFonts w:asciiTheme="minorEastAsia" w:eastAsiaTheme="minorEastAsia" w:hAnsiTheme="minorEastAsia" w:cstheme="minorEastAsia" w:hint="eastAsia"/>
          <w:spacing w:val="-1"/>
          <w:sz w:val="21"/>
        </w:rPr>
        <w:t>. 快捷地；轻而易举地；便利地</w:t>
      </w:r>
    </w:p>
    <w:p w:rsidR="00C24999" w:rsidRDefault="0005513D">
      <w:pPr>
        <w:pStyle w:val="a4"/>
        <w:numPr>
          <w:ilvl w:val="0"/>
          <w:numId w:val="78"/>
        </w:numPr>
        <w:tabs>
          <w:tab w:val="left" w:pos="836"/>
        </w:tabs>
        <w:spacing w:line="278" w:lineRule="auto"/>
        <w:ind w:left="521" w:right="3475"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availableadj</w:t>
      </w:r>
      <w:r>
        <w:rPr>
          <w:rFonts w:asciiTheme="minorEastAsia" w:eastAsiaTheme="minorEastAsia" w:hAnsiTheme="minorEastAsia" w:cstheme="minorEastAsia" w:hint="eastAsia"/>
          <w:spacing w:val="-2"/>
          <w:sz w:val="21"/>
        </w:rPr>
        <w:t xml:space="preserve">. 可获得的；可购得的；可找到的be available to </w:t>
      </w:r>
      <w:r>
        <w:rPr>
          <w:rFonts w:asciiTheme="minorEastAsia" w:eastAsiaTheme="minorEastAsia" w:hAnsiTheme="minorEastAsia" w:cstheme="minorEastAsia" w:hint="eastAsia"/>
          <w:sz w:val="21"/>
        </w:rPr>
        <w:t>sb.</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availability</w:t>
      </w:r>
    </w:p>
    <w:p w:rsidR="00C24999" w:rsidRDefault="0005513D">
      <w:pPr>
        <w:pStyle w:val="a4"/>
        <w:numPr>
          <w:ilvl w:val="0"/>
          <w:numId w:val="78"/>
        </w:numPr>
        <w:tabs>
          <w:tab w:val="left" w:pos="836"/>
        </w:tabs>
        <w:spacing w:line="278" w:lineRule="auto"/>
        <w:ind w:left="521" w:right="4210"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abundantadj</w:t>
      </w:r>
      <w:r>
        <w:rPr>
          <w:rFonts w:asciiTheme="minorEastAsia" w:eastAsiaTheme="minorEastAsia" w:hAnsiTheme="minorEastAsia" w:cstheme="minorEastAsia" w:hint="eastAsia"/>
          <w:spacing w:val="-2"/>
          <w:sz w:val="21"/>
        </w:rPr>
        <w:t>. 大量的；丰盛的；充裕的be abundant in</w:t>
      </w:r>
      <w:r>
        <w:rPr>
          <w:rFonts w:asciiTheme="minorEastAsia" w:eastAsiaTheme="minorEastAsia" w:hAnsiTheme="minorEastAsia" w:cstheme="minorEastAsia" w:hint="eastAsia"/>
          <w:sz w:val="21"/>
        </w:rPr>
        <w:t>sth.</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abundance</w:t>
      </w:r>
    </w:p>
    <w:p w:rsidR="00C24999" w:rsidRDefault="0005513D">
      <w:pPr>
        <w:pStyle w:val="a4"/>
        <w:numPr>
          <w:ilvl w:val="0"/>
          <w:numId w:val="78"/>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universen</w:t>
      </w:r>
      <w:r>
        <w:rPr>
          <w:rFonts w:asciiTheme="minorEastAsia" w:eastAsiaTheme="minorEastAsia" w:hAnsiTheme="minorEastAsia" w:cstheme="minorEastAsia" w:hint="eastAsia"/>
          <w:spacing w:val="-1"/>
          <w:sz w:val="21"/>
        </w:rPr>
        <w:t>. 宇宙；天地万物；万象</w:t>
      </w:r>
    </w:p>
    <w:p w:rsidR="00C24999" w:rsidRDefault="0005513D">
      <w:pPr>
        <w:pStyle w:val="a4"/>
        <w:numPr>
          <w:ilvl w:val="0"/>
          <w:numId w:val="78"/>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scaredadj</w:t>
      </w:r>
      <w:r>
        <w:rPr>
          <w:rFonts w:asciiTheme="minorEastAsia" w:eastAsiaTheme="minorEastAsia" w:hAnsiTheme="minorEastAsia" w:cstheme="minorEastAsia" w:hint="eastAsia"/>
          <w:spacing w:val="-1"/>
          <w:sz w:val="21"/>
        </w:rPr>
        <w:t>. 害怕的；恐惧的；畏惧的；担心的</w:t>
      </w:r>
    </w:p>
    <w:p w:rsidR="00C24999" w:rsidRDefault="0005513D">
      <w:pPr>
        <w:pStyle w:val="a4"/>
        <w:numPr>
          <w:ilvl w:val="0"/>
          <w:numId w:val="78"/>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meditationn</w:t>
      </w:r>
      <w:r>
        <w:rPr>
          <w:rFonts w:asciiTheme="minorEastAsia" w:eastAsiaTheme="minorEastAsia" w:hAnsiTheme="minorEastAsia" w:cstheme="minorEastAsia" w:hint="eastAsia"/>
          <w:spacing w:val="-1"/>
          <w:sz w:val="21"/>
        </w:rPr>
        <w:t>. 冥想；沉思；深思</w:t>
      </w:r>
    </w:p>
    <w:p w:rsidR="00C24999" w:rsidRDefault="00C24999">
      <w:pPr>
        <w:rPr>
          <w:rFonts w:asciiTheme="minorEastAsia" w:eastAsiaTheme="minorEastAsia" w:hAnsiTheme="minorEastAsia" w:cstheme="minorEastAsia"/>
          <w:sz w:val="2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05513D">
      <w:pPr>
        <w:pStyle w:val="a4"/>
        <w:numPr>
          <w:ilvl w:val="0"/>
          <w:numId w:val="78"/>
        </w:numPr>
        <w:tabs>
          <w:tab w:val="left" w:pos="942"/>
        </w:tabs>
        <w:spacing w:before="69"/>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lastRenderedPageBreak/>
        <w:t>donatev</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（尤指向慈善机构）捐赠，赠送</w:t>
      </w:r>
    </w:p>
    <w:p w:rsidR="00C24999" w:rsidRDefault="0005513D">
      <w:pPr>
        <w:pStyle w:val="a4"/>
        <w:numPr>
          <w:ilvl w:val="0"/>
          <w:numId w:val="78"/>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favoriteadj</w:t>
      </w:r>
      <w:r>
        <w:rPr>
          <w:rFonts w:asciiTheme="minorEastAsia" w:eastAsiaTheme="minorEastAsia" w:hAnsiTheme="minorEastAsia" w:cstheme="minorEastAsia" w:hint="eastAsia"/>
          <w:spacing w:val="-1"/>
          <w:sz w:val="21"/>
        </w:rPr>
        <w:t>. 最喜爱的</w:t>
      </w:r>
    </w:p>
    <w:p w:rsidR="00C24999" w:rsidRDefault="0005513D">
      <w:pPr>
        <w:pStyle w:val="a4"/>
        <w:numPr>
          <w:ilvl w:val="0"/>
          <w:numId w:val="78"/>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charityn</w:t>
      </w:r>
      <w:r>
        <w:rPr>
          <w:rFonts w:asciiTheme="minorEastAsia" w:eastAsiaTheme="minorEastAsia" w:hAnsiTheme="minorEastAsia" w:cstheme="minorEastAsia" w:hint="eastAsia"/>
          <w:spacing w:val="-2"/>
          <w:sz w:val="21"/>
        </w:rPr>
        <w:t>. 慈善机构</w:t>
      </w:r>
      <w:r>
        <w:rPr>
          <w:rFonts w:asciiTheme="minorEastAsia" w:eastAsiaTheme="minorEastAsia" w:hAnsiTheme="minorEastAsia" w:cstheme="minorEastAsia" w:hint="eastAsia"/>
          <w:sz w:val="21"/>
        </w:rPr>
        <w:t>（或组织）</w:t>
      </w:r>
    </w:p>
    <w:p w:rsidR="00C24999" w:rsidRDefault="0005513D">
      <w:pPr>
        <w:pStyle w:val="a4"/>
        <w:numPr>
          <w:ilvl w:val="0"/>
          <w:numId w:val="78"/>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abundancen</w:t>
      </w:r>
      <w:r>
        <w:rPr>
          <w:rFonts w:asciiTheme="minorEastAsia" w:eastAsiaTheme="minorEastAsia" w:hAnsiTheme="minorEastAsia" w:cstheme="minorEastAsia" w:hint="eastAsia"/>
          <w:spacing w:val="-2"/>
          <w:sz w:val="21"/>
        </w:rPr>
        <w:t>. 大量；丰盛；充裕</w:t>
      </w:r>
    </w:p>
    <w:p w:rsidR="00C24999" w:rsidRDefault="0005513D">
      <w:pPr>
        <w:pStyle w:val="a4"/>
        <w:numPr>
          <w:ilvl w:val="0"/>
          <w:numId w:val="78"/>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pacing w:val="1"/>
          <w:w w:val="99"/>
          <w:sz w:val="21"/>
        </w:rPr>
        <w:t>op</w:t>
      </w:r>
      <w:r>
        <w:rPr>
          <w:rFonts w:asciiTheme="minorEastAsia" w:eastAsiaTheme="minorEastAsia" w:hAnsiTheme="minorEastAsia" w:cstheme="minorEastAsia" w:hint="eastAsia"/>
          <w:spacing w:val="-2"/>
          <w:w w:val="99"/>
          <w:sz w:val="21"/>
        </w:rPr>
        <w:t>p</w:t>
      </w:r>
      <w:r>
        <w:rPr>
          <w:rFonts w:asciiTheme="minorEastAsia" w:eastAsiaTheme="minorEastAsia" w:hAnsiTheme="minorEastAsia" w:cstheme="minorEastAsia" w:hint="eastAsia"/>
          <w:spacing w:val="1"/>
          <w:w w:val="99"/>
          <w:sz w:val="21"/>
        </w:rPr>
        <w:t>osi</w:t>
      </w:r>
      <w:r>
        <w:rPr>
          <w:rFonts w:asciiTheme="minorEastAsia" w:eastAsiaTheme="minorEastAsia" w:hAnsiTheme="minorEastAsia" w:cstheme="minorEastAsia" w:hint="eastAsia"/>
          <w:spacing w:val="-2"/>
          <w:w w:val="99"/>
          <w:sz w:val="21"/>
        </w:rPr>
        <w:t>t</w:t>
      </w:r>
      <w:r>
        <w:rPr>
          <w:rFonts w:asciiTheme="minorEastAsia" w:eastAsiaTheme="minorEastAsia" w:hAnsiTheme="minorEastAsia" w:cstheme="minorEastAsia" w:hint="eastAsia"/>
          <w:w w:val="99"/>
          <w:sz w:val="21"/>
        </w:rPr>
        <w:t>e</w:t>
      </w:r>
      <w:r>
        <w:rPr>
          <w:rFonts w:asciiTheme="minorEastAsia" w:eastAsiaTheme="minorEastAsia" w:hAnsiTheme="minorEastAsia" w:cstheme="minorEastAsia" w:hint="eastAsia"/>
          <w:spacing w:val="1"/>
          <w:w w:val="99"/>
          <w:sz w:val="21"/>
        </w:rPr>
        <w:t>n</w:t>
      </w:r>
      <w:r>
        <w:rPr>
          <w:rFonts w:asciiTheme="minorEastAsia" w:eastAsiaTheme="minorEastAsia" w:hAnsiTheme="minorEastAsia" w:cstheme="minorEastAsia" w:hint="eastAsia"/>
          <w:w w:val="99"/>
          <w:sz w:val="21"/>
        </w:rPr>
        <w:t>.</w:t>
      </w:r>
      <w:r>
        <w:rPr>
          <w:rFonts w:asciiTheme="minorEastAsia" w:eastAsiaTheme="minorEastAsia" w:hAnsiTheme="minorEastAsia" w:cstheme="minorEastAsia" w:hint="eastAsia"/>
          <w:spacing w:val="-1"/>
          <w:w w:val="99"/>
          <w:sz w:val="21"/>
        </w:rPr>
        <w:t>对立的人（</w:t>
      </w:r>
      <w:r>
        <w:rPr>
          <w:rFonts w:asciiTheme="minorEastAsia" w:eastAsiaTheme="minorEastAsia" w:hAnsiTheme="minorEastAsia" w:cstheme="minorEastAsia" w:hint="eastAsia"/>
          <w:w w:val="99"/>
          <w:sz w:val="21"/>
        </w:rPr>
        <w:t>或物</w:t>
      </w:r>
      <w:r>
        <w:rPr>
          <w:rFonts w:asciiTheme="minorEastAsia" w:eastAsiaTheme="minorEastAsia" w:hAnsiTheme="minorEastAsia" w:cstheme="minorEastAsia" w:hint="eastAsia"/>
          <w:spacing w:val="-104"/>
          <w:w w:val="99"/>
          <w:sz w:val="21"/>
        </w:rPr>
        <w:t>）</w:t>
      </w:r>
      <w:r>
        <w:rPr>
          <w:rFonts w:asciiTheme="minorEastAsia" w:eastAsiaTheme="minorEastAsia" w:hAnsiTheme="minorEastAsia" w:cstheme="minorEastAsia" w:hint="eastAsia"/>
          <w:spacing w:val="-1"/>
          <w:w w:val="99"/>
          <w:sz w:val="21"/>
        </w:rPr>
        <w:t>；对立面；反面</w:t>
      </w:r>
    </w:p>
    <w:p w:rsidR="00C24999" w:rsidRDefault="0005513D">
      <w:pPr>
        <w:pStyle w:val="a4"/>
        <w:numPr>
          <w:ilvl w:val="0"/>
          <w:numId w:val="78"/>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subconsciousn. 潜意识</w:t>
      </w:r>
    </w:p>
    <w:p w:rsidR="00C24999" w:rsidRDefault="0005513D">
      <w:pPr>
        <w:pStyle w:val="a4"/>
        <w:numPr>
          <w:ilvl w:val="0"/>
          <w:numId w:val="78"/>
        </w:numPr>
        <w:tabs>
          <w:tab w:val="left" w:pos="942"/>
        </w:tabs>
        <w:spacing w:line="278" w:lineRule="auto"/>
        <w:ind w:left="521" w:right="515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originallyadv</w:t>
      </w:r>
      <w:r>
        <w:rPr>
          <w:rFonts w:asciiTheme="minorEastAsia" w:eastAsiaTheme="minorEastAsia" w:hAnsiTheme="minorEastAsia" w:cstheme="minorEastAsia" w:hint="eastAsia"/>
          <w:spacing w:val="-4"/>
          <w:sz w:val="21"/>
        </w:rPr>
        <w:t>. 原来；起初</w:t>
      </w:r>
      <w:r>
        <w:rPr>
          <w:rFonts w:asciiTheme="minorEastAsia" w:eastAsiaTheme="minorEastAsia" w:hAnsiTheme="minorEastAsia" w:cstheme="minorEastAsia" w:hint="eastAsia"/>
          <w:sz w:val="21"/>
        </w:rPr>
        <w:t>origin</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630848" behindDoc="1" locked="0" layoutInCell="1" allowOverlap="1">
            <wp:simplePos x="0" y="0"/>
            <wp:positionH relativeFrom="page">
              <wp:posOffset>2157730</wp:posOffset>
            </wp:positionH>
            <wp:positionV relativeFrom="paragraph">
              <wp:posOffset>92710</wp:posOffset>
            </wp:positionV>
            <wp:extent cx="4257675" cy="5871845"/>
            <wp:effectExtent l="0" t="0" r="0" b="0"/>
            <wp:wrapNone/>
            <wp:docPr id="9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rPr>
        <w:t>original</w:t>
      </w:r>
    </w:p>
    <w:p w:rsidR="00C24999" w:rsidRDefault="0005513D">
      <w:pPr>
        <w:pStyle w:val="a4"/>
        <w:numPr>
          <w:ilvl w:val="0"/>
          <w:numId w:val="78"/>
        </w:numPr>
        <w:tabs>
          <w:tab w:val="left" w:pos="942"/>
        </w:tabs>
        <w:spacing w:line="278" w:lineRule="auto"/>
        <w:ind w:left="521" w:right="4841"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stimulatev</w:t>
      </w:r>
      <w:r>
        <w:rPr>
          <w:rFonts w:asciiTheme="minorEastAsia" w:eastAsiaTheme="minorEastAsia" w:hAnsiTheme="minorEastAsia" w:cstheme="minorEastAsia" w:hint="eastAsia"/>
          <w:spacing w:val="-3"/>
          <w:sz w:val="21"/>
        </w:rPr>
        <w:t>. 促进；激发；激励</w:t>
      </w:r>
      <w:r>
        <w:rPr>
          <w:rFonts w:asciiTheme="minorEastAsia" w:eastAsiaTheme="minorEastAsia" w:hAnsiTheme="minorEastAsia" w:cstheme="minorEastAsia" w:hint="eastAsia"/>
          <w:sz w:val="21"/>
        </w:rPr>
        <w:t>stimulant</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stimulating</w:t>
      </w:r>
    </w:p>
    <w:p w:rsidR="00C24999" w:rsidRDefault="0005513D">
      <w:pPr>
        <w:pStyle w:val="a4"/>
        <w:numPr>
          <w:ilvl w:val="0"/>
          <w:numId w:val="78"/>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economyn</w:t>
      </w:r>
      <w:r>
        <w:rPr>
          <w:rFonts w:asciiTheme="minorEastAsia" w:eastAsiaTheme="minorEastAsia" w:hAnsiTheme="minorEastAsia" w:cstheme="minorEastAsia" w:hint="eastAsia"/>
          <w:spacing w:val="-1"/>
          <w:sz w:val="21"/>
        </w:rPr>
        <w:t>. 经济；经济情况；经济结构</w:t>
      </w:r>
    </w:p>
    <w:p w:rsidR="00C24999" w:rsidRDefault="0005513D">
      <w:pPr>
        <w:pStyle w:val="a3"/>
        <w:spacing w:line="278" w:lineRule="auto"/>
        <w:ind w:right="3144"/>
        <w:rPr>
          <w:rFonts w:asciiTheme="minorEastAsia" w:eastAsiaTheme="minorEastAsia" w:hAnsiTheme="minorEastAsia" w:cstheme="minorEastAsia"/>
        </w:rPr>
      </w:pPr>
      <w:r>
        <w:rPr>
          <w:rFonts w:asciiTheme="minorEastAsia" w:eastAsiaTheme="minorEastAsia" w:hAnsiTheme="minorEastAsia" w:cstheme="minorEastAsia" w:hint="eastAsia"/>
        </w:rPr>
        <w:t>economic economic development / growth / policies economical an economical person</w:t>
      </w:r>
    </w:p>
    <w:p w:rsidR="00C24999" w:rsidRDefault="0005513D">
      <w:pPr>
        <w:pStyle w:val="a3"/>
        <w:spacing w:before="0" w:line="278" w:lineRule="auto"/>
        <w:ind w:right="7344"/>
        <w:rPr>
          <w:rFonts w:asciiTheme="minorEastAsia" w:eastAsiaTheme="minorEastAsia" w:hAnsiTheme="minorEastAsia" w:cstheme="minorEastAsia"/>
        </w:rPr>
      </w:pPr>
      <w:r>
        <w:rPr>
          <w:rFonts w:asciiTheme="minorEastAsia" w:eastAsiaTheme="minorEastAsia" w:hAnsiTheme="minorEastAsia" w:cstheme="minorEastAsia" w:hint="eastAsia"/>
        </w:rPr>
        <w:t>economics economist</w:t>
      </w:r>
    </w:p>
    <w:p w:rsidR="00C24999" w:rsidRDefault="0005513D">
      <w:pPr>
        <w:pStyle w:val="a3"/>
        <w:spacing w:before="0" w:line="278" w:lineRule="auto"/>
        <w:ind w:right="4194"/>
        <w:rPr>
          <w:rFonts w:asciiTheme="minorEastAsia" w:eastAsiaTheme="minorEastAsia" w:hAnsiTheme="minorEastAsia" w:cstheme="minorEastAsia"/>
        </w:rPr>
      </w:pPr>
      <w:r>
        <w:rPr>
          <w:rFonts w:asciiTheme="minorEastAsia" w:eastAsiaTheme="minorEastAsia" w:hAnsiTheme="minorEastAsia" w:cstheme="minorEastAsia" w:hint="eastAsia"/>
        </w:rPr>
        <w:t>economize / economise economize on sth. economically</w:t>
      </w:r>
    </w:p>
    <w:p w:rsidR="00C24999" w:rsidRDefault="0005513D">
      <w:pPr>
        <w:pStyle w:val="a4"/>
        <w:numPr>
          <w:ilvl w:val="0"/>
          <w:numId w:val="78"/>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versusprep</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（表示两队或双方对阵）对，诉，对抗</w:t>
      </w:r>
    </w:p>
    <w:p w:rsidR="00C24999" w:rsidRDefault="0005513D">
      <w:pPr>
        <w:pStyle w:val="a4"/>
        <w:numPr>
          <w:ilvl w:val="0"/>
          <w:numId w:val="78"/>
        </w:numPr>
        <w:tabs>
          <w:tab w:val="left" w:pos="942"/>
        </w:tabs>
        <w:spacing w:before="42"/>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wherebyconj</w:t>
      </w:r>
      <w:r>
        <w:rPr>
          <w:rFonts w:asciiTheme="minorEastAsia" w:eastAsiaTheme="minorEastAsia" w:hAnsiTheme="minorEastAsia" w:cstheme="minorEastAsia" w:hint="eastAsia"/>
          <w:spacing w:val="-1"/>
          <w:sz w:val="21"/>
        </w:rPr>
        <w:t>. 凭此；藉以；由于</w:t>
      </w:r>
    </w:p>
    <w:p w:rsidR="00C24999" w:rsidRDefault="0005513D">
      <w:pPr>
        <w:pStyle w:val="a4"/>
        <w:numPr>
          <w:ilvl w:val="0"/>
          <w:numId w:val="78"/>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labelv</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（尤指不公正地）把…称为</w:t>
      </w:r>
    </w:p>
    <w:p w:rsidR="00C24999" w:rsidRDefault="0005513D">
      <w:pPr>
        <w:pStyle w:val="a4"/>
        <w:numPr>
          <w:ilvl w:val="0"/>
          <w:numId w:val="78"/>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joyfullyadv</w:t>
      </w:r>
      <w:r>
        <w:rPr>
          <w:rFonts w:asciiTheme="minorEastAsia" w:eastAsiaTheme="minorEastAsia" w:hAnsiTheme="minorEastAsia" w:cstheme="minorEastAsia" w:hint="eastAsia"/>
          <w:spacing w:val="-1"/>
          <w:sz w:val="21"/>
        </w:rPr>
        <w:t>. 快乐地</w:t>
      </w:r>
    </w:p>
    <w:p w:rsidR="00C24999" w:rsidRDefault="0005513D">
      <w:pPr>
        <w:pStyle w:val="a4"/>
        <w:numPr>
          <w:ilvl w:val="0"/>
          <w:numId w:val="78"/>
        </w:numPr>
        <w:tabs>
          <w:tab w:val="left" w:pos="942"/>
        </w:tabs>
        <w:spacing w:line="278" w:lineRule="auto"/>
        <w:ind w:left="521" w:right="5050"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balancen</w:t>
      </w:r>
      <w:r>
        <w:rPr>
          <w:rFonts w:asciiTheme="minorEastAsia" w:eastAsiaTheme="minorEastAsia" w:hAnsiTheme="minorEastAsia" w:cstheme="minorEastAsia" w:hint="eastAsia"/>
          <w:spacing w:val="-3"/>
          <w:sz w:val="21"/>
        </w:rPr>
        <w:t>. 均衡；平衡；均势</w:t>
      </w:r>
      <w:r>
        <w:rPr>
          <w:rFonts w:asciiTheme="minorEastAsia" w:eastAsiaTheme="minorEastAsia" w:hAnsiTheme="minorEastAsia" w:cstheme="minorEastAsia" w:hint="eastAsia"/>
          <w:sz w:val="21"/>
        </w:rPr>
        <w:t>balanced</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imbalanced</w:t>
      </w:r>
    </w:p>
    <w:p w:rsidR="00C24999" w:rsidRDefault="0005513D">
      <w:pPr>
        <w:pStyle w:val="a4"/>
        <w:numPr>
          <w:ilvl w:val="0"/>
          <w:numId w:val="78"/>
        </w:numPr>
        <w:tabs>
          <w:tab w:val="left" w:pos="942"/>
        </w:tabs>
        <w:spacing w:line="278" w:lineRule="auto"/>
        <w:ind w:left="521" w:right="4839"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mindsetn</w:t>
      </w:r>
      <w:r>
        <w:rPr>
          <w:rFonts w:asciiTheme="minorEastAsia" w:eastAsiaTheme="minorEastAsia" w:hAnsiTheme="minorEastAsia" w:cstheme="minorEastAsia" w:hint="eastAsia"/>
          <w:spacing w:val="-3"/>
          <w:sz w:val="21"/>
        </w:rPr>
        <w:t>. 观念模式；思维倾向</w:t>
      </w:r>
      <w:r>
        <w:rPr>
          <w:rFonts w:asciiTheme="minorEastAsia" w:eastAsiaTheme="minorEastAsia" w:hAnsiTheme="minorEastAsia" w:cstheme="minorEastAsia" w:hint="eastAsia"/>
          <w:sz w:val="21"/>
        </w:rPr>
        <w:t>Phrases andExpressions</w:t>
      </w:r>
    </w:p>
    <w:p w:rsidR="00C24999" w:rsidRDefault="0005513D">
      <w:pPr>
        <w:pStyle w:val="a4"/>
        <w:numPr>
          <w:ilvl w:val="0"/>
          <w:numId w:val="79"/>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deepdown</w:t>
      </w:r>
      <w:r>
        <w:rPr>
          <w:rFonts w:asciiTheme="minorEastAsia" w:eastAsiaTheme="minorEastAsia" w:hAnsiTheme="minorEastAsia" w:cstheme="minorEastAsia" w:hint="eastAsia"/>
          <w:spacing w:val="-1"/>
          <w:sz w:val="21"/>
        </w:rPr>
        <w:t xml:space="preserve"> 实际上；在心底</w:t>
      </w:r>
    </w:p>
    <w:p w:rsidR="00C24999" w:rsidRDefault="0005513D">
      <w:pPr>
        <w:pStyle w:val="a4"/>
        <w:numPr>
          <w:ilvl w:val="0"/>
          <w:numId w:val="79"/>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openup（使某事物）成为可能，可得到，可达到</w:t>
      </w:r>
    </w:p>
    <w:p w:rsidR="00C24999" w:rsidRDefault="0005513D">
      <w:pPr>
        <w:pStyle w:val="a4"/>
        <w:numPr>
          <w:ilvl w:val="0"/>
          <w:numId w:val="77"/>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TextLearning</w:t>
      </w:r>
    </w:p>
    <w:p w:rsidR="00C24999" w:rsidRDefault="0005513D">
      <w:pPr>
        <w:pStyle w:val="a3"/>
        <w:jc w:val="both"/>
        <w:rPr>
          <w:rFonts w:asciiTheme="minorEastAsia" w:eastAsiaTheme="minorEastAsia" w:hAnsiTheme="minorEastAsia" w:cstheme="minorEastAsia"/>
        </w:rPr>
      </w:pPr>
      <w:r>
        <w:rPr>
          <w:rFonts w:asciiTheme="minorEastAsia" w:eastAsiaTheme="minorEastAsia" w:hAnsiTheme="minorEastAsia" w:cstheme="minorEastAsia" w:hint="eastAsia"/>
        </w:rPr>
        <w:t>The Importance of Money in Life</w:t>
      </w:r>
    </w:p>
    <w:p w:rsidR="00C24999" w:rsidRDefault="0005513D">
      <w:pPr>
        <w:pStyle w:val="a4"/>
        <w:numPr>
          <w:ilvl w:val="0"/>
          <w:numId w:val="80"/>
        </w:numPr>
        <w:tabs>
          <w:tab w:val="left" w:pos="709"/>
        </w:tabs>
        <w:spacing w:line="278" w:lineRule="auto"/>
        <w:ind w:right="208"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Whatwereyoutaughtaboutmoneyasyouweregrowingup?Somethinglike"money doesn'tgrowontrees",or"moneyistherootofallevil",ormaybe"allrichpeople aregreedy"?</w:t>
      </w:r>
    </w:p>
    <w:p w:rsidR="00C24999" w:rsidRDefault="0005513D">
      <w:pPr>
        <w:pStyle w:val="a4"/>
        <w:numPr>
          <w:ilvl w:val="0"/>
          <w:numId w:val="80"/>
        </w:numPr>
        <w:tabs>
          <w:tab w:val="left" w:pos="724"/>
        </w:tabs>
        <w:spacing w:before="0" w:line="278" w:lineRule="auto"/>
        <w:ind w:right="208"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Well</w:t>
      </w:r>
      <w:r>
        <w:rPr>
          <w:rFonts w:asciiTheme="minorEastAsia" w:eastAsiaTheme="minorEastAsia" w:hAnsiTheme="minorEastAsia" w:cstheme="minorEastAsia" w:hint="eastAsia"/>
          <w:spacing w:val="-5"/>
          <w:sz w:val="21"/>
        </w:rPr>
        <w:t xml:space="preserve">, </w:t>
      </w:r>
      <w:r>
        <w:rPr>
          <w:rFonts w:asciiTheme="minorEastAsia" w:eastAsiaTheme="minorEastAsia" w:hAnsiTheme="minorEastAsia" w:cstheme="minorEastAsia" w:hint="eastAsia"/>
          <w:sz w:val="21"/>
        </w:rPr>
        <w:t>howdoyouexpecttobecomeasuccessfinanciallyifyoubelievethese things</w:t>
      </w:r>
      <w:r>
        <w:rPr>
          <w:rFonts w:asciiTheme="minorEastAsia" w:eastAsiaTheme="minorEastAsia" w:hAnsiTheme="minorEastAsia" w:cstheme="minorEastAsia" w:hint="eastAsia"/>
          <w:spacing w:val="-13"/>
          <w:sz w:val="21"/>
        </w:rPr>
        <w:t xml:space="preserve">? </w:t>
      </w:r>
      <w:r>
        <w:rPr>
          <w:rFonts w:asciiTheme="minorEastAsia" w:eastAsiaTheme="minorEastAsia" w:hAnsiTheme="minorEastAsia" w:cstheme="minorEastAsia" w:hint="eastAsia"/>
          <w:sz w:val="21"/>
        </w:rPr>
        <w:t>Youattractintoyourlifewhatyouarethinkingaboutandwhatyoubelieve. Ifyouthinkthereisnotenoughmoneyinthisworldforeveryoneyouwillneverhave enoughmoney</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ThatiscalledtheLawofAttraction（吸引法则）.</w:t>
      </w:r>
    </w:p>
    <w:p w:rsidR="00C24999" w:rsidRDefault="0005513D">
      <w:pPr>
        <w:pStyle w:val="a4"/>
        <w:numPr>
          <w:ilvl w:val="0"/>
          <w:numId w:val="80"/>
        </w:numPr>
        <w:tabs>
          <w:tab w:val="left" w:pos="731"/>
        </w:tabs>
        <w:spacing w:before="0"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First of all, believing that "money doesn't grow on trees" is an example of what'scalledlackorscarcityprogramming</w:t>
      </w:r>
      <w:r>
        <w:rPr>
          <w:rFonts w:asciiTheme="minorEastAsia" w:eastAsiaTheme="minorEastAsia" w:hAnsiTheme="minorEastAsia" w:cstheme="minorEastAsia" w:hint="eastAsia"/>
          <w:spacing w:val="-21"/>
          <w:sz w:val="21"/>
        </w:rPr>
        <w:t xml:space="preserve">. </w:t>
      </w:r>
      <w:r>
        <w:rPr>
          <w:rFonts w:asciiTheme="minorEastAsia" w:eastAsiaTheme="minorEastAsia" w:hAnsiTheme="minorEastAsia" w:cstheme="minorEastAsia" w:hint="eastAsia"/>
          <w:sz w:val="21"/>
        </w:rPr>
        <w:t>Ourparentstaughtusthattherewasnever enoughmoneytogoaround（分配）</w:t>
      </w:r>
      <w:r>
        <w:rPr>
          <w:rFonts w:asciiTheme="minorEastAsia" w:eastAsiaTheme="minorEastAsia" w:hAnsiTheme="minorEastAsia" w:cstheme="minorEastAsia" w:hint="eastAsia"/>
          <w:spacing w:val="-16"/>
          <w:sz w:val="21"/>
        </w:rPr>
        <w:t xml:space="preserve">, </w:t>
      </w:r>
      <w:r>
        <w:rPr>
          <w:rFonts w:asciiTheme="minorEastAsia" w:eastAsiaTheme="minorEastAsia" w:hAnsiTheme="minorEastAsia" w:cstheme="minorEastAsia" w:hint="eastAsia"/>
          <w:sz w:val="21"/>
        </w:rPr>
        <w:t>andthatitwasnotreadilyavailableorabundant. Butintruth</w:t>
      </w:r>
      <w:r>
        <w:rPr>
          <w:rFonts w:asciiTheme="minorEastAsia" w:eastAsiaTheme="minorEastAsia" w:hAnsiTheme="minorEastAsia" w:cstheme="minorEastAsia" w:hint="eastAsia"/>
          <w:spacing w:val="-10"/>
          <w:sz w:val="21"/>
        </w:rPr>
        <w:t xml:space="preserve">, </w:t>
      </w:r>
      <w:r>
        <w:rPr>
          <w:rFonts w:asciiTheme="minorEastAsia" w:eastAsiaTheme="minorEastAsia" w:hAnsiTheme="minorEastAsia" w:cstheme="minorEastAsia" w:hint="eastAsia"/>
          <w:sz w:val="21"/>
        </w:rPr>
        <w:t>theuniverseisveryabundant</w:t>
      </w:r>
      <w:r>
        <w:rPr>
          <w:rFonts w:asciiTheme="minorEastAsia" w:eastAsiaTheme="minorEastAsia" w:hAnsiTheme="minorEastAsia" w:cstheme="minorEastAsia" w:hint="eastAsia"/>
          <w:spacing w:val="-10"/>
          <w:sz w:val="21"/>
        </w:rPr>
        <w:t xml:space="preserve">, </w:t>
      </w:r>
      <w:r>
        <w:rPr>
          <w:rFonts w:asciiTheme="minorEastAsia" w:eastAsiaTheme="minorEastAsia" w:hAnsiTheme="minorEastAsia" w:cstheme="minorEastAsia" w:hint="eastAsia"/>
          <w:sz w:val="21"/>
        </w:rPr>
        <w:t>andthereislotsofmoneytogoaround foreveryone</w:t>
      </w:r>
      <w:r>
        <w:rPr>
          <w:rFonts w:asciiTheme="minorEastAsia" w:eastAsiaTheme="minorEastAsia" w:hAnsiTheme="minorEastAsia" w:cstheme="minorEastAsia" w:hint="eastAsia"/>
          <w:spacing w:val="-3"/>
          <w:sz w:val="21"/>
        </w:rPr>
        <w:t xml:space="preserve">. </w:t>
      </w:r>
      <w:r>
        <w:rPr>
          <w:rFonts w:asciiTheme="minorEastAsia" w:eastAsiaTheme="minorEastAsia" w:hAnsiTheme="minorEastAsia" w:cstheme="minorEastAsia" w:hint="eastAsia"/>
          <w:sz w:val="21"/>
        </w:rPr>
        <w:t>Justthinkwhatyoucoulddoifyouhaveasmuchmoneyasyourheart desiresWhatwonderfulthingsyoucoulddowithit</w:t>
      </w:r>
      <w:r>
        <w:rPr>
          <w:rFonts w:asciiTheme="minorEastAsia" w:eastAsiaTheme="minorEastAsia" w:hAnsiTheme="minorEastAsia" w:cstheme="minorEastAsia" w:hint="eastAsia"/>
          <w:spacing w:val="-13"/>
          <w:sz w:val="21"/>
        </w:rPr>
        <w:t xml:space="preserve">: </w:t>
      </w:r>
      <w:r>
        <w:rPr>
          <w:rFonts w:asciiTheme="minorEastAsia" w:eastAsiaTheme="minorEastAsia" w:hAnsiTheme="minorEastAsia" w:cstheme="minorEastAsia" w:hint="eastAsia"/>
          <w:sz w:val="21"/>
        </w:rPr>
        <w:t>traveltothecountriesyouhave alwaysdreamtof</w:t>
      </w:r>
      <w:r>
        <w:rPr>
          <w:rFonts w:asciiTheme="minorEastAsia" w:eastAsiaTheme="minorEastAsia" w:hAnsiTheme="minorEastAsia" w:cstheme="minorEastAsia" w:hint="eastAsia"/>
          <w:spacing w:val="-9"/>
          <w:sz w:val="21"/>
        </w:rPr>
        <w:t xml:space="preserve">, </w:t>
      </w:r>
      <w:r>
        <w:rPr>
          <w:rFonts w:asciiTheme="minorEastAsia" w:eastAsiaTheme="minorEastAsia" w:hAnsiTheme="minorEastAsia" w:cstheme="minorEastAsia" w:hint="eastAsia"/>
          <w:sz w:val="21"/>
        </w:rPr>
        <w:t>buyahouseyouareevenscaredtothinkabout</w:t>
      </w:r>
      <w:r>
        <w:rPr>
          <w:rFonts w:asciiTheme="minorEastAsia" w:eastAsiaTheme="minorEastAsia" w:hAnsiTheme="minorEastAsia" w:cstheme="minorEastAsia" w:hint="eastAsia"/>
          <w:spacing w:val="-7"/>
          <w:sz w:val="21"/>
        </w:rPr>
        <w:t xml:space="preserve">, </w:t>
      </w:r>
      <w:r>
        <w:rPr>
          <w:rFonts w:asciiTheme="minorEastAsia" w:eastAsiaTheme="minorEastAsia" w:hAnsiTheme="minorEastAsia" w:cstheme="minorEastAsia" w:hint="eastAsia"/>
          <w:sz w:val="21"/>
        </w:rPr>
        <w:t>attendmeditation</w:t>
      </w:r>
    </w:p>
    <w:p w:rsidR="00C24999" w:rsidRDefault="00C24999">
      <w:pPr>
        <w:spacing w:line="278" w:lineRule="auto"/>
        <w:jc w:val="both"/>
        <w:rPr>
          <w:rFonts w:asciiTheme="minorEastAsia" w:eastAsiaTheme="minorEastAsia" w:hAnsiTheme="minorEastAsia" w:cstheme="minorEastAsia"/>
          <w:sz w:val="2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line="278" w:lineRule="auto"/>
        <w:ind w:left="101" w:right="215"/>
        <w:jc w:val="both"/>
        <w:rPr>
          <w:rFonts w:asciiTheme="minorEastAsia" w:eastAsiaTheme="minorEastAsia" w:hAnsiTheme="minorEastAsia" w:cstheme="minorEastAsia"/>
        </w:rPr>
      </w:pPr>
      <w:r>
        <w:rPr>
          <w:rFonts w:asciiTheme="minorEastAsia" w:eastAsiaTheme="minorEastAsia" w:hAnsiTheme="minorEastAsia" w:cstheme="minorEastAsia" w:hint="eastAsia"/>
        </w:rPr>
        <w:t>classessoyoucouldspirituallygrow</w:t>
      </w:r>
      <w:r>
        <w:rPr>
          <w:rFonts w:asciiTheme="minorEastAsia" w:eastAsiaTheme="minorEastAsia" w:hAnsiTheme="minorEastAsia" w:cstheme="minorEastAsia" w:hint="eastAsia"/>
          <w:spacing w:val="-10"/>
        </w:rPr>
        <w:t xml:space="preserve">, </w:t>
      </w:r>
      <w:r>
        <w:rPr>
          <w:rFonts w:asciiTheme="minorEastAsia" w:eastAsiaTheme="minorEastAsia" w:hAnsiTheme="minorEastAsia" w:cstheme="minorEastAsia" w:hint="eastAsia"/>
        </w:rPr>
        <w:t>donatemoneytoyourfavoritecharity</w:t>
      </w:r>
      <w:r>
        <w:rPr>
          <w:rFonts w:asciiTheme="minorEastAsia" w:eastAsiaTheme="minorEastAsia" w:hAnsiTheme="minorEastAsia" w:cstheme="minorEastAsia" w:hint="eastAsia"/>
          <w:spacing w:val="-10"/>
        </w:rPr>
        <w:t xml:space="preserve">, </w:t>
      </w:r>
      <w:r>
        <w:rPr>
          <w:rFonts w:asciiTheme="minorEastAsia" w:eastAsiaTheme="minorEastAsia" w:hAnsiTheme="minorEastAsia" w:cstheme="minorEastAsia" w:hint="eastAsia"/>
        </w:rPr>
        <w:t>spend morequalitytime（黄金时光）withyourfamily</w:t>
      </w:r>
      <w:r>
        <w:rPr>
          <w:rFonts w:asciiTheme="minorEastAsia" w:eastAsiaTheme="minorEastAsia" w:hAnsiTheme="minorEastAsia" w:cstheme="minorEastAsia" w:hint="eastAsia"/>
          <w:spacing w:val="-1"/>
        </w:rPr>
        <w:t xml:space="preserve">, </w:t>
      </w:r>
      <w:r>
        <w:rPr>
          <w:rFonts w:asciiTheme="minorEastAsia" w:eastAsiaTheme="minorEastAsia" w:hAnsiTheme="minorEastAsia" w:cstheme="minorEastAsia" w:hint="eastAsia"/>
        </w:rPr>
        <w:t>(1)andthelistgoeson.</w:t>
      </w:r>
    </w:p>
    <w:p w:rsidR="00C24999" w:rsidRDefault="0005513D">
      <w:pPr>
        <w:pStyle w:val="a4"/>
        <w:numPr>
          <w:ilvl w:val="0"/>
          <w:numId w:val="80"/>
        </w:numPr>
        <w:tabs>
          <w:tab w:val="left" w:pos="712"/>
        </w:tabs>
        <w:spacing w:before="0"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Thekeyistostartthinkingthatyoudeservethemoneyandthatthereislots ofitavailableforyou</w:t>
      </w:r>
      <w:r>
        <w:rPr>
          <w:rFonts w:asciiTheme="minorEastAsia" w:eastAsiaTheme="minorEastAsia" w:hAnsiTheme="minorEastAsia" w:cstheme="minorEastAsia" w:hint="eastAsia"/>
          <w:spacing w:val="-12"/>
          <w:sz w:val="21"/>
        </w:rPr>
        <w:t xml:space="preserve">, </w:t>
      </w:r>
      <w:r>
        <w:rPr>
          <w:rFonts w:asciiTheme="minorEastAsia" w:eastAsiaTheme="minorEastAsia" w:hAnsiTheme="minorEastAsia" w:cstheme="minorEastAsia" w:hint="eastAsia"/>
          <w:sz w:val="21"/>
        </w:rPr>
        <w:t>andthenyoucanstartattractingitintoyourlife</w:t>
      </w:r>
      <w:r>
        <w:rPr>
          <w:rFonts w:asciiTheme="minorEastAsia" w:eastAsiaTheme="minorEastAsia" w:hAnsiTheme="minorEastAsia" w:cstheme="minorEastAsia" w:hint="eastAsia"/>
          <w:spacing w:val="-10"/>
          <w:sz w:val="21"/>
        </w:rPr>
        <w:t xml:space="preserve">. </w:t>
      </w:r>
      <w:r>
        <w:rPr>
          <w:rFonts w:asciiTheme="minorEastAsia" w:eastAsiaTheme="minorEastAsia" w:hAnsiTheme="minorEastAsia" w:cstheme="minorEastAsia" w:hint="eastAsia"/>
          <w:sz w:val="21"/>
        </w:rPr>
        <w:t>That's abundancethinking（充裕想法）</w:t>
      </w:r>
      <w:r>
        <w:rPr>
          <w:rFonts w:asciiTheme="minorEastAsia" w:eastAsiaTheme="minorEastAsia" w:hAnsiTheme="minorEastAsia" w:cstheme="minorEastAsia" w:hint="eastAsia"/>
          <w:spacing w:val="-11"/>
          <w:sz w:val="21"/>
        </w:rPr>
        <w:t xml:space="preserve">, </w:t>
      </w:r>
      <w:r>
        <w:rPr>
          <w:rFonts w:asciiTheme="minorEastAsia" w:eastAsiaTheme="minorEastAsia" w:hAnsiTheme="minorEastAsia" w:cstheme="minorEastAsia" w:hint="eastAsia"/>
          <w:sz w:val="21"/>
        </w:rPr>
        <w:t>whichistheoppositeoflackorscarcitythinking. (2)WhenyoustartthinkingabouttheabundancetheLawofAttractionwilldotherest.</w:t>
      </w:r>
    </w:p>
    <w:p w:rsidR="00C24999" w:rsidRDefault="0005513D">
      <w:pPr>
        <w:pStyle w:val="a3"/>
        <w:spacing w:before="0" w:line="278" w:lineRule="auto"/>
        <w:ind w:left="101" w:right="205"/>
        <w:jc w:val="both"/>
        <w:rPr>
          <w:rFonts w:asciiTheme="minorEastAsia" w:eastAsiaTheme="minorEastAsia" w:hAnsiTheme="minorEastAsia" w:cstheme="minorEastAsia"/>
        </w:rPr>
      </w:pPr>
      <w:r>
        <w:rPr>
          <w:rFonts w:asciiTheme="minorEastAsia" w:eastAsiaTheme="minorEastAsia" w:hAnsiTheme="minorEastAsia" w:cstheme="minorEastAsia" w:hint="eastAsia"/>
        </w:rPr>
        <w:t>（承上启下句）Youdonotneedtoknowhowitisgoingtohappen</w:t>
      </w:r>
      <w:r>
        <w:rPr>
          <w:rFonts w:asciiTheme="minorEastAsia" w:eastAsiaTheme="minorEastAsia" w:hAnsiTheme="minorEastAsia" w:cstheme="minorEastAsia" w:hint="eastAsia"/>
          <w:spacing w:val="-10"/>
        </w:rPr>
        <w:t xml:space="preserve">. </w:t>
      </w:r>
      <w:r>
        <w:rPr>
          <w:rFonts w:asciiTheme="minorEastAsia" w:eastAsiaTheme="minorEastAsia" w:hAnsiTheme="minorEastAsia" w:cstheme="minorEastAsia" w:hint="eastAsia"/>
        </w:rPr>
        <w:t>Justmakethefirst step, first thought. Starting is alreadywinning.</w:t>
      </w:r>
    </w:p>
    <w:p w:rsidR="00C24999" w:rsidRDefault="0005513D">
      <w:pPr>
        <w:pStyle w:val="a4"/>
        <w:numPr>
          <w:ilvl w:val="0"/>
          <w:numId w:val="80"/>
        </w:numPr>
        <w:tabs>
          <w:tab w:val="left" w:pos="724"/>
        </w:tabs>
        <w:spacing w:before="0"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632896" behindDoc="1" locked="0" layoutInCell="1" allowOverlap="1">
            <wp:simplePos x="0" y="0"/>
            <wp:positionH relativeFrom="page">
              <wp:posOffset>2157730</wp:posOffset>
            </wp:positionH>
            <wp:positionV relativeFrom="paragraph">
              <wp:posOffset>92710</wp:posOffset>
            </wp:positionV>
            <wp:extent cx="4257675" cy="5871845"/>
            <wp:effectExtent l="0" t="0" r="0" b="0"/>
            <wp:wrapNone/>
            <wp:docPr id="9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Andwhataboutthinkingthat"moneyistherootofallevil"?Canyoureally expecttobecomeasuccessifyoubelievethatmoneyistherootofallevil?(3)Unless youhaveadesiretobeanevilperson,yoursubconsciouswillnotletyouhavemoney if you believe deep down that it is the root of allevil.</w:t>
      </w:r>
    </w:p>
    <w:p w:rsidR="00C24999" w:rsidRDefault="0005513D">
      <w:pPr>
        <w:pStyle w:val="a4"/>
        <w:numPr>
          <w:ilvl w:val="0"/>
          <w:numId w:val="80"/>
        </w:numPr>
        <w:tabs>
          <w:tab w:val="left" w:pos="745"/>
        </w:tabs>
        <w:spacing w:before="0" w:line="278" w:lineRule="auto"/>
        <w:ind w:right="21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By the way, that quote is taken out of context in the first place. It was originallystatedas</w:t>
      </w:r>
      <w:r>
        <w:rPr>
          <w:rFonts w:asciiTheme="minorEastAsia" w:eastAsiaTheme="minorEastAsia" w:hAnsiTheme="minorEastAsia" w:cstheme="minorEastAsia" w:hint="eastAsia"/>
          <w:spacing w:val="-18"/>
          <w:sz w:val="21"/>
        </w:rPr>
        <w:t>"</w:t>
      </w:r>
      <w:r>
        <w:rPr>
          <w:rFonts w:asciiTheme="minorEastAsia" w:eastAsiaTheme="minorEastAsia" w:hAnsiTheme="minorEastAsia" w:cstheme="minorEastAsia" w:hint="eastAsia"/>
          <w:sz w:val="21"/>
        </w:rPr>
        <w:t>theloveofmoneyistherootofallevil</w:t>
      </w:r>
      <w:r>
        <w:rPr>
          <w:rFonts w:asciiTheme="minorEastAsia" w:eastAsiaTheme="minorEastAsia" w:hAnsiTheme="minorEastAsia" w:cstheme="minorEastAsia" w:hint="eastAsia"/>
          <w:spacing w:val="-9"/>
          <w:sz w:val="21"/>
        </w:rPr>
        <w:t>". (</w:t>
      </w:r>
      <w:r>
        <w:rPr>
          <w:rFonts w:asciiTheme="minorEastAsia" w:eastAsiaTheme="minorEastAsia" w:hAnsiTheme="minorEastAsia" w:cstheme="minorEastAsia" w:hint="eastAsia"/>
          <w:sz w:val="21"/>
        </w:rPr>
        <w:t>4)Soithasnothing todowiththemoneyitself.（承上句）</w:t>
      </w:r>
    </w:p>
    <w:p w:rsidR="00C24999" w:rsidRDefault="0005513D">
      <w:pPr>
        <w:pStyle w:val="2"/>
        <w:spacing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81"/>
        </w:numPr>
        <w:tabs>
          <w:tab w:val="left" w:pos="836"/>
        </w:tabs>
        <w:spacing w:before="42"/>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 the list goeson.</w:t>
      </w:r>
    </w:p>
    <w:p w:rsidR="00C24999" w:rsidRDefault="0005513D">
      <w:pPr>
        <w:pStyle w:val="a3"/>
        <w:spacing w:line="278" w:lineRule="auto"/>
        <w:ind w:left="101" w:right="219"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相当于 there are many other thing that can be put on the list.意为"还有很多其它的事情（你可以做）"</w:t>
      </w:r>
    </w:p>
    <w:p w:rsidR="00C24999" w:rsidRDefault="0005513D">
      <w:pPr>
        <w:pStyle w:val="a4"/>
        <w:numPr>
          <w:ilvl w:val="0"/>
          <w:numId w:val="81"/>
        </w:numPr>
        <w:tabs>
          <w:tab w:val="left" w:pos="812"/>
        </w:tabs>
        <w:spacing w:before="0" w:line="278" w:lineRule="auto"/>
        <w:ind w:left="101" w:right="213"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WhenyoustartthinkingabouttheabundancetheLawofAttractionwilldothe rest</w:t>
      </w:r>
      <w:r>
        <w:rPr>
          <w:rFonts w:asciiTheme="minorEastAsia" w:eastAsiaTheme="minorEastAsia" w:hAnsiTheme="minorEastAsia" w:cstheme="minorEastAsia" w:hint="eastAsia"/>
          <w:spacing w:val="-2"/>
          <w:sz w:val="21"/>
        </w:rPr>
        <w:t xml:space="preserve">.你开始想着充裕原则的时候，吸引力法则负责剩余的事情。即 </w:t>
      </w:r>
      <w:r>
        <w:rPr>
          <w:rFonts w:asciiTheme="minorEastAsia" w:eastAsiaTheme="minorEastAsia" w:hAnsiTheme="minorEastAsia" w:cstheme="minorEastAsia" w:hint="eastAsia"/>
          <w:sz w:val="21"/>
        </w:rPr>
        <w:t>Onceyoustartthinking about the abundance, the Law of Attraction will work with therest.</w:t>
      </w:r>
    </w:p>
    <w:p w:rsidR="00C24999" w:rsidRDefault="0005513D">
      <w:pPr>
        <w:pStyle w:val="a4"/>
        <w:numPr>
          <w:ilvl w:val="0"/>
          <w:numId w:val="81"/>
        </w:numPr>
        <w:tabs>
          <w:tab w:val="left" w:pos="815"/>
        </w:tabs>
        <w:spacing w:before="0" w:line="278" w:lineRule="auto"/>
        <w:ind w:left="101"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Unlessyouhaveadesiretobeanevilperson</w:t>
      </w:r>
      <w:r>
        <w:rPr>
          <w:rFonts w:asciiTheme="minorEastAsia" w:eastAsiaTheme="minorEastAsia" w:hAnsiTheme="minorEastAsia" w:cstheme="minorEastAsia" w:hint="eastAsia"/>
          <w:spacing w:val="-11"/>
          <w:sz w:val="21"/>
        </w:rPr>
        <w:t xml:space="preserve">, </w:t>
      </w:r>
      <w:r>
        <w:rPr>
          <w:rFonts w:asciiTheme="minorEastAsia" w:eastAsiaTheme="minorEastAsia" w:hAnsiTheme="minorEastAsia" w:cstheme="minorEastAsia" w:hint="eastAsia"/>
          <w:sz w:val="21"/>
        </w:rPr>
        <w:t>yoursubconsciouswillnotlet youhavemoneyifyoubelievedeepdownthatitistherootofallevil. 如果你从心底认同金钱是万恶之源，那么除非你想当个恶人，否则，你的潜意识就不会让你有钱。</w:t>
      </w:r>
    </w:p>
    <w:p w:rsidR="00C24999" w:rsidRDefault="0005513D">
      <w:pPr>
        <w:pStyle w:val="a3"/>
        <w:spacing w:before="0" w:line="269" w:lineRule="exact"/>
        <w:jc w:val="both"/>
        <w:rPr>
          <w:rFonts w:asciiTheme="minorEastAsia" w:eastAsiaTheme="minorEastAsia" w:hAnsiTheme="minorEastAsia" w:cstheme="minorEastAsia"/>
        </w:rPr>
      </w:pPr>
      <w:r>
        <w:rPr>
          <w:rFonts w:asciiTheme="minorEastAsia" w:eastAsiaTheme="minorEastAsia" w:hAnsiTheme="minorEastAsia" w:cstheme="minorEastAsia" w:hint="eastAsia"/>
        </w:rPr>
        <w:t>deep down: in reality, in spite of appearances 实际上，在心底</w:t>
      </w:r>
    </w:p>
    <w:p w:rsidR="00C24999" w:rsidRDefault="0005513D">
      <w:pPr>
        <w:pStyle w:val="a3"/>
        <w:spacing w:before="42" w:line="278" w:lineRule="auto"/>
        <w:ind w:left="101" w:right="211"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She seems indifferent, but deep down she is very pleased.她看上去无动于衷，其实心里非常高兴。</w:t>
      </w:r>
    </w:p>
    <w:p w:rsidR="00C24999" w:rsidRDefault="0005513D">
      <w:pPr>
        <w:pStyle w:val="a4"/>
        <w:numPr>
          <w:ilvl w:val="0"/>
          <w:numId w:val="81"/>
        </w:numPr>
        <w:tabs>
          <w:tab w:val="left" w:pos="836"/>
        </w:tabs>
        <w:spacing w:before="0" w:line="278" w:lineRule="auto"/>
        <w:ind w:left="521" w:right="955" w:firstLine="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Soithasnothingto dowiththemoneyitself</w:t>
      </w:r>
      <w:r>
        <w:rPr>
          <w:rFonts w:asciiTheme="minorEastAsia" w:eastAsiaTheme="minorEastAsia" w:hAnsiTheme="minorEastAsia" w:cstheme="minorEastAsia" w:hint="eastAsia"/>
          <w:spacing w:val="-1"/>
          <w:sz w:val="21"/>
        </w:rPr>
        <w:t>. 因此它和钱本身无关。have nothing / something / a little / little / much to do</w:t>
      </w:r>
      <w:r>
        <w:rPr>
          <w:rFonts w:asciiTheme="minorEastAsia" w:eastAsiaTheme="minorEastAsia" w:hAnsiTheme="minorEastAsia" w:cstheme="minorEastAsia" w:hint="eastAsia"/>
          <w:sz w:val="21"/>
        </w:rPr>
        <w:t>sth.</w:t>
      </w:r>
    </w:p>
    <w:p w:rsidR="00C24999" w:rsidRDefault="0005513D">
      <w:pPr>
        <w:pStyle w:val="a4"/>
        <w:numPr>
          <w:ilvl w:val="0"/>
          <w:numId w:val="80"/>
        </w:numPr>
        <w:tabs>
          <w:tab w:val="left" w:pos="697"/>
        </w:tabs>
        <w:spacing w:before="0" w:line="278" w:lineRule="auto"/>
        <w:ind w:right="208"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Nowthatyouunderstandthat,youcanstarttothinkthatmoneyisinfactgood. Youcanhelppeoplewithmoney.Youcanstimulatetheeconomywithmoney.Eventhe mostkind-heartedspiritualperson,whosaystheydon'tneedmoney,candomoreto make the world a better place with money than withoutit.</w:t>
      </w:r>
    </w:p>
    <w:p w:rsidR="00C24999" w:rsidRDefault="0005513D">
      <w:pPr>
        <w:pStyle w:val="a4"/>
        <w:numPr>
          <w:ilvl w:val="0"/>
          <w:numId w:val="80"/>
        </w:numPr>
        <w:tabs>
          <w:tab w:val="left" w:pos="716"/>
        </w:tabs>
        <w:spacing w:before="0"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Andwhataboutthinkingthat"allrichpeoplearegreedy"?Well,thatcreates usversusthem,wherebyyouhavelabeledallof"them"greedyinyourmind.You,on theotherhand,areverygivinginyourmind.That'swhyyoudon'thavemoney,because you're notgreedy.</w:t>
      </w:r>
    </w:p>
    <w:p w:rsidR="00C24999" w:rsidRDefault="0005513D">
      <w:pPr>
        <w:pStyle w:val="a4"/>
        <w:numPr>
          <w:ilvl w:val="0"/>
          <w:numId w:val="80"/>
        </w:numPr>
        <w:tabs>
          <w:tab w:val="left" w:pos="731"/>
        </w:tabs>
        <w:spacing w:before="0"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Sure, there must be some rich people in the world who are greedy. But there arealsopoorpeoplewhoaregreedy.Therearebothrichandpoorpeoplewhoarevery givingaswell.Theamountofmoneyyouhavehasnothingtodowiththesecharacter traits.</w:t>
      </w:r>
    </w:p>
    <w:p w:rsidR="00C24999" w:rsidRDefault="00C24999">
      <w:pPr>
        <w:pStyle w:val="a3"/>
        <w:spacing w:before="3"/>
        <w:ind w:left="0"/>
        <w:rPr>
          <w:rFonts w:asciiTheme="minorEastAsia" w:eastAsiaTheme="minorEastAsia" w:hAnsiTheme="minorEastAsia" w:cstheme="minorEastAsia"/>
          <w:sz w:val="24"/>
        </w:rPr>
      </w:pPr>
    </w:p>
    <w:p w:rsidR="00C24999" w:rsidRDefault="0005513D">
      <w:pPr>
        <w:pStyle w:val="a4"/>
        <w:numPr>
          <w:ilvl w:val="0"/>
          <w:numId w:val="80"/>
        </w:numPr>
        <w:tabs>
          <w:tab w:val="left" w:pos="824"/>
        </w:tabs>
        <w:spacing w:before="0"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Infact,alotofrichpeoplegottherebynotbeinggreedy.Havingagiving attitudeopensupaflowofmoneythatoftenbringsthemmore.Youwillfindthesame thing: give away money joyfully to a friend, and notice that it comes back toyou</w:t>
      </w:r>
    </w:p>
    <w:p w:rsidR="00C24999" w:rsidRDefault="00C24999">
      <w:pPr>
        <w:spacing w:line="278" w:lineRule="auto"/>
        <w:jc w:val="both"/>
        <w:rPr>
          <w:rFonts w:asciiTheme="minorEastAsia" w:eastAsiaTheme="minorEastAsia" w:hAnsiTheme="minorEastAsia" w:cstheme="minorEastAsia"/>
          <w:sz w:val="2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line="278" w:lineRule="auto"/>
        <w:ind w:left="101" w:right="205"/>
        <w:jc w:val="right"/>
        <w:rPr>
          <w:rFonts w:asciiTheme="minorEastAsia" w:eastAsiaTheme="minorEastAsia" w:hAnsiTheme="minorEastAsia" w:cstheme="minorEastAsia"/>
        </w:rPr>
      </w:pPr>
      <w:r>
        <w:rPr>
          <w:rFonts w:asciiTheme="minorEastAsia" w:eastAsiaTheme="minorEastAsia" w:hAnsiTheme="minorEastAsia" w:cstheme="minorEastAsia" w:hint="eastAsia"/>
        </w:rPr>
        <w:t>insomeotherform.(5)Theworldneedstobeabalanceofgiveandtake,andbeingjoyful both as you give and receive will ensure that you always go withtheflow.11(6)Andchangingyourmindsetfromwhatyouweretaughtasachildtoahealthierviewofmoneywillallowyoutobecomethefinancialsuccessyoudeservetobe,to</w:t>
      </w:r>
    </w:p>
    <w:p w:rsidR="00C24999" w:rsidRDefault="0005513D">
      <w:pPr>
        <w:pStyle w:val="a3"/>
        <w:spacing w:before="0" w:line="269" w:lineRule="exact"/>
        <w:ind w:left="0" w:right="6623"/>
        <w:jc w:val="right"/>
        <w:rPr>
          <w:rFonts w:asciiTheme="minorEastAsia" w:eastAsiaTheme="minorEastAsia" w:hAnsiTheme="minorEastAsia" w:cstheme="minorEastAsia"/>
        </w:rPr>
      </w:pPr>
      <w:r>
        <w:rPr>
          <w:rFonts w:asciiTheme="minorEastAsia" w:eastAsiaTheme="minorEastAsia" w:hAnsiTheme="minorEastAsia" w:cstheme="minorEastAsia" w:hint="eastAsia"/>
        </w:rPr>
        <w:t>become the realyou.</w:t>
      </w:r>
    </w:p>
    <w:p w:rsidR="00C24999" w:rsidRDefault="0005513D">
      <w:pPr>
        <w:pStyle w:val="2"/>
        <w:spacing w:before="43" w:line="240" w:lineRule="auto"/>
        <w:ind w:left="0" w:right="6617"/>
        <w:jc w:val="right"/>
        <w:rPr>
          <w:rFonts w:asciiTheme="minorEastAsia" w:eastAsiaTheme="minorEastAsia" w:hAnsiTheme="minorEastAsia" w:cstheme="minorEastAsia"/>
        </w:rPr>
      </w:pPr>
      <w:r>
        <w:rPr>
          <w:rFonts w:asciiTheme="minorEastAsia" w:eastAsiaTheme="minorEastAsia" w:hAnsiTheme="minorEastAsia" w:cstheme="minorEastAsia" w:hint="eastAsia"/>
          <w:w w:val="95"/>
        </w:rPr>
        <w:t>【本部分重难点】</w:t>
      </w:r>
    </w:p>
    <w:p w:rsidR="00C24999" w:rsidRDefault="0005513D">
      <w:pPr>
        <w:pStyle w:val="a4"/>
        <w:numPr>
          <w:ilvl w:val="0"/>
          <w:numId w:val="81"/>
        </w:numPr>
        <w:tabs>
          <w:tab w:val="left" w:pos="836"/>
        </w:tabs>
        <w:spacing w:line="278" w:lineRule="auto"/>
        <w:ind w:left="101" w:right="11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634944" behindDoc="1" locked="0" layoutInCell="1" allowOverlap="1">
            <wp:simplePos x="0" y="0"/>
            <wp:positionH relativeFrom="page">
              <wp:posOffset>2157730</wp:posOffset>
            </wp:positionH>
            <wp:positionV relativeFrom="paragraph">
              <wp:posOffset>516255</wp:posOffset>
            </wp:positionV>
            <wp:extent cx="4257675" cy="5871845"/>
            <wp:effectExtent l="0" t="0" r="0" b="0"/>
            <wp:wrapNone/>
            <wp:docPr id="9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The world needs to be a balance of give and take, and being joyful both as yougiveandreceivewillensurethatyoualwaysgowiththeflow</w:t>
      </w:r>
      <w:r>
        <w:rPr>
          <w:rFonts w:asciiTheme="minorEastAsia" w:eastAsiaTheme="minorEastAsia" w:hAnsiTheme="minorEastAsia" w:cstheme="minorEastAsia" w:hint="eastAsia"/>
          <w:spacing w:val="-1"/>
          <w:sz w:val="21"/>
        </w:rPr>
        <w:t>. 在这世上，给予</w:t>
      </w:r>
      <w:r>
        <w:rPr>
          <w:rFonts w:asciiTheme="minorEastAsia" w:eastAsiaTheme="minorEastAsia" w:hAnsiTheme="minorEastAsia" w:cstheme="minorEastAsia" w:hint="eastAsia"/>
          <w:spacing w:val="-1"/>
          <w:w w:val="95"/>
          <w:sz w:val="21"/>
        </w:rPr>
        <w:t>和接受是需要相互平衡的，只有乐于接受，同时也乐于给予，才能保证你永远不会为钱发愁。</w:t>
      </w:r>
    </w:p>
    <w:p w:rsidR="00C24999" w:rsidRDefault="0005513D">
      <w:pPr>
        <w:pStyle w:val="a3"/>
        <w:spacing w:before="0" w:line="278" w:lineRule="auto"/>
        <w:ind w:left="101" w:right="217"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and</w:t>
      </w:r>
      <w:r>
        <w:rPr>
          <w:rFonts w:asciiTheme="minorEastAsia" w:eastAsiaTheme="minorEastAsia" w:hAnsiTheme="minorEastAsia" w:cstheme="minorEastAsia" w:hint="eastAsia"/>
          <w:spacing w:val="-2"/>
        </w:rPr>
        <w:t xml:space="preserve"> 连接的并列句，</w:t>
      </w:r>
      <w:r>
        <w:rPr>
          <w:rFonts w:asciiTheme="minorEastAsia" w:eastAsiaTheme="minorEastAsia" w:hAnsiTheme="minorEastAsia" w:cstheme="minorEastAsia" w:hint="eastAsia"/>
        </w:rPr>
        <w:t>and</w:t>
      </w:r>
      <w:r>
        <w:rPr>
          <w:rFonts w:asciiTheme="minorEastAsia" w:eastAsiaTheme="minorEastAsia" w:hAnsiTheme="minorEastAsia" w:cstheme="minorEastAsia" w:hint="eastAsia"/>
          <w:spacing w:val="-13"/>
        </w:rPr>
        <w:t xml:space="preserve"> 后的句子的主干是 </w:t>
      </w:r>
      <w:r>
        <w:rPr>
          <w:rFonts w:asciiTheme="minorEastAsia" w:eastAsiaTheme="minorEastAsia" w:hAnsiTheme="minorEastAsia" w:cstheme="minorEastAsia" w:hint="eastAsia"/>
        </w:rPr>
        <w:t>beingjoyfulwillensurethatyoualways go with theflow</w:t>
      </w:r>
    </w:p>
    <w:p w:rsidR="00C24999" w:rsidRDefault="0005513D">
      <w:pPr>
        <w:pStyle w:val="a4"/>
        <w:numPr>
          <w:ilvl w:val="0"/>
          <w:numId w:val="81"/>
        </w:numPr>
        <w:tabs>
          <w:tab w:val="left" w:pos="815"/>
        </w:tabs>
        <w:spacing w:before="0" w:line="278" w:lineRule="auto"/>
        <w:ind w:left="101"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Andchangingyourmindsetfromwhatyouweretaughtasachildtoahealthier viewofmoneywillallowyoutobecomethefinancialsuccessyoudeservetobe</w:t>
      </w:r>
      <w:r>
        <w:rPr>
          <w:rFonts w:asciiTheme="minorEastAsia" w:eastAsiaTheme="minorEastAsia" w:hAnsiTheme="minorEastAsia" w:cstheme="minorEastAsia" w:hint="eastAsia"/>
          <w:spacing w:val="-5"/>
          <w:sz w:val="21"/>
        </w:rPr>
        <w:t xml:space="preserve">, </w:t>
      </w:r>
      <w:r>
        <w:rPr>
          <w:rFonts w:asciiTheme="minorEastAsia" w:eastAsiaTheme="minorEastAsia" w:hAnsiTheme="minorEastAsia" w:cstheme="minorEastAsia" w:hint="eastAsia"/>
          <w:sz w:val="21"/>
        </w:rPr>
        <w:t>to becometherealyou.改变你儿时所学到的观念模式，树立一个更健康的金钱观，这会让你获得你本应得到的经济上的成功，做一个真实的自己。</w:t>
      </w:r>
    </w:p>
    <w:p w:rsidR="00C24999" w:rsidRDefault="0005513D">
      <w:pPr>
        <w:pStyle w:val="a4"/>
        <w:numPr>
          <w:ilvl w:val="0"/>
          <w:numId w:val="82"/>
        </w:numPr>
        <w:tabs>
          <w:tab w:val="left" w:pos="942"/>
        </w:tabs>
        <w:spacing w:before="0" w:line="278" w:lineRule="auto"/>
        <w:ind w:right="21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句子的主干是：Andchangingyourmindsetwillallowyoutobecomethefinancial success, to become the realyou.</w:t>
      </w:r>
    </w:p>
    <w:p w:rsidR="00C24999" w:rsidRDefault="0005513D">
      <w:pPr>
        <w:pStyle w:val="a4"/>
        <w:numPr>
          <w:ilvl w:val="0"/>
          <w:numId w:val="82"/>
        </w:numPr>
        <w:tabs>
          <w:tab w:val="left" w:pos="942"/>
        </w:tabs>
        <w:spacing w:before="0" w:line="278" w:lineRule="auto"/>
        <w:ind w:right="166"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fromwhatyouweretaughtasa childto ahealthier viewof money</w:t>
      </w:r>
      <w:r>
        <w:rPr>
          <w:rFonts w:asciiTheme="minorEastAsia" w:eastAsiaTheme="minorEastAsia" w:hAnsiTheme="minorEastAsia" w:cstheme="minorEastAsia" w:hint="eastAsia"/>
          <w:spacing w:val="-12"/>
          <w:sz w:val="21"/>
        </w:rPr>
        <w:t xml:space="preserve"> 作定语， </w:t>
      </w:r>
      <w:r>
        <w:rPr>
          <w:rFonts w:asciiTheme="minorEastAsia" w:eastAsiaTheme="minorEastAsia" w:hAnsiTheme="minorEastAsia" w:cstheme="minorEastAsia" w:hint="eastAsia"/>
          <w:spacing w:val="-26"/>
          <w:sz w:val="21"/>
        </w:rPr>
        <w:t xml:space="preserve">修饰 </w:t>
      </w:r>
      <w:r>
        <w:rPr>
          <w:rFonts w:asciiTheme="minorEastAsia" w:eastAsiaTheme="minorEastAsia" w:hAnsiTheme="minorEastAsia" w:cstheme="minorEastAsia" w:hint="eastAsia"/>
          <w:sz w:val="21"/>
        </w:rPr>
        <w:t>yourmindset。</w:t>
      </w:r>
    </w:p>
    <w:p w:rsidR="00C24999" w:rsidRDefault="0005513D">
      <w:pPr>
        <w:pStyle w:val="a4"/>
        <w:numPr>
          <w:ilvl w:val="0"/>
          <w:numId w:val="82"/>
        </w:numPr>
        <w:tabs>
          <w:tab w:val="left" w:pos="889"/>
        </w:tabs>
        <w:spacing w:before="0" w:line="278" w:lineRule="auto"/>
        <w:ind w:right="217"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youdeservetobe</w:t>
      </w:r>
      <w:r>
        <w:rPr>
          <w:rFonts w:asciiTheme="minorEastAsia" w:eastAsiaTheme="minorEastAsia" w:hAnsiTheme="minorEastAsia" w:cstheme="minorEastAsia" w:hint="eastAsia"/>
          <w:spacing w:val="-21"/>
          <w:sz w:val="21"/>
        </w:rPr>
        <w:t xml:space="preserve"> 作定语，是省略了引导词 </w:t>
      </w:r>
      <w:r>
        <w:rPr>
          <w:rFonts w:asciiTheme="minorEastAsia" w:eastAsiaTheme="minorEastAsia" w:hAnsiTheme="minorEastAsia" w:cstheme="minorEastAsia" w:hint="eastAsia"/>
          <w:sz w:val="21"/>
        </w:rPr>
        <w:t>that</w:t>
      </w:r>
      <w:r>
        <w:rPr>
          <w:rFonts w:asciiTheme="minorEastAsia" w:eastAsiaTheme="minorEastAsia" w:hAnsiTheme="minorEastAsia" w:cstheme="minorEastAsia" w:hint="eastAsia"/>
          <w:spacing w:val="-23"/>
          <w:sz w:val="21"/>
        </w:rPr>
        <w:t xml:space="preserve"> 的定语从句，先行词是 </w:t>
      </w:r>
      <w:r>
        <w:rPr>
          <w:rFonts w:asciiTheme="minorEastAsia" w:eastAsiaTheme="minorEastAsia" w:hAnsiTheme="minorEastAsia" w:cstheme="minorEastAsia" w:hint="eastAsia"/>
          <w:sz w:val="21"/>
        </w:rPr>
        <w:t>thefinancial success</w:t>
      </w:r>
    </w:p>
    <w:p w:rsidR="00C24999" w:rsidRDefault="00C24999">
      <w:pPr>
        <w:pStyle w:val="a3"/>
        <w:spacing w:before="10"/>
        <w:ind w:left="0"/>
        <w:rPr>
          <w:rFonts w:asciiTheme="minorEastAsia" w:eastAsiaTheme="minorEastAsia" w:hAnsiTheme="minorEastAsia" w:cstheme="minorEastAsia"/>
          <w:sz w:val="18"/>
        </w:rPr>
      </w:pPr>
    </w:p>
    <w:p w:rsidR="00C24999" w:rsidRDefault="0005513D">
      <w:pPr>
        <w:pStyle w:val="2"/>
        <w:spacing w:before="70" w:line="278" w:lineRule="auto"/>
        <w:ind w:left="3932" w:right="3301" w:hanging="315"/>
        <w:rPr>
          <w:rFonts w:asciiTheme="minorEastAsia" w:eastAsiaTheme="minorEastAsia" w:hAnsiTheme="minorEastAsia" w:cstheme="minorEastAsia"/>
        </w:rPr>
      </w:pPr>
      <w:r>
        <w:rPr>
          <w:rFonts w:asciiTheme="minorEastAsia" w:eastAsiaTheme="minorEastAsia" w:hAnsiTheme="minorEastAsia" w:cstheme="minorEastAsia" w:hint="eastAsia"/>
        </w:rPr>
        <w:t>Unit 7 Inner Voice 自考赢家整理</w:t>
      </w:r>
    </w:p>
    <w:p w:rsidR="00C24999" w:rsidRDefault="0005513D">
      <w:pPr>
        <w:pStyle w:val="a4"/>
        <w:numPr>
          <w:ilvl w:val="0"/>
          <w:numId w:val="83"/>
        </w:numPr>
        <w:tabs>
          <w:tab w:val="left" w:pos="836"/>
        </w:tabs>
        <w:spacing w:before="0" w:line="278" w:lineRule="auto"/>
        <w:ind w:right="536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New words and expressions Newwords</w:t>
      </w:r>
    </w:p>
    <w:p w:rsidR="00C24999" w:rsidRDefault="0005513D">
      <w:pPr>
        <w:pStyle w:val="a4"/>
        <w:numPr>
          <w:ilvl w:val="0"/>
          <w:numId w:val="84"/>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inneradj</w:t>
      </w:r>
      <w:r>
        <w:rPr>
          <w:rFonts w:asciiTheme="minorEastAsia" w:eastAsiaTheme="minorEastAsia" w:hAnsiTheme="minorEastAsia" w:cstheme="minorEastAsia" w:hint="eastAsia"/>
          <w:spacing w:val="-1"/>
          <w:sz w:val="21"/>
        </w:rPr>
        <w:t>. 内心的；隐藏的</w:t>
      </w:r>
    </w:p>
    <w:p w:rsidR="00C24999" w:rsidRDefault="0005513D">
      <w:pPr>
        <w:pStyle w:val="a4"/>
        <w:numPr>
          <w:ilvl w:val="0"/>
          <w:numId w:val="84"/>
        </w:numPr>
        <w:tabs>
          <w:tab w:val="left" w:pos="836"/>
        </w:tabs>
        <w:spacing w:line="278" w:lineRule="auto"/>
        <w:ind w:left="521" w:right="494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preciselyadv</w:t>
      </w:r>
      <w:r>
        <w:rPr>
          <w:rFonts w:asciiTheme="minorEastAsia" w:eastAsiaTheme="minorEastAsia" w:hAnsiTheme="minorEastAsia" w:cstheme="minorEastAsia" w:hint="eastAsia"/>
          <w:spacing w:val="-3"/>
          <w:sz w:val="21"/>
        </w:rPr>
        <w:t>. 准确地；恰好地</w:t>
      </w:r>
      <w:r>
        <w:rPr>
          <w:rFonts w:asciiTheme="minorEastAsia" w:eastAsiaTheme="minorEastAsia" w:hAnsiTheme="minorEastAsia" w:cstheme="minorEastAsia" w:hint="eastAsia"/>
          <w:sz w:val="21"/>
        </w:rPr>
        <w:t>precise</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precision</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联想：accurate, accuracy</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比较：simply, possibly, subtly, truly / definitely, rarely, fortunately, likely</w:t>
      </w:r>
    </w:p>
    <w:p w:rsidR="00C24999" w:rsidRDefault="0005513D">
      <w:pPr>
        <w:pStyle w:val="a3"/>
        <w:spacing w:before="42"/>
        <w:ind w:left="101"/>
        <w:rPr>
          <w:rFonts w:asciiTheme="minorEastAsia" w:eastAsiaTheme="minorEastAsia" w:hAnsiTheme="minorEastAsia" w:cstheme="minorEastAsia"/>
        </w:rPr>
      </w:pPr>
      <w:r>
        <w:rPr>
          <w:rFonts w:asciiTheme="minorEastAsia" w:eastAsiaTheme="minorEastAsia" w:hAnsiTheme="minorEastAsia" w:cstheme="minorEastAsia" w:hint="eastAsia"/>
        </w:rPr>
        <w:t>/ luckily, heavily</w:t>
      </w:r>
    </w:p>
    <w:p w:rsidR="00C24999" w:rsidRDefault="0005513D">
      <w:pPr>
        <w:pStyle w:val="a4"/>
        <w:numPr>
          <w:ilvl w:val="0"/>
          <w:numId w:val="84"/>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bombardv</w:t>
      </w:r>
      <w:r>
        <w:rPr>
          <w:rFonts w:asciiTheme="minorEastAsia" w:eastAsiaTheme="minorEastAsia" w:hAnsiTheme="minorEastAsia" w:cstheme="minorEastAsia" w:hint="eastAsia"/>
          <w:spacing w:val="-1"/>
          <w:sz w:val="21"/>
        </w:rPr>
        <w:t>. 大肆抨击；连珠炮似地质问；提供过多信息，</w:t>
      </w:r>
    </w:p>
    <w:p w:rsidR="00C24999" w:rsidRDefault="0005513D">
      <w:pPr>
        <w:pStyle w:val="a4"/>
        <w:numPr>
          <w:ilvl w:val="0"/>
          <w:numId w:val="84"/>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dreadedadj</w:t>
      </w:r>
      <w:r>
        <w:rPr>
          <w:rFonts w:asciiTheme="minorEastAsia" w:eastAsiaTheme="minorEastAsia" w:hAnsiTheme="minorEastAsia" w:cstheme="minorEastAsia" w:hint="eastAsia"/>
          <w:spacing w:val="-2"/>
          <w:sz w:val="21"/>
        </w:rPr>
        <w:t>. 令人害怕的；可怕的</w:t>
      </w:r>
    </w:p>
    <w:p w:rsidR="00C24999" w:rsidRDefault="0005513D">
      <w:pPr>
        <w:pStyle w:val="a4"/>
        <w:numPr>
          <w:ilvl w:val="0"/>
          <w:numId w:val="84"/>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smalltalkn</w:t>
      </w:r>
      <w:r>
        <w:rPr>
          <w:rFonts w:asciiTheme="minorEastAsia" w:eastAsiaTheme="minorEastAsia" w:hAnsiTheme="minorEastAsia" w:cstheme="minorEastAsia" w:hint="eastAsia"/>
          <w:spacing w:val="-2"/>
          <w:sz w:val="21"/>
        </w:rPr>
        <w:t>. 寒喧； 闲谈；聊天</w:t>
      </w:r>
    </w:p>
    <w:p w:rsidR="00C24999" w:rsidRDefault="0005513D">
      <w:pPr>
        <w:pStyle w:val="a4"/>
        <w:numPr>
          <w:ilvl w:val="0"/>
          <w:numId w:val="84"/>
        </w:numPr>
        <w:tabs>
          <w:tab w:val="left" w:pos="836"/>
        </w:tabs>
        <w:spacing w:line="278" w:lineRule="auto"/>
        <w:ind w:left="521" w:right="6101"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hesitationn</w:t>
      </w:r>
      <w:r>
        <w:rPr>
          <w:rFonts w:asciiTheme="minorEastAsia" w:eastAsiaTheme="minorEastAsia" w:hAnsiTheme="minorEastAsia" w:cstheme="minorEastAsia" w:hint="eastAsia"/>
          <w:spacing w:val="-5"/>
          <w:sz w:val="21"/>
        </w:rPr>
        <w:t>. 犹豫</w:t>
      </w:r>
      <w:r>
        <w:rPr>
          <w:rFonts w:asciiTheme="minorEastAsia" w:eastAsiaTheme="minorEastAsia" w:hAnsiTheme="minorEastAsia" w:cstheme="minorEastAsia" w:hint="eastAsia"/>
          <w:sz w:val="21"/>
        </w:rPr>
        <w:t>hesitate</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hesitant</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hesitancy / hesitation</w:t>
      </w:r>
    </w:p>
    <w:p w:rsidR="00C24999" w:rsidRDefault="0005513D">
      <w:pPr>
        <w:pStyle w:val="a4"/>
        <w:numPr>
          <w:ilvl w:val="0"/>
          <w:numId w:val="84"/>
        </w:numPr>
        <w:tabs>
          <w:tab w:val="left" w:pos="836"/>
        </w:tabs>
        <w:spacing w:line="278" w:lineRule="auto"/>
        <w:ind w:left="521" w:right="3790"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wonderv</w:t>
      </w:r>
      <w:r>
        <w:rPr>
          <w:rFonts w:asciiTheme="minorEastAsia" w:eastAsiaTheme="minorEastAsia" w:hAnsiTheme="minorEastAsia" w:cstheme="minorEastAsia" w:hint="eastAsia"/>
          <w:spacing w:val="-2"/>
          <w:sz w:val="21"/>
        </w:rPr>
        <w:t xml:space="preserve">. 想知道；想弄明白；琢磨 </w:t>
      </w:r>
      <w:r>
        <w:rPr>
          <w:rFonts w:asciiTheme="minorEastAsia" w:eastAsiaTheme="minorEastAsia" w:hAnsiTheme="minorEastAsia" w:cstheme="minorEastAsia" w:hint="eastAsia"/>
          <w:sz w:val="21"/>
        </w:rPr>
        <w:t>n</w:t>
      </w:r>
      <w:r>
        <w:rPr>
          <w:rFonts w:asciiTheme="minorEastAsia" w:eastAsiaTheme="minorEastAsia" w:hAnsiTheme="minorEastAsia" w:cstheme="minorEastAsia" w:hint="eastAsia"/>
          <w:spacing w:val="-2"/>
          <w:sz w:val="21"/>
        </w:rPr>
        <w:t xml:space="preserve">. 奇迹wonder </w:t>
      </w:r>
      <w:r>
        <w:rPr>
          <w:rFonts w:asciiTheme="minorEastAsia" w:eastAsiaTheme="minorEastAsia" w:hAnsiTheme="minorEastAsia" w:cstheme="minorEastAsia" w:hint="eastAsia"/>
          <w:sz w:val="21"/>
        </w:rPr>
        <w:t>wh-…</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do / work wonders / miracles</w:t>
      </w:r>
    </w:p>
    <w:p w:rsidR="00C24999" w:rsidRDefault="0005513D">
      <w:pPr>
        <w:pStyle w:val="a4"/>
        <w:numPr>
          <w:ilvl w:val="0"/>
          <w:numId w:val="84"/>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promptv</w:t>
      </w:r>
      <w:r>
        <w:rPr>
          <w:rFonts w:asciiTheme="minorEastAsia" w:eastAsiaTheme="minorEastAsia" w:hAnsiTheme="minorEastAsia" w:cstheme="minorEastAsia" w:hint="eastAsia"/>
          <w:spacing w:val="-1"/>
          <w:sz w:val="21"/>
        </w:rPr>
        <w:t>. 促使；导致；激起</w:t>
      </w:r>
    </w:p>
    <w:p w:rsidR="00C24999" w:rsidRDefault="0005513D">
      <w:pPr>
        <w:pStyle w:val="a4"/>
        <w:numPr>
          <w:ilvl w:val="0"/>
          <w:numId w:val="84"/>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completeadj</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（用以强调）完全的，彻底的</w:t>
      </w:r>
    </w:p>
    <w:p w:rsidR="00C24999" w:rsidRDefault="0005513D">
      <w:pPr>
        <w:pStyle w:val="a4"/>
        <w:numPr>
          <w:ilvl w:val="0"/>
          <w:numId w:val="8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upsetadj</w:t>
      </w:r>
      <w:r>
        <w:rPr>
          <w:rFonts w:asciiTheme="minorEastAsia" w:eastAsiaTheme="minorEastAsia" w:hAnsiTheme="minorEastAsia" w:cstheme="minorEastAsia" w:hint="eastAsia"/>
          <w:spacing w:val="-1"/>
          <w:sz w:val="21"/>
        </w:rPr>
        <w:t>. 难过的；不高兴的；沮丧的</w:t>
      </w:r>
    </w:p>
    <w:p w:rsidR="00C24999" w:rsidRDefault="00C24999">
      <w:pPr>
        <w:rPr>
          <w:rFonts w:asciiTheme="minorEastAsia" w:eastAsiaTheme="minorEastAsia" w:hAnsiTheme="minorEastAsia" w:cstheme="minorEastAsia"/>
          <w:sz w:val="2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4"/>
        <w:numPr>
          <w:ilvl w:val="0"/>
          <w:numId w:val="84"/>
        </w:numPr>
        <w:tabs>
          <w:tab w:val="left" w:pos="942"/>
        </w:tabs>
        <w:spacing w:before="69"/>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rollv</w:t>
      </w:r>
      <w:r>
        <w:rPr>
          <w:rFonts w:asciiTheme="minorEastAsia" w:eastAsiaTheme="minorEastAsia" w:hAnsiTheme="minorEastAsia" w:cstheme="minorEastAsia" w:hint="eastAsia"/>
          <w:spacing w:val="-2"/>
          <w:sz w:val="21"/>
        </w:rPr>
        <w:t xml:space="preserve">. </w:t>
      </w:r>
      <w:r>
        <w:rPr>
          <w:rFonts w:asciiTheme="minorEastAsia" w:eastAsiaTheme="minorEastAsia" w:hAnsiTheme="minorEastAsia" w:cstheme="minorEastAsia" w:hint="eastAsia"/>
          <w:sz w:val="21"/>
        </w:rPr>
        <w:t>（使）翻滚，滚动</w:t>
      </w:r>
    </w:p>
    <w:p w:rsidR="00C24999" w:rsidRDefault="0005513D">
      <w:pPr>
        <w:pStyle w:val="a4"/>
        <w:numPr>
          <w:ilvl w:val="0"/>
          <w:numId w:val="8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despiteprep</w:t>
      </w:r>
      <w:r>
        <w:rPr>
          <w:rFonts w:asciiTheme="minorEastAsia" w:eastAsiaTheme="minorEastAsia" w:hAnsiTheme="minorEastAsia" w:cstheme="minorEastAsia" w:hint="eastAsia"/>
          <w:spacing w:val="-2"/>
          <w:sz w:val="21"/>
        </w:rPr>
        <w:t>. 即使；尽管</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despite / in spite of that fact that…</w:t>
      </w:r>
    </w:p>
    <w:p w:rsidR="00C24999" w:rsidRDefault="0005513D">
      <w:pPr>
        <w:pStyle w:val="a4"/>
        <w:numPr>
          <w:ilvl w:val="0"/>
          <w:numId w:val="8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feebleadj</w:t>
      </w:r>
      <w:r>
        <w:rPr>
          <w:rFonts w:asciiTheme="minorEastAsia" w:eastAsiaTheme="minorEastAsia" w:hAnsiTheme="minorEastAsia" w:cstheme="minorEastAsia" w:hint="eastAsia"/>
          <w:spacing w:val="-2"/>
          <w:sz w:val="21"/>
        </w:rPr>
        <w:t>. 无效的；无力的</w:t>
      </w:r>
    </w:p>
    <w:p w:rsidR="00C24999" w:rsidRDefault="0005513D">
      <w:pPr>
        <w:pStyle w:val="a4"/>
        <w:numPr>
          <w:ilvl w:val="0"/>
          <w:numId w:val="84"/>
        </w:numPr>
        <w:tabs>
          <w:tab w:val="left" w:pos="942"/>
        </w:tabs>
        <w:spacing w:line="278" w:lineRule="auto"/>
        <w:ind w:left="521" w:right="4630"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attemptn./v</w:t>
      </w:r>
      <w:r>
        <w:rPr>
          <w:rFonts w:asciiTheme="minorEastAsia" w:eastAsiaTheme="minorEastAsia" w:hAnsiTheme="minorEastAsia" w:cstheme="minorEastAsia" w:hint="eastAsia"/>
          <w:spacing w:val="-3"/>
          <w:sz w:val="21"/>
        </w:rPr>
        <w:t>. 企图；试图；尝试</w:t>
      </w:r>
      <w:r>
        <w:rPr>
          <w:rFonts w:asciiTheme="minorEastAsia" w:eastAsiaTheme="minorEastAsia" w:hAnsiTheme="minorEastAsia" w:cstheme="minorEastAsia" w:hint="eastAsia"/>
          <w:sz w:val="21"/>
        </w:rPr>
        <w:t>attempted</w:t>
      </w:r>
    </w:p>
    <w:p w:rsidR="00C24999" w:rsidRDefault="0005513D">
      <w:pPr>
        <w:pStyle w:val="a4"/>
        <w:numPr>
          <w:ilvl w:val="0"/>
          <w:numId w:val="84"/>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wipev.（用布、手等）擦干净，抹掉</w:t>
      </w:r>
    </w:p>
    <w:p w:rsidR="00C24999" w:rsidRDefault="0005513D">
      <w:pPr>
        <w:pStyle w:val="a4"/>
        <w:numPr>
          <w:ilvl w:val="0"/>
          <w:numId w:val="8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profuselyadv</w:t>
      </w:r>
      <w:r>
        <w:rPr>
          <w:rFonts w:asciiTheme="minorEastAsia" w:eastAsiaTheme="minorEastAsia" w:hAnsiTheme="minorEastAsia" w:cstheme="minorEastAsia" w:hint="eastAsia"/>
          <w:spacing w:val="-1"/>
          <w:sz w:val="21"/>
        </w:rPr>
        <w:t>. 大量地；连连地</w:t>
      </w:r>
    </w:p>
    <w:p w:rsidR="00C24999" w:rsidRDefault="0005513D">
      <w:pPr>
        <w:pStyle w:val="a4"/>
        <w:numPr>
          <w:ilvl w:val="0"/>
          <w:numId w:val="8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636992" behindDoc="1" locked="0" layoutInCell="1" allowOverlap="1">
            <wp:simplePos x="0" y="0"/>
            <wp:positionH relativeFrom="page">
              <wp:posOffset>2157730</wp:posOffset>
            </wp:positionH>
            <wp:positionV relativeFrom="paragraph">
              <wp:posOffset>120015</wp:posOffset>
            </wp:positionV>
            <wp:extent cx="4257675" cy="5871845"/>
            <wp:effectExtent l="0" t="0" r="0" b="0"/>
            <wp:wrapNone/>
            <wp:docPr id="9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addressv</w:t>
      </w:r>
      <w:r>
        <w:rPr>
          <w:rFonts w:asciiTheme="minorEastAsia" w:eastAsiaTheme="minorEastAsia" w:hAnsiTheme="minorEastAsia" w:cstheme="minorEastAsia" w:hint="eastAsia"/>
          <w:spacing w:val="-1"/>
          <w:sz w:val="21"/>
        </w:rPr>
        <w:t>. 写</w:t>
      </w:r>
      <w:r>
        <w:rPr>
          <w:rFonts w:asciiTheme="minorEastAsia" w:eastAsiaTheme="minorEastAsia" w:hAnsiTheme="minorEastAsia" w:cstheme="minorEastAsia" w:hint="eastAsia"/>
          <w:sz w:val="21"/>
        </w:rPr>
        <w:t>（收信人）姓名地址；致函</w:t>
      </w:r>
    </w:p>
    <w:p w:rsidR="00C24999" w:rsidRDefault="0005513D">
      <w:pPr>
        <w:pStyle w:val="a4"/>
        <w:numPr>
          <w:ilvl w:val="0"/>
          <w:numId w:val="8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receptionistn. 接待员</w:t>
      </w:r>
    </w:p>
    <w:p w:rsidR="00C24999" w:rsidRDefault="0005513D">
      <w:pPr>
        <w:pStyle w:val="a4"/>
        <w:numPr>
          <w:ilvl w:val="0"/>
          <w:numId w:val="84"/>
        </w:numPr>
        <w:tabs>
          <w:tab w:val="left" w:pos="942"/>
        </w:tabs>
        <w:spacing w:line="278" w:lineRule="auto"/>
        <w:ind w:left="521" w:right="410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attachv</w:t>
      </w:r>
      <w:r>
        <w:rPr>
          <w:rFonts w:asciiTheme="minorEastAsia" w:eastAsiaTheme="minorEastAsia" w:hAnsiTheme="minorEastAsia" w:cstheme="minorEastAsia" w:hint="eastAsia"/>
          <w:spacing w:val="-2"/>
          <w:sz w:val="21"/>
        </w:rPr>
        <w:t>. 把…固定，把…附</w:t>
      </w:r>
      <w:r>
        <w:rPr>
          <w:rFonts w:asciiTheme="minorEastAsia" w:eastAsiaTheme="minorEastAsia" w:hAnsiTheme="minorEastAsia" w:cstheme="minorEastAsia" w:hint="eastAsia"/>
          <w:sz w:val="21"/>
        </w:rPr>
        <w:t>（在…上） attach</w:t>
      </w:r>
      <w:r>
        <w:rPr>
          <w:rFonts w:asciiTheme="minorEastAsia" w:eastAsiaTheme="minorEastAsia" w:hAnsiTheme="minorEastAsia" w:cstheme="minorEastAsia" w:hint="eastAsia"/>
          <w:spacing w:val="-1"/>
          <w:sz w:val="21"/>
        </w:rPr>
        <w:t xml:space="preserve"> … </w:t>
      </w:r>
      <w:r>
        <w:rPr>
          <w:rFonts w:asciiTheme="minorEastAsia" w:eastAsiaTheme="minorEastAsia" w:hAnsiTheme="minorEastAsia" w:cstheme="minorEastAsia" w:hint="eastAsia"/>
          <w:sz w:val="21"/>
        </w:rPr>
        <w:t>to…</w:t>
      </w:r>
    </w:p>
    <w:p w:rsidR="00C24999" w:rsidRDefault="0005513D">
      <w:pPr>
        <w:pStyle w:val="a3"/>
        <w:spacing w:before="0" w:line="278" w:lineRule="auto"/>
        <w:ind w:right="5050"/>
        <w:rPr>
          <w:rFonts w:asciiTheme="minorEastAsia" w:eastAsiaTheme="minorEastAsia" w:hAnsiTheme="minorEastAsia" w:cstheme="minorEastAsia"/>
        </w:rPr>
      </w:pPr>
      <w:r>
        <w:rPr>
          <w:rFonts w:asciiTheme="minorEastAsia" w:eastAsiaTheme="minorEastAsia" w:hAnsiTheme="minorEastAsia" w:cstheme="minorEastAsia" w:hint="eastAsia"/>
        </w:rPr>
        <w:t>attached 依恋的；附加的；附属的attachment 依恋；附件</w:t>
      </w:r>
    </w:p>
    <w:p w:rsidR="00C24999" w:rsidRDefault="0005513D">
      <w:pPr>
        <w:pStyle w:val="a4"/>
        <w:numPr>
          <w:ilvl w:val="0"/>
          <w:numId w:val="84"/>
        </w:numPr>
        <w:tabs>
          <w:tab w:val="left" w:pos="942"/>
        </w:tabs>
        <w:spacing w:before="0" w:line="278" w:lineRule="auto"/>
        <w:ind w:left="521" w:right="4419"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emotionn</w:t>
      </w:r>
      <w:r>
        <w:rPr>
          <w:rFonts w:asciiTheme="minorEastAsia" w:eastAsiaTheme="minorEastAsia" w:hAnsiTheme="minorEastAsia" w:cstheme="minorEastAsia" w:hint="eastAsia"/>
          <w:spacing w:val="-3"/>
          <w:sz w:val="21"/>
        </w:rPr>
        <w:t>. 强烈的感情；情感；情绪</w:t>
      </w:r>
      <w:r>
        <w:rPr>
          <w:rFonts w:asciiTheme="minorEastAsia" w:eastAsiaTheme="minorEastAsia" w:hAnsiTheme="minorEastAsia" w:cstheme="minorEastAsia" w:hint="eastAsia"/>
          <w:sz w:val="21"/>
        </w:rPr>
        <w:t>emotional</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emotionless</w:t>
      </w:r>
    </w:p>
    <w:p w:rsidR="00C24999" w:rsidRDefault="0005513D">
      <w:pPr>
        <w:pStyle w:val="a4"/>
        <w:numPr>
          <w:ilvl w:val="0"/>
          <w:numId w:val="84"/>
        </w:numPr>
        <w:tabs>
          <w:tab w:val="left" w:pos="942"/>
        </w:tabs>
        <w:spacing w:before="42"/>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containv</w:t>
      </w:r>
      <w:r>
        <w:rPr>
          <w:rFonts w:asciiTheme="minorEastAsia" w:eastAsiaTheme="minorEastAsia" w:hAnsiTheme="minorEastAsia" w:cstheme="minorEastAsia" w:hint="eastAsia"/>
          <w:spacing w:val="-1"/>
          <w:sz w:val="21"/>
        </w:rPr>
        <w:t>. 控制，克制，抑制</w:t>
      </w:r>
      <w:r>
        <w:rPr>
          <w:rFonts w:asciiTheme="minorEastAsia" w:eastAsiaTheme="minorEastAsia" w:hAnsiTheme="minorEastAsia" w:cstheme="minorEastAsia" w:hint="eastAsia"/>
          <w:sz w:val="21"/>
        </w:rPr>
        <w:t>（感情）</w:t>
      </w:r>
    </w:p>
    <w:p w:rsidR="00C24999" w:rsidRDefault="0005513D">
      <w:pPr>
        <w:pStyle w:val="a4"/>
        <w:numPr>
          <w:ilvl w:val="0"/>
          <w:numId w:val="8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apparentlyadv</w:t>
      </w:r>
      <w:r>
        <w:rPr>
          <w:rFonts w:asciiTheme="minorEastAsia" w:eastAsiaTheme="minorEastAsia" w:hAnsiTheme="minorEastAsia" w:cstheme="minorEastAsia" w:hint="eastAsia"/>
          <w:spacing w:val="-1"/>
          <w:sz w:val="21"/>
        </w:rPr>
        <w:t>. 据…所知；看来；显然</w:t>
      </w:r>
    </w:p>
    <w:p w:rsidR="00C24999" w:rsidRDefault="0005513D">
      <w:pPr>
        <w:pStyle w:val="a4"/>
        <w:numPr>
          <w:ilvl w:val="0"/>
          <w:numId w:val="84"/>
        </w:numPr>
        <w:tabs>
          <w:tab w:val="left" w:pos="942"/>
        </w:tabs>
        <w:spacing w:line="278" w:lineRule="auto"/>
        <w:ind w:left="521" w:right="3055"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overwhelmingadj</w:t>
      </w:r>
      <w:r>
        <w:rPr>
          <w:rFonts w:asciiTheme="minorEastAsia" w:eastAsiaTheme="minorEastAsia" w:hAnsiTheme="minorEastAsia" w:cstheme="minorEastAsia" w:hint="eastAsia"/>
          <w:spacing w:val="-3"/>
          <w:sz w:val="21"/>
        </w:rPr>
        <w:t>. 巨大的；压倒性的；无法抗拒的overwhelming</w:t>
      </w:r>
      <w:r>
        <w:rPr>
          <w:rFonts w:asciiTheme="minorEastAsia" w:eastAsiaTheme="minorEastAsia" w:hAnsiTheme="minorEastAsia" w:cstheme="minorEastAsia" w:hint="eastAsia"/>
          <w:sz w:val="21"/>
        </w:rPr>
        <w:t>problems</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an overwhelmed person</w:t>
      </w:r>
    </w:p>
    <w:p w:rsidR="00C24999" w:rsidRDefault="0005513D">
      <w:pPr>
        <w:pStyle w:val="a3"/>
        <w:spacing w:line="278" w:lineRule="auto"/>
        <w:ind w:right="5349"/>
        <w:rPr>
          <w:rFonts w:asciiTheme="minorEastAsia" w:eastAsiaTheme="minorEastAsia" w:hAnsiTheme="minorEastAsia" w:cstheme="minorEastAsia"/>
        </w:rPr>
      </w:pPr>
      <w:r>
        <w:rPr>
          <w:rFonts w:asciiTheme="minorEastAsia" w:eastAsiaTheme="minorEastAsia" w:hAnsiTheme="minorEastAsia" w:cstheme="minorEastAsia" w:hint="eastAsia"/>
        </w:rPr>
        <w:t>联想：surprised / surprising excited / exciting</w:t>
      </w:r>
    </w:p>
    <w:p w:rsidR="00C24999" w:rsidRDefault="0005513D">
      <w:pPr>
        <w:pStyle w:val="a3"/>
        <w:spacing w:before="0" w:line="278" w:lineRule="auto"/>
        <w:ind w:right="5363"/>
        <w:rPr>
          <w:rFonts w:asciiTheme="minorEastAsia" w:eastAsiaTheme="minorEastAsia" w:hAnsiTheme="minorEastAsia" w:cstheme="minorEastAsia"/>
        </w:rPr>
      </w:pPr>
      <w:r>
        <w:rPr>
          <w:rFonts w:asciiTheme="minorEastAsia" w:eastAsiaTheme="minorEastAsia" w:hAnsiTheme="minorEastAsia" w:cstheme="minorEastAsia" w:hint="eastAsia"/>
        </w:rPr>
        <w:t>amazed / amazing disappointed / disappointing frightened /frighting</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注意：excited eyes / expressions / looks</w:t>
      </w:r>
    </w:p>
    <w:p w:rsidR="00C24999" w:rsidRDefault="0005513D">
      <w:pPr>
        <w:pStyle w:val="a4"/>
        <w:numPr>
          <w:ilvl w:val="0"/>
          <w:numId w:val="84"/>
        </w:numPr>
        <w:tabs>
          <w:tab w:val="left" w:pos="942"/>
        </w:tabs>
        <w:spacing w:line="278" w:lineRule="auto"/>
        <w:ind w:left="521" w:right="536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screamv</w:t>
      </w:r>
      <w:r>
        <w:rPr>
          <w:rFonts w:asciiTheme="minorEastAsia" w:eastAsiaTheme="minorEastAsia" w:hAnsiTheme="minorEastAsia" w:cstheme="minorEastAsia" w:hint="eastAsia"/>
          <w:spacing w:val="-4"/>
          <w:sz w:val="21"/>
        </w:rPr>
        <w:t>. 高声喊，大声叫</w:t>
      </w:r>
      <w:r>
        <w:rPr>
          <w:rFonts w:asciiTheme="minorEastAsia" w:eastAsiaTheme="minorEastAsia" w:hAnsiTheme="minorEastAsia" w:cstheme="minorEastAsia" w:hint="eastAsia"/>
          <w:sz w:val="21"/>
        </w:rPr>
        <w:t>Phrases andExpressions</w:t>
      </w:r>
    </w:p>
    <w:p w:rsidR="00C24999" w:rsidRDefault="0005513D">
      <w:pPr>
        <w:pStyle w:val="a4"/>
        <w:numPr>
          <w:ilvl w:val="0"/>
          <w:numId w:val="85"/>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belostinone'sthought</w:t>
      </w:r>
      <w:r>
        <w:rPr>
          <w:rFonts w:asciiTheme="minorEastAsia" w:eastAsiaTheme="minorEastAsia" w:hAnsiTheme="minorEastAsia" w:cstheme="minorEastAsia" w:hint="eastAsia"/>
          <w:spacing w:val="-1"/>
          <w:sz w:val="21"/>
        </w:rPr>
        <w:t xml:space="preserve"> 陷入沉思</w:t>
      </w:r>
    </w:p>
    <w:p w:rsidR="00C24999" w:rsidRDefault="0005513D">
      <w:pPr>
        <w:pStyle w:val="a4"/>
        <w:numPr>
          <w:ilvl w:val="0"/>
          <w:numId w:val="85"/>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breakdown</w:t>
      </w:r>
      <w:r>
        <w:rPr>
          <w:rFonts w:asciiTheme="minorEastAsia" w:eastAsiaTheme="minorEastAsia" w:hAnsiTheme="minorEastAsia" w:cstheme="minorEastAsia" w:hint="eastAsia"/>
          <w:spacing w:val="-1"/>
          <w:sz w:val="21"/>
        </w:rPr>
        <w:t xml:space="preserve"> 失败</w:t>
      </w:r>
    </w:p>
    <w:p w:rsidR="00C24999" w:rsidRDefault="0005513D">
      <w:pPr>
        <w:pStyle w:val="a4"/>
        <w:numPr>
          <w:ilvl w:val="0"/>
          <w:numId w:val="85"/>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pacing w:val="1"/>
          <w:w w:val="99"/>
          <w:sz w:val="21"/>
        </w:rPr>
        <w:t>com</w:t>
      </w:r>
      <w:r>
        <w:rPr>
          <w:rFonts w:asciiTheme="minorEastAsia" w:eastAsiaTheme="minorEastAsia" w:hAnsiTheme="minorEastAsia" w:cstheme="minorEastAsia" w:hint="eastAsia"/>
          <w:w w:val="99"/>
          <w:sz w:val="21"/>
        </w:rPr>
        <w:t>e</w:t>
      </w:r>
      <w:r>
        <w:rPr>
          <w:rFonts w:asciiTheme="minorEastAsia" w:eastAsiaTheme="minorEastAsia" w:hAnsiTheme="minorEastAsia" w:cstheme="minorEastAsia" w:hint="eastAsia"/>
          <w:spacing w:val="1"/>
          <w:w w:val="99"/>
          <w:sz w:val="21"/>
        </w:rPr>
        <w:t>u</w:t>
      </w:r>
      <w:r>
        <w:rPr>
          <w:rFonts w:asciiTheme="minorEastAsia" w:eastAsiaTheme="minorEastAsia" w:hAnsiTheme="minorEastAsia" w:cstheme="minorEastAsia" w:hint="eastAsia"/>
          <w:w w:val="99"/>
          <w:sz w:val="21"/>
        </w:rPr>
        <w:t>p</w:t>
      </w:r>
      <w:r>
        <w:rPr>
          <w:rFonts w:asciiTheme="minorEastAsia" w:eastAsiaTheme="minorEastAsia" w:hAnsiTheme="minorEastAsia" w:cstheme="minorEastAsia" w:hint="eastAsia"/>
          <w:spacing w:val="1"/>
          <w:w w:val="99"/>
          <w:sz w:val="21"/>
        </w:rPr>
        <w:t>wit</w:t>
      </w:r>
      <w:r>
        <w:rPr>
          <w:rFonts w:asciiTheme="minorEastAsia" w:eastAsiaTheme="minorEastAsia" w:hAnsiTheme="minorEastAsia" w:cstheme="minorEastAsia" w:hint="eastAsia"/>
          <w:w w:val="99"/>
          <w:sz w:val="21"/>
        </w:rPr>
        <w:t>h找到</w:t>
      </w:r>
      <w:r>
        <w:rPr>
          <w:rFonts w:asciiTheme="minorEastAsia" w:eastAsiaTheme="minorEastAsia" w:hAnsiTheme="minorEastAsia" w:cstheme="minorEastAsia" w:hint="eastAsia"/>
          <w:spacing w:val="-1"/>
          <w:w w:val="99"/>
          <w:sz w:val="21"/>
        </w:rPr>
        <w:t>（</w:t>
      </w:r>
      <w:r>
        <w:rPr>
          <w:rFonts w:asciiTheme="minorEastAsia" w:eastAsiaTheme="minorEastAsia" w:hAnsiTheme="minorEastAsia" w:cstheme="minorEastAsia" w:hint="eastAsia"/>
          <w:w w:val="99"/>
          <w:sz w:val="21"/>
        </w:rPr>
        <w:t>答案等</w:t>
      </w:r>
      <w:r>
        <w:rPr>
          <w:rFonts w:asciiTheme="minorEastAsia" w:eastAsiaTheme="minorEastAsia" w:hAnsiTheme="minorEastAsia" w:cstheme="minorEastAsia" w:hint="eastAsia"/>
          <w:spacing w:val="-106"/>
          <w:w w:val="99"/>
          <w:sz w:val="21"/>
        </w:rPr>
        <w:t>）</w:t>
      </w:r>
      <w:r>
        <w:rPr>
          <w:rFonts w:asciiTheme="minorEastAsia" w:eastAsiaTheme="minorEastAsia" w:hAnsiTheme="minorEastAsia" w:cstheme="minorEastAsia" w:hint="eastAsia"/>
          <w:w w:val="99"/>
          <w:sz w:val="21"/>
        </w:rPr>
        <w:t>；想出</w:t>
      </w:r>
    </w:p>
    <w:p w:rsidR="00C24999" w:rsidRDefault="0005513D">
      <w:pPr>
        <w:pStyle w:val="a4"/>
        <w:numPr>
          <w:ilvl w:val="0"/>
          <w:numId w:val="85"/>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drop…off（顺路）把…放下</w:t>
      </w:r>
    </w:p>
    <w:p w:rsidR="00C24999" w:rsidRDefault="0005513D">
      <w:pPr>
        <w:pStyle w:val="a4"/>
        <w:numPr>
          <w:ilvl w:val="0"/>
          <w:numId w:val="85"/>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takeone'sownlife</w:t>
      </w:r>
      <w:r>
        <w:rPr>
          <w:rFonts w:asciiTheme="minorEastAsia" w:eastAsiaTheme="minorEastAsia" w:hAnsiTheme="minorEastAsia" w:cstheme="minorEastAsia" w:hint="eastAsia"/>
          <w:spacing w:val="-1"/>
          <w:sz w:val="21"/>
        </w:rPr>
        <w:t xml:space="preserve"> 自杀</w:t>
      </w:r>
    </w:p>
    <w:p w:rsidR="00C24999" w:rsidRDefault="0005513D">
      <w:pPr>
        <w:pStyle w:val="a4"/>
        <w:numPr>
          <w:ilvl w:val="0"/>
          <w:numId w:val="85"/>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indesperation</w:t>
      </w:r>
      <w:r>
        <w:rPr>
          <w:rFonts w:asciiTheme="minorEastAsia" w:eastAsiaTheme="minorEastAsia" w:hAnsiTheme="minorEastAsia" w:cstheme="minorEastAsia" w:hint="eastAsia"/>
          <w:spacing w:val="-1"/>
          <w:sz w:val="21"/>
        </w:rPr>
        <w:t xml:space="preserve"> 在绝望中；走投无路</w:t>
      </w:r>
    </w:p>
    <w:p w:rsidR="00C24999" w:rsidRDefault="0005513D">
      <w:pPr>
        <w:pStyle w:val="a4"/>
        <w:numPr>
          <w:ilvl w:val="0"/>
          <w:numId w:val="85"/>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careaboutsb</w:t>
      </w:r>
      <w:r>
        <w:rPr>
          <w:rFonts w:asciiTheme="minorEastAsia" w:eastAsiaTheme="minorEastAsia" w:hAnsiTheme="minorEastAsia" w:cstheme="minorEastAsia" w:hint="eastAsia"/>
          <w:spacing w:val="-1"/>
          <w:sz w:val="21"/>
        </w:rPr>
        <w:t>. 关心；关怀</w:t>
      </w:r>
    </w:p>
    <w:p w:rsidR="00C24999" w:rsidRDefault="0005513D">
      <w:pPr>
        <w:pStyle w:val="a4"/>
        <w:numPr>
          <w:ilvl w:val="0"/>
          <w:numId w:val="85"/>
        </w:numPr>
        <w:tabs>
          <w:tab w:val="left" w:pos="836"/>
        </w:tabs>
        <w:spacing w:before="42"/>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takeachance</w:t>
      </w:r>
      <w:r>
        <w:rPr>
          <w:rFonts w:asciiTheme="minorEastAsia" w:eastAsiaTheme="minorEastAsia" w:hAnsiTheme="minorEastAsia" w:cstheme="minorEastAsia" w:hint="eastAsia"/>
          <w:spacing w:val="-1"/>
          <w:sz w:val="21"/>
        </w:rPr>
        <w:t xml:space="preserve"> 冒险</w:t>
      </w:r>
    </w:p>
    <w:p w:rsidR="00C24999" w:rsidRDefault="0005513D">
      <w:pPr>
        <w:pStyle w:val="a4"/>
        <w:numPr>
          <w:ilvl w:val="0"/>
          <w:numId w:val="85"/>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makeadifference</w:t>
      </w:r>
      <w:r>
        <w:rPr>
          <w:rFonts w:asciiTheme="minorEastAsia" w:eastAsiaTheme="minorEastAsia" w:hAnsiTheme="minorEastAsia" w:cstheme="minorEastAsia" w:hint="eastAsia"/>
          <w:spacing w:val="-1"/>
          <w:sz w:val="21"/>
        </w:rPr>
        <w:t xml:space="preserve"> 有作用；产生影响</w:t>
      </w:r>
    </w:p>
    <w:p w:rsidR="00C24999" w:rsidRDefault="0005513D">
      <w:pPr>
        <w:pStyle w:val="a4"/>
        <w:numPr>
          <w:ilvl w:val="0"/>
          <w:numId w:val="83"/>
        </w:numPr>
        <w:tabs>
          <w:tab w:val="left" w:pos="942"/>
        </w:tabs>
        <w:spacing w:line="278" w:lineRule="auto"/>
        <w:ind w:right="6517"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Text Learning Your InnerVoice</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① (1)My day started just like all the other days for the past 15 years where Igetup,makesomecoffee,shower,getdressedandleaveforthetrainstationat precisely7:35A.M.toarriveatworkby8:30.WhileonthetrainIwouldalwayschoose aseatawayfromthecrowdsoIcanreadthenewspaperinpeaceandquiet.(2)Atwork Iamalwaysbeingbombardedwithquestionsfromcoworkers,suppliers,telephoneand</w:t>
      </w:r>
    </w:p>
    <w:p w:rsidR="00C24999" w:rsidRDefault="00C24999">
      <w:pPr>
        <w:spacing w:line="278" w:lineRule="auto"/>
        <w:jc w:val="both"/>
        <w:rPr>
          <w:rFonts w:asciiTheme="minorEastAsia" w:eastAsiaTheme="minorEastAsia" w:hAnsiTheme="minorEastAsia" w:cstheme="minorEastAsia"/>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line="278" w:lineRule="auto"/>
        <w:ind w:left="101" w:right="113"/>
        <w:rPr>
          <w:rFonts w:asciiTheme="minorEastAsia" w:eastAsiaTheme="minorEastAsia" w:hAnsiTheme="minorEastAsia" w:cstheme="minorEastAsia"/>
        </w:rPr>
      </w:pPr>
      <w:r>
        <w:rPr>
          <w:rFonts w:asciiTheme="minorEastAsia" w:eastAsiaTheme="minorEastAsia" w:hAnsiTheme="minorEastAsia" w:cstheme="minorEastAsia" w:hint="eastAsia"/>
        </w:rPr>
        <w:t>thenthosedreadedmeetings,sothelastthingIneedissomestrangertositbeside me and make smalltalk.</w:t>
      </w:r>
    </w:p>
    <w:p w:rsidR="00C24999" w:rsidRDefault="0005513D">
      <w:pPr>
        <w:pStyle w:val="2"/>
        <w:spacing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86"/>
        </w:numPr>
        <w:tabs>
          <w:tab w:val="left" w:pos="817"/>
        </w:tabs>
        <w:spacing w:line="278" w:lineRule="auto"/>
        <w:ind w:right="210"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Mydaystartedjustlikealltheotherdaysforthepast15yearswhereIget up,makesomecoffee,shower,getdressedandleaveforthetrainstationatprecisely 7:35 A.M. to arrive at work by8:30.</w:t>
      </w:r>
    </w:p>
    <w:p w:rsidR="00C24999" w:rsidRDefault="0005513D">
      <w:pPr>
        <w:pStyle w:val="a4"/>
        <w:numPr>
          <w:ilvl w:val="0"/>
          <w:numId w:val="87"/>
        </w:numPr>
        <w:tabs>
          <w:tab w:val="left" w:pos="942"/>
        </w:tabs>
        <w:spacing w:before="0" w:line="269" w:lineRule="exact"/>
        <w:ind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where</w:t>
      </w:r>
      <w:r>
        <w:rPr>
          <w:rFonts w:asciiTheme="minorEastAsia" w:eastAsiaTheme="minorEastAsia" w:hAnsiTheme="minorEastAsia" w:cstheme="minorEastAsia" w:hint="eastAsia"/>
          <w:spacing w:val="-12"/>
          <w:sz w:val="21"/>
        </w:rPr>
        <w:t xml:space="preserve"> 引导定语从句，先行词为 </w:t>
      </w:r>
      <w:r>
        <w:rPr>
          <w:rFonts w:asciiTheme="minorEastAsia" w:eastAsiaTheme="minorEastAsia" w:hAnsiTheme="minorEastAsia" w:cstheme="minorEastAsia" w:hint="eastAsia"/>
          <w:sz w:val="21"/>
        </w:rPr>
        <w:t>days。</w:t>
      </w:r>
    </w:p>
    <w:p w:rsidR="00C24999" w:rsidRDefault="0005513D">
      <w:pPr>
        <w:pStyle w:val="a4"/>
        <w:numPr>
          <w:ilvl w:val="0"/>
          <w:numId w:val="87"/>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makecoffee</w:t>
      </w:r>
      <w:r>
        <w:rPr>
          <w:rFonts w:asciiTheme="minorEastAsia" w:eastAsiaTheme="minorEastAsia" w:hAnsiTheme="minorEastAsia" w:cstheme="minorEastAsia" w:hint="eastAsia"/>
          <w:spacing w:val="-8"/>
          <w:sz w:val="21"/>
        </w:rPr>
        <w:t xml:space="preserve"> 冲咖啡，煮咖啡</w:t>
      </w:r>
    </w:p>
    <w:p w:rsidR="00C24999" w:rsidRDefault="0005513D">
      <w:pPr>
        <w:pStyle w:val="a4"/>
        <w:numPr>
          <w:ilvl w:val="0"/>
          <w:numId w:val="87"/>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639040" behindDoc="1" locked="0" layoutInCell="1" allowOverlap="1">
            <wp:simplePos x="0" y="0"/>
            <wp:positionH relativeFrom="page">
              <wp:posOffset>2157730</wp:posOffset>
            </wp:positionH>
            <wp:positionV relativeFrom="paragraph">
              <wp:posOffset>120015</wp:posOffset>
            </wp:positionV>
            <wp:extent cx="4257675" cy="5871845"/>
            <wp:effectExtent l="0" t="0" r="0" b="0"/>
            <wp:wrapNone/>
            <wp:docPr id="10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getdressed</w:t>
      </w:r>
      <w:r>
        <w:rPr>
          <w:rFonts w:asciiTheme="minorEastAsia" w:eastAsiaTheme="minorEastAsia" w:hAnsiTheme="minorEastAsia" w:cstheme="minorEastAsia" w:hint="eastAsia"/>
          <w:spacing w:val="-12"/>
          <w:sz w:val="21"/>
        </w:rPr>
        <w:t xml:space="preserve"> 穿好衣服</w:t>
      </w:r>
    </w:p>
    <w:p w:rsidR="00C24999" w:rsidRDefault="0005513D">
      <w:pPr>
        <w:pStyle w:val="a4"/>
        <w:numPr>
          <w:ilvl w:val="0"/>
          <w:numId w:val="87"/>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leavefor</w:t>
      </w:r>
      <w:r>
        <w:rPr>
          <w:rFonts w:asciiTheme="minorEastAsia" w:eastAsiaTheme="minorEastAsia" w:hAnsiTheme="minorEastAsia" w:cstheme="minorEastAsia" w:hint="eastAsia"/>
          <w:spacing w:val="-1"/>
          <w:sz w:val="21"/>
        </w:rPr>
        <w:t xml:space="preserve"> 动身去……</w:t>
      </w:r>
    </w:p>
    <w:p w:rsidR="00C24999" w:rsidRDefault="0005513D">
      <w:pPr>
        <w:pStyle w:val="a4"/>
        <w:numPr>
          <w:ilvl w:val="0"/>
          <w:numId w:val="86"/>
        </w:numPr>
        <w:tabs>
          <w:tab w:val="left" w:pos="810"/>
        </w:tabs>
        <w:spacing w:line="278" w:lineRule="auto"/>
        <w:ind w:right="210"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AtworkIamalwaysbeingbombardedwithquestionsfromcoworkers</w:t>
      </w:r>
      <w:r>
        <w:rPr>
          <w:rFonts w:asciiTheme="minorEastAsia" w:eastAsiaTheme="minorEastAsia" w:hAnsiTheme="minorEastAsia" w:cstheme="minorEastAsia" w:hint="eastAsia"/>
          <w:spacing w:val="-13"/>
          <w:sz w:val="21"/>
        </w:rPr>
        <w:t xml:space="preserve">, </w:t>
      </w:r>
      <w:r>
        <w:rPr>
          <w:rFonts w:asciiTheme="minorEastAsia" w:eastAsiaTheme="minorEastAsia" w:hAnsiTheme="minorEastAsia" w:cstheme="minorEastAsia" w:hint="eastAsia"/>
          <w:sz w:val="21"/>
        </w:rPr>
        <w:t>suppliers, telephoneandthenthosedreadedmeetings</w:t>
      </w:r>
      <w:r>
        <w:rPr>
          <w:rFonts w:asciiTheme="minorEastAsia" w:eastAsiaTheme="minorEastAsia" w:hAnsiTheme="minorEastAsia" w:cstheme="minorEastAsia" w:hint="eastAsia"/>
          <w:spacing w:val="-10"/>
          <w:sz w:val="21"/>
        </w:rPr>
        <w:t xml:space="preserve">, </w:t>
      </w:r>
      <w:r>
        <w:rPr>
          <w:rFonts w:asciiTheme="minorEastAsia" w:eastAsiaTheme="minorEastAsia" w:hAnsiTheme="minorEastAsia" w:cstheme="minorEastAsia" w:hint="eastAsia"/>
          <w:sz w:val="21"/>
        </w:rPr>
        <w:t>sothelastthingIneedissomestranger tositbesidemeandmakesmalltalk. 工作中，我要无休止地应对同事、供应商提出的各种问题，电话总是响个不停，还有那些令人恐惧的会议，所以我最不想做的事就是和坐在身边的陌生人闲聊。</w:t>
      </w:r>
    </w:p>
    <w:p w:rsidR="00C24999" w:rsidRDefault="0005513D">
      <w:pPr>
        <w:pStyle w:val="a4"/>
        <w:numPr>
          <w:ilvl w:val="0"/>
          <w:numId w:val="88"/>
        </w:numPr>
        <w:tabs>
          <w:tab w:val="left" w:pos="942"/>
        </w:tabs>
        <w:spacing w:before="0" w:line="268" w:lineRule="exact"/>
        <w:ind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bombardsb</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withquestions 不断向某人提问</w:t>
      </w:r>
    </w:p>
    <w:p w:rsidR="00C24999" w:rsidRDefault="0005513D">
      <w:pPr>
        <w:pStyle w:val="a4"/>
        <w:numPr>
          <w:ilvl w:val="0"/>
          <w:numId w:val="88"/>
        </w:numPr>
        <w:tabs>
          <w:tab w:val="left" w:pos="942"/>
        </w:tabs>
        <w:ind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thelastthing…最不想……的事情</w:t>
      </w:r>
    </w:p>
    <w:p w:rsidR="00C24999" w:rsidRDefault="0005513D">
      <w:pPr>
        <w:pStyle w:val="a3"/>
        <w:spacing w:line="278" w:lineRule="auto"/>
        <w:ind w:right="3894"/>
        <w:jc w:val="both"/>
        <w:rPr>
          <w:rFonts w:asciiTheme="minorEastAsia" w:eastAsiaTheme="minorEastAsia" w:hAnsiTheme="minorEastAsia" w:cstheme="minorEastAsia"/>
        </w:rPr>
      </w:pPr>
      <w:r>
        <w:rPr>
          <w:rFonts w:asciiTheme="minorEastAsia" w:eastAsiaTheme="minorEastAsia" w:hAnsiTheme="minorEastAsia" w:cstheme="minorEastAsia" w:hint="eastAsia"/>
        </w:rPr>
        <w:t>He is the last person I want to work with. Lying is the last thing he'll do.</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② I don't know why but for some reason when I got on the train today it was unusuallyfull,somethingIdon'trecalleverhappeninginthepast.Withhesitation Isatdownintheonlyseatavailablebesideamiddle-agedmanthathadhisheaddown andseemedtobelostinhisthoughts.Iwasgladthathedidn'tnoticewhenIsat next to him as he just continued to look down towards thefloor.</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spacing w:val="-1"/>
        </w:rPr>
        <w:t xml:space="preserve">③ </w:t>
      </w:r>
      <w:r>
        <w:rPr>
          <w:rFonts w:asciiTheme="minorEastAsia" w:eastAsiaTheme="minorEastAsia" w:hAnsiTheme="minorEastAsia" w:cstheme="minorEastAsia" w:hint="eastAsia"/>
        </w:rPr>
        <w:t>(3)Shortlyafterthetrainleftformy30-minuteridedowntownIfoundmyself wonderingwhatthismanwasthinkingabout</w:t>
      </w:r>
      <w:r>
        <w:rPr>
          <w:rFonts w:asciiTheme="minorEastAsia" w:eastAsiaTheme="minorEastAsia" w:hAnsiTheme="minorEastAsia" w:cstheme="minorEastAsia" w:hint="eastAsia"/>
          <w:spacing w:val="-17"/>
        </w:rPr>
        <w:t xml:space="preserve">. </w:t>
      </w:r>
      <w:r>
        <w:rPr>
          <w:rFonts w:asciiTheme="minorEastAsia" w:eastAsiaTheme="minorEastAsia" w:hAnsiTheme="minorEastAsia" w:cstheme="minorEastAsia" w:hint="eastAsia"/>
        </w:rPr>
        <w:t>Whatcouldbesoimportantthathedidn't evenseemesitnexttohim</w:t>
      </w:r>
      <w:r>
        <w:rPr>
          <w:rFonts w:asciiTheme="minorEastAsia" w:eastAsiaTheme="minorEastAsia" w:hAnsiTheme="minorEastAsia" w:cstheme="minorEastAsia" w:hint="eastAsia"/>
          <w:spacing w:val="-12"/>
        </w:rPr>
        <w:t xml:space="preserve">? </w:t>
      </w:r>
      <w:r>
        <w:rPr>
          <w:rFonts w:asciiTheme="minorEastAsia" w:eastAsiaTheme="minorEastAsia" w:hAnsiTheme="minorEastAsia" w:cstheme="minorEastAsia" w:hint="eastAsia"/>
        </w:rPr>
        <w:t>Itriedtoforgetaboutitandstartedtoreadmypaper. (4)However, for some strange reason this inner voice kept prompting me to talk to this man. (5)I tried to ignore the voice as there was no way I was starting a conversationwithacompletestranger.（承上句）</w:t>
      </w:r>
    </w:p>
    <w:p w:rsidR="00C24999" w:rsidRDefault="0005513D">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86"/>
        </w:numPr>
        <w:tabs>
          <w:tab w:val="left" w:pos="836"/>
        </w:tabs>
        <w:spacing w:before="42" w:line="278" w:lineRule="auto"/>
        <w:ind w:right="208"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Shortly after the train left for my 30-minute ride downtown I found myself wondering what this man was thinkingabout.</w:t>
      </w:r>
    </w:p>
    <w:p w:rsidR="00C24999" w:rsidRDefault="0005513D">
      <w:pPr>
        <w:pStyle w:val="a3"/>
        <w:spacing w:before="0" w:line="278" w:lineRule="auto"/>
        <w:ind w:right="1884"/>
        <w:rPr>
          <w:rFonts w:asciiTheme="minorEastAsia" w:eastAsiaTheme="minorEastAsia" w:hAnsiTheme="minorEastAsia" w:cstheme="minorEastAsia"/>
        </w:rPr>
      </w:pPr>
      <w:r>
        <w:rPr>
          <w:rFonts w:asciiTheme="minorEastAsia" w:eastAsiaTheme="minorEastAsia" w:hAnsiTheme="minorEastAsia" w:cstheme="minorEastAsia" w:hint="eastAsia"/>
        </w:rPr>
        <w:t>find 在这里接现在分词短语作宾补，还可接过去分词作宾补。例如： When he came to, he found himself lying in hospital.</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The man found himself surrounded by half a dozen boys.</w:t>
      </w:r>
    </w:p>
    <w:p w:rsidR="00C24999" w:rsidRDefault="0005513D">
      <w:pPr>
        <w:pStyle w:val="a4"/>
        <w:numPr>
          <w:ilvl w:val="0"/>
          <w:numId w:val="86"/>
        </w:numPr>
        <w:tabs>
          <w:tab w:val="left" w:pos="829"/>
        </w:tabs>
        <w:spacing w:line="278" w:lineRule="auto"/>
        <w:ind w:right="208"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However,forsomestrangereasonthisinnervoicekeptpromptingmetotalk to thisman.</w:t>
      </w:r>
    </w:p>
    <w:p w:rsidR="00C24999" w:rsidRDefault="0005513D">
      <w:pPr>
        <w:pStyle w:val="a4"/>
        <w:numPr>
          <w:ilvl w:val="0"/>
          <w:numId w:val="89"/>
        </w:numPr>
        <w:tabs>
          <w:tab w:val="left" w:pos="942"/>
        </w:tabs>
        <w:spacing w:before="0" w:line="269" w:lineRule="exact"/>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keep doingsth.</w:t>
      </w:r>
    </w:p>
    <w:p w:rsidR="00C24999" w:rsidRDefault="0005513D">
      <w:pPr>
        <w:pStyle w:val="a4"/>
        <w:numPr>
          <w:ilvl w:val="0"/>
          <w:numId w:val="89"/>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promptsb</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todosth</w:t>
      </w:r>
      <w:r>
        <w:rPr>
          <w:rFonts w:asciiTheme="minorEastAsia" w:eastAsiaTheme="minorEastAsia" w:hAnsiTheme="minorEastAsia" w:cstheme="minorEastAsia" w:hint="eastAsia"/>
          <w:spacing w:val="-1"/>
          <w:sz w:val="21"/>
        </w:rPr>
        <w:t>. 促使某人做某事，督促某人做某事</w:t>
      </w:r>
    </w:p>
    <w:p w:rsidR="00C24999" w:rsidRDefault="0005513D">
      <w:pPr>
        <w:pStyle w:val="a4"/>
        <w:numPr>
          <w:ilvl w:val="0"/>
          <w:numId w:val="86"/>
        </w:numPr>
        <w:tabs>
          <w:tab w:val="left" w:pos="817"/>
        </w:tabs>
        <w:spacing w:line="278" w:lineRule="auto"/>
        <w:ind w:right="215"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ItriedtoignorethevoiceastherewasnowayIwasstartingaconversation with a completestranger.</w:t>
      </w:r>
    </w:p>
    <w:p w:rsidR="00C24999" w:rsidRDefault="0005513D">
      <w:pPr>
        <w:pStyle w:val="a4"/>
        <w:numPr>
          <w:ilvl w:val="0"/>
          <w:numId w:val="90"/>
        </w:numPr>
        <w:tabs>
          <w:tab w:val="left" w:pos="942"/>
        </w:tabs>
        <w:spacing w:before="0" w:line="269" w:lineRule="exact"/>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ignore：pay no attention to … onpurpose</w:t>
      </w:r>
    </w:p>
    <w:p w:rsidR="00C24999" w:rsidRDefault="0005513D">
      <w:pPr>
        <w:pStyle w:val="a4"/>
        <w:numPr>
          <w:ilvl w:val="0"/>
          <w:numId w:val="90"/>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thereisnoway</w:t>
      </w:r>
      <w:r>
        <w:rPr>
          <w:rFonts w:asciiTheme="minorEastAsia" w:eastAsiaTheme="minorEastAsia" w:hAnsiTheme="minorEastAsia" w:cstheme="minorEastAsia" w:hint="eastAsia"/>
          <w:spacing w:val="-1"/>
          <w:sz w:val="21"/>
        </w:rPr>
        <w:t xml:space="preserve"> … 没有办法……</w:t>
      </w:r>
    </w:p>
    <w:p w:rsidR="00C24999" w:rsidRDefault="0005513D">
      <w:pPr>
        <w:pStyle w:val="a3"/>
        <w:spacing w:line="278" w:lineRule="auto"/>
        <w:ind w:left="101" w:right="113" w:firstLine="420"/>
        <w:rPr>
          <w:rFonts w:asciiTheme="minorEastAsia" w:eastAsiaTheme="minorEastAsia" w:hAnsiTheme="minorEastAsia" w:cstheme="minorEastAsia"/>
        </w:rPr>
      </w:pPr>
      <w:r>
        <w:rPr>
          <w:rFonts w:asciiTheme="minorEastAsia" w:eastAsiaTheme="minorEastAsia" w:hAnsiTheme="minorEastAsia" w:cstheme="minorEastAsia" w:hint="eastAsia"/>
        </w:rPr>
        <w:t>④(6)AsyouprobablyguessedIeventuallybrokedownandcameupwithanexcuse toaskhimaquestion.WhenheraisedhisheadandturnedhiseyestowardsmeIcould</w:t>
      </w:r>
    </w:p>
    <w:p w:rsidR="00C24999" w:rsidRDefault="00C24999">
      <w:pPr>
        <w:spacing w:line="278" w:lineRule="auto"/>
        <w:rPr>
          <w:rFonts w:asciiTheme="minorEastAsia" w:eastAsiaTheme="minorEastAsia" w:hAnsiTheme="minorEastAsia" w:cstheme="minorEastAsia"/>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line="278" w:lineRule="auto"/>
        <w:ind w:left="101" w:right="205"/>
        <w:jc w:val="both"/>
        <w:rPr>
          <w:rFonts w:asciiTheme="minorEastAsia" w:eastAsiaTheme="minorEastAsia" w:hAnsiTheme="minorEastAsia" w:cstheme="minorEastAsia"/>
        </w:rPr>
      </w:pPr>
      <w:r>
        <w:rPr>
          <w:rFonts w:asciiTheme="minorEastAsia" w:eastAsiaTheme="minorEastAsia" w:hAnsiTheme="minorEastAsia" w:cstheme="minorEastAsia" w:hint="eastAsia"/>
        </w:rPr>
        <w:t>seethathemusthavebeenreallyupsetashehadredeyesandstillhadsometears rollingdownthesideofhisfacedespitehisfeebleattempttowipethemaway.(7) I can't describe the sadness I felt seeing someone in so muchpain.</w:t>
      </w:r>
    </w:p>
    <w:p w:rsidR="00C24999" w:rsidRDefault="0005513D">
      <w:pPr>
        <w:pStyle w:val="a3"/>
        <w:spacing w:before="0" w:line="278" w:lineRule="auto"/>
        <w:ind w:left="101" w:right="203"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⑤Wetalkedforabout20minutesandintheendheseemedtobedoingbetter. (8)Aswewereleavingthetrainhethankedmeprofuselyforbeinganangelbytaking the time to talk. (9)I never did find out what was making his heart so heavy with pain but was glad I listened to the voice thatday.</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641088" behindDoc="1" locked="0" layoutInCell="1" allowOverlap="1">
            <wp:simplePos x="0" y="0"/>
            <wp:positionH relativeFrom="page">
              <wp:posOffset>2157730</wp:posOffset>
            </wp:positionH>
            <wp:positionV relativeFrom="paragraph">
              <wp:posOffset>290830</wp:posOffset>
            </wp:positionV>
            <wp:extent cx="4257675" cy="5871845"/>
            <wp:effectExtent l="0" t="0" r="0" b="0"/>
            <wp:wrapNone/>
            <wp:docPr id="10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pacing w:val="-1"/>
        </w:rPr>
        <w:t xml:space="preserve">⑥ </w:t>
      </w:r>
      <w:r>
        <w:rPr>
          <w:rFonts w:asciiTheme="minorEastAsia" w:eastAsiaTheme="minorEastAsia" w:hAnsiTheme="minorEastAsia" w:cstheme="minorEastAsia" w:hint="eastAsia"/>
        </w:rPr>
        <w:t>SeveralweekshadpassedwhenInoticedanenvelopeonmydeskafterreturning from lunch. It was not addressed to anyone and only had the word angel written on it</w:t>
      </w:r>
      <w:r>
        <w:rPr>
          <w:rFonts w:asciiTheme="minorEastAsia" w:eastAsiaTheme="minorEastAsia" w:hAnsiTheme="minorEastAsia" w:cstheme="minorEastAsia" w:hint="eastAsia"/>
          <w:spacing w:val="-10"/>
        </w:rPr>
        <w:t xml:space="preserve">. </w:t>
      </w:r>
      <w:r>
        <w:rPr>
          <w:rFonts w:asciiTheme="minorEastAsia" w:eastAsiaTheme="minorEastAsia" w:hAnsiTheme="minorEastAsia" w:cstheme="minorEastAsia" w:hint="eastAsia"/>
        </w:rPr>
        <w:t>(10)Myreceptionistattachedanotesayingagentlemandroppeditoffsayinghe didnotknowmynamebuthaddescribedmewellenoughthatthereceptionistknewit wasforme</w:t>
      </w:r>
      <w:r>
        <w:rPr>
          <w:rFonts w:asciiTheme="minorEastAsia" w:eastAsiaTheme="minorEastAsia" w:hAnsiTheme="minorEastAsia" w:cstheme="minorEastAsia" w:hint="eastAsia"/>
          <w:spacing w:val="-3"/>
        </w:rPr>
        <w:t xml:space="preserve">. </w:t>
      </w:r>
      <w:r>
        <w:rPr>
          <w:rFonts w:asciiTheme="minorEastAsia" w:eastAsiaTheme="minorEastAsia" w:hAnsiTheme="minorEastAsia" w:cstheme="minorEastAsia" w:hint="eastAsia"/>
        </w:rPr>
        <w:t>WhenIreadthenoteinsidetheenvelopeIwassofilledwithemotions thatIcouldn'tcontainmyself</w:t>
      </w:r>
      <w:r>
        <w:rPr>
          <w:rFonts w:asciiTheme="minorEastAsia" w:eastAsiaTheme="minorEastAsia" w:hAnsiTheme="minorEastAsia" w:cstheme="minorEastAsia" w:hint="eastAsia"/>
          <w:spacing w:val="-21"/>
        </w:rPr>
        <w:t xml:space="preserve">. </w:t>
      </w:r>
      <w:r>
        <w:rPr>
          <w:rFonts w:asciiTheme="minorEastAsia" w:eastAsiaTheme="minorEastAsia" w:hAnsiTheme="minorEastAsia" w:cstheme="minorEastAsia" w:hint="eastAsia"/>
        </w:rPr>
        <w:t>ItwasaletterfromthemanImetonthetrainthanking meagainfortalkingto himandsavinghislifethatday.（承上句）</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spacing w:val="-1"/>
        </w:rPr>
        <w:t xml:space="preserve">⑦ </w:t>
      </w:r>
      <w:r>
        <w:rPr>
          <w:rFonts w:asciiTheme="minorEastAsia" w:eastAsiaTheme="minorEastAsia" w:hAnsiTheme="minorEastAsia" w:cstheme="minorEastAsia" w:hint="eastAsia"/>
        </w:rPr>
        <w:t>Apparentlyhehadsomeveryhurtfulpersonalproblemsthatweresooverwhelming thathewasplanningtotakehislifethatday</w:t>
      </w:r>
      <w:r>
        <w:rPr>
          <w:rFonts w:asciiTheme="minorEastAsia" w:eastAsiaTheme="minorEastAsia" w:hAnsiTheme="minorEastAsia" w:cstheme="minorEastAsia" w:hint="eastAsia"/>
          <w:spacing w:val="-7"/>
        </w:rPr>
        <w:t xml:space="preserve">. </w:t>
      </w:r>
      <w:r>
        <w:rPr>
          <w:rFonts w:asciiTheme="minorEastAsia" w:eastAsiaTheme="minorEastAsia" w:hAnsiTheme="minorEastAsia" w:cstheme="minorEastAsia" w:hint="eastAsia"/>
        </w:rPr>
        <w:t>Inhisletterhewentontoexplain that he was a religious person and in desperation screamed out to God that if God really cared about him he would send someone to prevent him from taking his life. InhiseyesIwasthatsomeone</w:t>
      </w:r>
      <w:r>
        <w:rPr>
          <w:rFonts w:asciiTheme="minorEastAsia" w:eastAsiaTheme="minorEastAsia" w:hAnsiTheme="minorEastAsia" w:cstheme="minorEastAsia" w:hint="eastAsia"/>
          <w:spacing w:val="-1"/>
        </w:rPr>
        <w:t xml:space="preserve">, </w:t>
      </w:r>
      <w:r>
        <w:rPr>
          <w:rFonts w:asciiTheme="minorEastAsia" w:eastAsiaTheme="minorEastAsia" w:hAnsiTheme="minorEastAsia" w:cstheme="minorEastAsia" w:hint="eastAsia"/>
        </w:rPr>
        <w:t>thatAngelsentbyGod.（承上句）</w:t>
      </w:r>
    </w:p>
    <w:p w:rsidR="00C24999" w:rsidRDefault="0005513D">
      <w:pPr>
        <w:pStyle w:val="2"/>
        <w:spacing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86"/>
        </w:numPr>
        <w:tabs>
          <w:tab w:val="left" w:pos="836"/>
        </w:tabs>
        <w:spacing w:before="42" w:line="278" w:lineRule="auto"/>
        <w:ind w:right="205"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As you probably guessed I eventually broke down and came up with an excuse to ask him aquestion.</w:t>
      </w:r>
    </w:p>
    <w:p w:rsidR="00C24999" w:rsidRDefault="0005513D">
      <w:pPr>
        <w:pStyle w:val="a4"/>
        <w:numPr>
          <w:ilvl w:val="0"/>
          <w:numId w:val="91"/>
        </w:numPr>
        <w:tabs>
          <w:tab w:val="left" w:pos="942"/>
        </w:tabs>
        <w:spacing w:before="0" w:line="269" w:lineRule="exact"/>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breakdown</w:t>
      </w:r>
      <w:r>
        <w:rPr>
          <w:rFonts w:asciiTheme="minorEastAsia" w:eastAsiaTheme="minorEastAsia" w:hAnsiTheme="minorEastAsia" w:cstheme="minorEastAsia" w:hint="eastAsia"/>
          <w:spacing w:val="-1"/>
          <w:sz w:val="21"/>
        </w:rPr>
        <w:t xml:space="preserve"> 出故障；分解；失败；垮掉</w:t>
      </w:r>
    </w:p>
    <w:p w:rsidR="00C24999" w:rsidRDefault="0005513D">
      <w:pPr>
        <w:pStyle w:val="a4"/>
        <w:numPr>
          <w:ilvl w:val="0"/>
          <w:numId w:val="91"/>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comeupwith</w:t>
      </w:r>
      <w:r>
        <w:rPr>
          <w:rFonts w:asciiTheme="minorEastAsia" w:eastAsiaTheme="minorEastAsia" w:hAnsiTheme="minorEastAsia" w:cstheme="minorEastAsia" w:hint="eastAsia"/>
          <w:spacing w:val="-1"/>
          <w:sz w:val="21"/>
        </w:rPr>
        <w:t xml:space="preserve"> 提出；想出</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区分：come down with 病倒，染上</w:t>
      </w:r>
    </w:p>
    <w:p w:rsidR="00C24999" w:rsidRDefault="0005513D">
      <w:pPr>
        <w:pStyle w:val="a4"/>
        <w:numPr>
          <w:ilvl w:val="0"/>
          <w:numId w:val="86"/>
        </w:numPr>
        <w:tabs>
          <w:tab w:val="left" w:pos="836"/>
        </w:tabs>
        <w:ind w:left="836" w:hanging="315"/>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 can't describe the sadness I felt seeing someone in so muchpain.</w:t>
      </w:r>
    </w:p>
    <w:p w:rsidR="00C24999" w:rsidRDefault="0005513D">
      <w:pPr>
        <w:pStyle w:val="a3"/>
        <w:spacing w:before="42" w:line="278" w:lineRule="auto"/>
        <w:ind w:left="101" w:right="113" w:firstLine="420"/>
        <w:rPr>
          <w:rFonts w:asciiTheme="minorEastAsia" w:eastAsiaTheme="minorEastAsia" w:hAnsiTheme="minorEastAsia" w:cstheme="minorEastAsia"/>
        </w:rPr>
      </w:pPr>
      <w:r>
        <w:rPr>
          <w:rFonts w:asciiTheme="minorEastAsia" w:eastAsiaTheme="minorEastAsia" w:hAnsiTheme="minorEastAsia" w:cstheme="minorEastAsia" w:hint="eastAsia"/>
        </w:rPr>
        <w:t>seeingsomeoneinsomuchpain</w:t>
      </w:r>
      <w:r>
        <w:rPr>
          <w:rFonts w:asciiTheme="minorEastAsia" w:eastAsiaTheme="minorEastAsia" w:hAnsiTheme="minorEastAsia" w:cstheme="minorEastAsia" w:hint="eastAsia"/>
          <w:spacing w:val="-5"/>
        </w:rPr>
        <w:t xml:space="preserve"> 作状语，表示原因。这句话相当于 </w:t>
      </w:r>
      <w:r>
        <w:rPr>
          <w:rFonts w:asciiTheme="minorEastAsia" w:eastAsiaTheme="minorEastAsia" w:hAnsiTheme="minorEastAsia" w:cstheme="minorEastAsia" w:hint="eastAsia"/>
        </w:rPr>
        <w:t>Seeingsomeonein so much pain I felt very sad, and I couldn't describe thesadness.</w:t>
      </w:r>
    </w:p>
    <w:p w:rsidR="00C24999" w:rsidRDefault="0005513D">
      <w:pPr>
        <w:pStyle w:val="a4"/>
        <w:numPr>
          <w:ilvl w:val="0"/>
          <w:numId w:val="86"/>
        </w:numPr>
        <w:tabs>
          <w:tab w:val="left" w:pos="836"/>
        </w:tabs>
        <w:spacing w:before="0" w:line="278" w:lineRule="auto"/>
        <w:ind w:right="205"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As we were leaving the train he thanked me profusely for being an angel by taking the time totalk.</w:t>
      </w:r>
    </w:p>
    <w:p w:rsidR="00C24999" w:rsidRDefault="0005513D">
      <w:pPr>
        <w:pStyle w:val="a4"/>
        <w:numPr>
          <w:ilvl w:val="0"/>
          <w:numId w:val="92"/>
        </w:numPr>
        <w:tabs>
          <w:tab w:val="left" w:pos="942"/>
        </w:tabs>
        <w:spacing w:before="0" w:line="269" w:lineRule="exact"/>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thank sb. for (doing)sth.</w:t>
      </w:r>
    </w:p>
    <w:p w:rsidR="00C24999" w:rsidRDefault="0005513D">
      <w:pPr>
        <w:pStyle w:val="a4"/>
        <w:numPr>
          <w:ilvl w:val="0"/>
          <w:numId w:val="92"/>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bytakingthetimetotalk</w:t>
      </w:r>
      <w:r>
        <w:rPr>
          <w:rFonts w:asciiTheme="minorEastAsia" w:eastAsiaTheme="minorEastAsia" w:hAnsiTheme="minorEastAsia" w:cstheme="minorEastAsia" w:hint="eastAsia"/>
          <w:spacing w:val="-17"/>
          <w:sz w:val="21"/>
        </w:rPr>
        <w:t xml:space="preserve"> 作状语修饰 </w:t>
      </w:r>
      <w:r>
        <w:rPr>
          <w:rFonts w:asciiTheme="minorEastAsia" w:eastAsiaTheme="minorEastAsia" w:hAnsiTheme="minorEastAsia" w:cstheme="minorEastAsia" w:hint="eastAsia"/>
          <w:sz w:val="21"/>
        </w:rPr>
        <w:t>being anangel。</w:t>
      </w:r>
    </w:p>
    <w:p w:rsidR="00C24999" w:rsidRDefault="0005513D">
      <w:pPr>
        <w:pStyle w:val="a4"/>
        <w:numPr>
          <w:ilvl w:val="0"/>
          <w:numId w:val="86"/>
        </w:numPr>
        <w:tabs>
          <w:tab w:val="left" w:pos="812"/>
        </w:tabs>
        <w:spacing w:line="278" w:lineRule="auto"/>
        <w:ind w:right="215"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Ineverdidfindoutwhatwasmakinghisheartsoheavywithpainbutwasglad I listened to the voice thatday.</w:t>
      </w:r>
    </w:p>
    <w:p w:rsidR="00C24999" w:rsidRDefault="0005513D">
      <w:pPr>
        <w:pStyle w:val="a3"/>
        <w:spacing w:before="0" w:line="278" w:lineRule="auto"/>
        <w:ind w:right="3144"/>
        <w:rPr>
          <w:rFonts w:asciiTheme="minorEastAsia" w:eastAsiaTheme="minorEastAsia" w:hAnsiTheme="minorEastAsia" w:cstheme="minorEastAsia"/>
        </w:rPr>
      </w:pPr>
      <w:r>
        <w:rPr>
          <w:rFonts w:asciiTheme="minorEastAsia" w:eastAsiaTheme="minorEastAsia" w:hAnsiTheme="minorEastAsia" w:cstheme="minorEastAsia" w:hint="eastAsia"/>
        </w:rPr>
        <w:t>heavy with pain</w:t>
      </w:r>
      <w:r>
        <w:rPr>
          <w:rFonts w:asciiTheme="minorEastAsia" w:eastAsiaTheme="minorEastAsia" w:hAnsiTheme="minorEastAsia" w:cstheme="minorEastAsia" w:hint="eastAsia"/>
          <w:spacing w:val="-37"/>
        </w:rPr>
        <w:t xml:space="preserve"> 中 </w:t>
      </w:r>
      <w:r>
        <w:rPr>
          <w:rFonts w:asciiTheme="minorEastAsia" w:eastAsiaTheme="minorEastAsia" w:hAnsiTheme="minorEastAsia" w:cstheme="minorEastAsia" w:hint="eastAsia"/>
        </w:rPr>
        <w:t>with</w:t>
      </w:r>
      <w:r>
        <w:rPr>
          <w:rFonts w:asciiTheme="minorEastAsia" w:eastAsiaTheme="minorEastAsia" w:hAnsiTheme="minorEastAsia" w:cstheme="minorEastAsia" w:hint="eastAsia"/>
          <w:spacing w:val="-8"/>
        </w:rPr>
        <w:t xml:space="preserve"> 表示原因，类似的短语还有： be wet with </w:t>
      </w:r>
      <w:r>
        <w:rPr>
          <w:rFonts w:asciiTheme="minorEastAsia" w:eastAsiaTheme="minorEastAsia" w:hAnsiTheme="minorEastAsia" w:cstheme="minorEastAsia" w:hint="eastAsia"/>
        </w:rPr>
        <w:t>sweat</w:t>
      </w:r>
    </w:p>
    <w:p w:rsidR="00C24999" w:rsidRDefault="0005513D">
      <w:pPr>
        <w:pStyle w:val="a3"/>
        <w:spacing w:before="0" w:line="278" w:lineRule="auto"/>
        <w:ind w:right="3564"/>
        <w:rPr>
          <w:rFonts w:asciiTheme="minorEastAsia" w:eastAsiaTheme="minorEastAsia" w:hAnsiTheme="minorEastAsia" w:cstheme="minorEastAsia"/>
        </w:rPr>
      </w:pPr>
      <w:r>
        <w:rPr>
          <w:rFonts w:asciiTheme="minorEastAsia" w:eastAsiaTheme="minorEastAsia" w:hAnsiTheme="minorEastAsia" w:cstheme="minorEastAsia" w:hint="eastAsia"/>
        </w:rPr>
        <w:t>be breathless / out of breath with excitement shake with laughter</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tremble with cold / anger</w:t>
      </w:r>
    </w:p>
    <w:p w:rsidR="00C24999" w:rsidRDefault="0005513D">
      <w:pPr>
        <w:pStyle w:val="a4"/>
        <w:numPr>
          <w:ilvl w:val="0"/>
          <w:numId w:val="86"/>
        </w:numPr>
        <w:tabs>
          <w:tab w:val="left" w:pos="925"/>
        </w:tabs>
        <w:spacing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Myreceptionistattachedanotesayingagentlemandroppeditoffsayinghe didnotknowmynamebuthaddescribedmewellenoughthatthereceptionistknewit was forme.</w:t>
      </w:r>
    </w:p>
    <w:p w:rsidR="00C24999" w:rsidRDefault="0005513D">
      <w:pPr>
        <w:pStyle w:val="a3"/>
        <w:spacing w:before="0" w:line="278" w:lineRule="auto"/>
        <w:ind w:left="101" w:right="208"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spacing w:val="-1"/>
        </w:rPr>
        <w:t xml:space="preserve">本句的主干是 </w:t>
      </w:r>
      <w:r>
        <w:rPr>
          <w:rFonts w:asciiTheme="minorEastAsia" w:eastAsiaTheme="minorEastAsia" w:hAnsiTheme="minorEastAsia" w:cstheme="minorEastAsia" w:hint="eastAsia"/>
        </w:rPr>
        <w:t>Myreceptionistattachedanote</w:t>
      </w:r>
      <w:r>
        <w:rPr>
          <w:rFonts w:asciiTheme="minorEastAsia" w:eastAsiaTheme="minorEastAsia" w:hAnsiTheme="minorEastAsia" w:cstheme="minorEastAsia" w:hint="eastAsia"/>
          <w:spacing w:val="5"/>
        </w:rPr>
        <w:t xml:space="preserve">.。 </w:t>
      </w:r>
      <w:r>
        <w:rPr>
          <w:rFonts w:asciiTheme="minorEastAsia" w:eastAsiaTheme="minorEastAsia" w:hAnsiTheme="minorEastAsia" w:cstheme="minorEastAsia" w:hint="eastAsia"/>
          <w:spacing w:val="3"/>
        </w:rPr>
        <w:t>saying</w:t>
      </w:r>
      <w:r>
        <w:rPr>
          <w:rFonts w:asciiTheme="minorEastAsia" w:eastAsiaTheme="minorEastAsia" w:hAnsiTheme="minorEastAsia" w:cstheme="minorEastAsia" w:hint="eastAsia"/>
          <w:spacing w:val="-2"/>
        </w:rPr>
        <w:t xml:space="preserve">…作定语修饰 </w:t>
      </w:r>
      <w:r>
        <w:rPr>
          <w:rFonts w:asciiTheme="minorEastAsia" w:eastAsiaTheme="minorEastAsia" w:hAnsiTheme="minorEastAsia" w:cstheme="minorEastAsia" w:hint="eastAsia"/>
        </w:rPr>
        <w:t>a</w:t>
      </w:r>
      <w:r>
        <w:rPr>
          <w:rFonts w:asciiTheme="minorEastAsia" w:eastAsiaTheme="minorEastAsia" w:hAnsiTheme="minorEastAsia" w:cstheme="minorEastAsia" w:hint="eastAsia"/>
          <w:spacing w:val="3"/>
        </w:rPr>
        <w:t xml:space="preserve">note，a </w:t>
      </w:r>
      <w:r>
        <w:rPr>
          <w:rFonts w:asciiTheme="minorEastAsia" w:eastAsiaTheme="minorEastAsia" w:hAnsiTheme="minorEastAsia" w:cstheme="minorEastAsia" w:hint="eastAsia"/>
        </w:rPr>
        <w:t>gentlemandroppeditoffbuthaddescribedmewellenoughthatthereceptionistknew itwasforme</w:t>
      </w:r>
      <w:r>
        <w:rPr>
          <w:rFonts w:asciiTheme="minorEastAsia" w:eastAsiaTheme="minorEastAsia" w:hAnsiTheme="minorEastAsia" w:cstheme="minorEastAsia" w:hint="eastAsia"/>
          <w:spacing w:val="-36"/>
        </w:rPr>
        <w:t xml:space="preserve"> 作 </w:t>
      </w:r>
      <w:r>
        <w:rPr>
          <w:rFonts w:asciiTheme="minorEastAsia" w:eastAsiaTheme="minorEastAsia" w:hAnsiTheme="minorEastAsia" w:cstheme="minorEastAsia" w:hint="eastAsia"/>
        </w:rPr>
        <w:t>saying</w:t>
      </w:r>
      <w:r>
        <w:rPr>
          <w:rFonts w:asciiTheme="minorEastAsia" w:eastAsiaTheme="minorEastAsia" w:hAnsiTheme="minorEastAsia" w:cstheme="minorEastAsia" w:hint="eastAsia"/>
          <w:spacing w:val="-12"/>
        </w:rPr>
        <w:t xml:space="preserve"> 的宾语，</w:t>
      </w:r>
      <w:r>
        <w:rPr>
          <w:rFonts w:asciiTheme="minorEastAsia" w:eastAsiaTheme="minorEastAsia" w:hAnsiTheme="minorEastAsia" w:cstheme="minorEastAsia" w:hint="eastAsia"/>
        </w:rPr>
        <w:t>but</w:t>
      </w:r>
      <w:r>
        <w:rPr>
          <w:rFonts w:asciiTheme="minorEastAsia" w:eastAsiaTheme="minorEastAsia" w:hAnsiTheme="minorEastAsia" w:cstheme="minorEastAsia" w:hint="eastAsia"/>
          <w:spacing w:val="-15"/>
        </w:rPr>
        <w:t xml:space="preserve"> 后省略了主语 </w:t>
      </w:r>
      <w:r>
        <w:rPr>
          <w:rFonts w:asciiTheme="minorEastAsia" w:eastAsiaTheme="minorEastAsia" w:hAnsiTheme="minorEastAsia" w:cstheme="minorEastAsia" w:hint="eastAsia"/>
        </w:rPr>
        <w:t>agentleman。sayinghedidn'tknowmy name</w:t>
      </w:r>
      <w:r>
        <w:rPr>
          <w:rFonts w:asciiTheme="minorEastAsia" w:eastAsiaTheme="minorEastAsia" w:hAnsiTheme="minorEastAsia" w:cstheme="minorEastAsia" w:hint="eastAsia"/>
          <w:spacing w:val="-15"/>
        </w:rPr>
        <w:t xml:space="preserve"> 作定语修饰 </w:t>
      </w:r>
      <w:r>
        <w:rPr>
          <w:rFonts w:asciiTheme="minorEastAsia" w:eastAsiaTheme="minorEastAsia" w:hAnsiTheme="minorEastAsia" w:cstheme="minorEastAsia" w:hint="eastAsia"/>
        </w:rPr>
        <w:t>agentleman。but</w:t>
      </w:r>
      <w:r>
        <w:rPr>
          <w:rFonts w:asciiTheme="minorEastAsia" w:eastAsiaTheme="minorEastAsia" w:hAnsiTheme="minorEastAsia" w:cstheme="minorEastAsia" w:hint="eastAsia"/>
          <w:spacing w:val="-12"/>
        </w:rPr>
        <w:t xml:space="preserve"> 后面的内容，其中 </w:t>
      </w:r>
      <w:r>
        <w:rPr>
          <w:rFonts w:asciiTheme="minorEastAsia" w:eastAsiaTheme="minorEastAsia" w:hAnsiTheme="minorEastAsia" w:cstheme="minorEastAsia" w:hint="eastAsia"/>
        </w:rPr>
        <w:t>wellenoughthat</w:t>
      </w:r>
      <w:r>
        <w:rPr>
          <w:rFonts w:asciiTheme="minorEastAsia" w:eastAsiaTheme="minorEastAsia" w:hAnsiTheme="minorEastAsia" w:cstheme="minorEastAsia" w:hint="eastAsia"/>
          <w:spacing w:val="-9"/>
        </w:rPr>
        <w:t xml:space="preserve">… 相当于 </w:t>
      </w:r>
      <w:r>
        <w:rPr>
          <w:rFonts w:asciiTheme="minorEastAsia" w:eastAsiaTheme="minorEastAsia" w:hAnsiTheme="minorEastAsia" w:cstheme="minorEastAsia" w:hint="eastAsia"/>
        </w:rPr>
        <w:t>sowell</w:t>
      </w:r>
    </w:p>
    <w:p w:rsidR="00C24999" w:rsidRDefault="00C24999">
      <w:pPr>
        <w:spacing w:line="278" w:lineRule="auto"/>
        <w:jc w:val="both"/>
        <w:rPr>
          <w:rFonts w:asciiTheme="minorEastAsia" w:eastAsiaTheme="minorEastAsia" w:hAnsiTheme="minorEastAsia" w:cstheme="minorEastAsia"/>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1"/>
        <w:rPr>
          <w:rFonts w:asciiTheme="minorEastAsia" w:eastAsiaTheme="minorEastAsia" w:hAnsiTheme="minorEastAsia" w:cstheme="minorEastAsia"/>
        </w:r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ind w:left="101"/>
        <w:rPr>
          <w:rFonts w:asciiTheme="minorEastAsia" w:eastAsiaTheme="minorEastAsia" w:hAnsiTheme="minorEastAsia" w:cstheme="minorEastAsia"/>
        </w:rPr>
      </w:pPr>
      <w:r>
        <w:rPr>
          <w:rFonts w:asciiTheme="minorEastAsia" w:eastAsiaTheme="minorEastAsia" w:hAnsiTheme="minorEastAsia" w:cstheme="minorEastAsia" w:hint="eastAsia"/>
        </w:rPr>
        <w:t>that…。</w:t>
      </w:r>
    </w:p>
    <w:p w:rsidR="00C24999" w:rsidRDefault="0005513D">
      <w:pPr>
        <w:pStyle w:val="a3"/>
        <w:spacing w:line="278" w:lineRule="auto"/>
        <w:ind w:left="101" w:right="219" w:firstLine="420"/>
        <w:rPr>
          <w:rFonts w:asciiTheme="minorEastAsia" w:eastAsiaTheme="minorEastAsia" w:hAnsiTheme="minorEastAsia" w:cstheme="minorEastAsia"/>
        </w:rPr>
      </w:pPr>
      <w:r>
        <w:rPr>
          <w:rFonts w:asciiTheme="minorEastAsia" w:eastAsiaTheme="minorEastAsia" w:hAnsiTheme="minorEastAsia" w:cstheme="minorEastAsia" w:hint="eastAsia"/>
          <w:w w:val="95"/>
        </w:rPr>
        <w:t xml:space="preserve">本句话的译文为"我的接待员在信封上贴了一张便条，上面写道：这封信是一个绅士留下   </w:t>
      </w:r>
      <w:r>
        <w:rPr>
          <w:rFonts w:asciiTheme="minorEastAsia" w:eastAsiaTheme="minorEastAsia" w:hAnsiTheme="minorEastAsia" w:cstheme="minorEastAsia" w:hint="eastAsia"/>
        </w:rPr>
        <w:t>的，他说他不知道我的名字，但从他细致的描述可知他所说的人是我。"</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643136" behindDoc="1" locked="0" layoutInCell="1" allowOverlap="1">
            <wp:simplePos x="0" y="0"/>
            <wp:positionH relativeFrom="page">
              <wp:posOffset>2157730</wp:posOffset>
            </wp:positionH>
            <wp:positionV relativeFrom="paragraph">
              <wp:posOffset>1083310</wp:posOffset>
            </wp:positionV>
            <wp:extent cx="4257675" cy="5871845"/>
            <wp:effectExtent l="0" t="0" r="0" b="0"/>
            <wp:wrapNone/>
            <wp:docPr id="10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rPr>
        <w:t>⑧(11)NotbeingareligiouspersonmyselfIdon'tknowwhatthatvoicewasthat mademetakeachanceandtalktoastrangerbutIdoknowthatitmadeadifference insomeone'slifethatday.Sothenexttimeyoufeelpromptedfornoapparentreason totalktoafriend,relative,neighbororevenacompletestrangerpleaseremember mystory,youjustmaymakeadifferenceinsomeone'slifewhenyoulistentoyour innervoice.</w:t>
      </w:r>
    </w:p>
    <w:p w:rsidR="00C24999" w:rsidRDefault="0005513D">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86"/>
        </w:numPr>
        <w:tabs>
          <w:tab w:val="left" w:pos="942"/>
        </w:tabs>
        <w:spacing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Not being a religious person myself I don't know what that voice was that mademetakeachanceandtalktoastrangerbutIdoknowthatitmadeadifference in someone's life thatday.</w:t>
      </w:r>
    </w:p>
    <w:p w:rsidR="00C24999" w:rsidRDefault="0005513D">
      <w:pPr>
        <w:pStyle w:val="a3"/>
        <w:spacing w:before="0" w:line="278" w:lineRule="auto"/>
        <w:ind w:left="101" w:right="213"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spacing w:val="-8"/>
        </w:rPr>
        <w:t xml:space="preserve">句子的主干是 </w:t>
      </w:r>
      <w:r>
        <w:rPr>
          <w:rFonts w:asciiTheme="minorEastAsia" w:eastAsiaTheme="minorEastAsia" w:hAnsiTheme="minorEastAsia" w:cstheme="minorEastAsia" w:hint="eastAsia"/>
        </w:rPr>
        <w:t>Idon'tknowwhatthatvoicewasbutIdoknowthatthatitmadea difference in someone's life thatday.</w:t>
      </w:r>
    </w:p>
    <w:p w:rsidR="00C24999" w:rsidRDefault="0005513D">
      <w:pPr>
        <w:pStyle w:val="a4"/>
        <w:numPr>
          <w:ilvl w:val="0"/>
          <w:numId w:val="93"/>
        </w:numPr>
        <w:tabs>
          <w:tab w:val="left" w:pos="932"/>
        </w:tabs>
        <w:spacing w:before="0" w:line="278" w:lineRule="auto"/>
        <w:ind w:right="112" w:firstLine="420"/>
        <w:jc w:val="lef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notbeingareligiouspersonmyself</w:t>
      </w:r>
      <w:r>
        <w:rPr>
          <w:rFonts w:asciiTheme="minorEastAsia" w:eastAsiaTheme="minorEastAsia" w:hAnsiTheme="minorEastAsia" w:cstheme="minorEastAsia" w:hint="eastAsia"/>
          <w:spacing w:val="-8"/>
          <w:sz w:val="21"/>
        </w:rPr>
        <w:t xml:space="preserve"> 是现在分词短语作状语，表示原因。这里要</w:t>
      </w:r>
      <w:r>
        <w:rPr>
          <w:rFonts w:asciiTheme="minorEastAsia" w:eastAsiaTheme="minorEastAsia" w:hAnsiTheme="minorEastAsia" w:cstheme="minorEastAsia" w:hint="eastAsia"/>
          <w:spacing w:val="-13"/>
          <w:sz w:val="21"/>
        </w:rPr>
        <w:t xml:space="preserve">注意的是非谓语动词的否定形式，要在前面加 </w:t>
      </w:r>
      <w:r>
        <w:rPr>
          <w:rFonts w:asciiTheme="minorEastAsia" w:eastAsiaTheme="minorEastAsia" w:hAnsiTheme="minorEastAsia" w:cstheme="minorEastAsia" w:hint="eastAsia"/>
          <w:spacing w:val="-7"/>
          <w:sz w:val="21"/>
        </w:rPr>
        <w:t>not</w:t>
      </w:r>
      <w:r>
        <w:rPr>
          <w:rFonts w:asciiTheme="minorEastAsia" w:eastAsiaTheme="minorEastAsia" w:hAnsiTheme="minorEastAsia" w:cstheme="minorEastAsia" w:hint="eastAsia"/>
          <w:spacing w:val="-8"/>
          <w:sz w:val="21"/>
        </w:rPr>
        <w:t xml:space="preserve">，现分的完成形式是 </w:t>
      </w:r>
      <w:r>
        <w:rPr>
          <w:rFonts w:asciiTheme="minorEastAsia" w:eastAsiaTheme="minorEastAsia" w:hAnsiTheme="minorEastAsia" w:cstheme="minorEastAsia" w:hint="eastAsia"/>
          <w:sz w:val="21"/>
        </w:rPr>
        <w:t xml:space="preserve">nothavingdonesth.， </w:t>
      </w:r>
      <w:r>
        <w:rPr>
          <w:rFonts w:asciiTheme="minorEastAsia" w:eastAsiaTheme="minorEastAsia" w:hAnsiTheme="minorEastAsia" w:cstheme="minorEastAsia" w:hint="eastAsia"/>
          <w:spacing w:val="-14"/>
          <w:sz w:val="21"/>
        </w:rPr>
        <w:t xml:space="preserve">而不是 </w:t>
      </w:r>
      <w:r>
        <w:rPr>
          <w:rFonts w:asciiTheme="minorEastAsia" w:eastAsiaTheme="minorEastAsia" w:hAnsiTheme="minorEastAsia" w:cstheme="minorEastAsia" w:hint="eastAsia"/>
          <w:sz w:val="21"/>
        </w:rPr>
        <w:t>havingnotdonesth.。例如：</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Not having finished his homework in time, he was criticized by the teacher.</w:t>
      </w:r>
    </w:p>
    <w:p w:rsidR="00C24999" w:rsidRDefault="0005513D">
      <w:pPr>
        <w:pStyle w:val="a4"/>
        <w:numPr>
          <w:ilvl w:val="0"/>
          <w:numId w:val="93"/>
        </w:numPr>
        <w:tabs>
          <w:tab w:val="left" w:pos="949"/>
        </w:tabs>
        <w:spacing w:before="42" w:line="278" w:lineRule="auto"/>
        <w:ind w:right="220" w:firstLine="420"/>
        <w:jc w:val="lef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what that voice was that made me take a chance and talk to a stranger</w:t>
      </w:r>
      <w:r>
        <w:rPr>
          <w:rFonts w:asciiTheme="minorEastAsia" w:eastAsiaTheme="minorEastAsia" w:hAnsiTheme="minorEastAsia" w:cstheme="minorEastAsia" w:hint="eastAsia"/>
          <w:spacing w:val="39"/>
          <w:sz w:val="21"/>
        </w:rPr>
        <w:t xml:space="preserve"> 作know</w:t>
      </w:r>
      <w:r>
        <w:rPr>
          <w:rFonts w:asciiTheme="minorEastAsia" w:eastAsiaTheme="minorEastAsia" w:hAnsiTheme="minorEastAsia" w:cstheme="minorEastAsia" w:hint="eastAsia"/>
          <w:spacing w:val="-8"/>
          <w:sz w:val="21"/>
        </w:rPr>
        <w:t xml:space="preserve"> 的宾语从句。切记宾语从句要用陈述句语序。再如：</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Can you tell me where he comes from?</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Tell me what's wrong / the matter / the trouble with you and maybe I can help</w:t>
      </w:r>
    </w:p>
    <w:p w:rsidR="00C24999" w:rsidRDefault="00C24999">
      <w:pPr>
        <w:rPr>
          <w:rFonts w:asciiTheme="minorEastAsia" w:eastAsiaTheme="minorEastAsia" w:hAnsiTheme="minorEastAsia" w:cstheme="minorEastAsia"/>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05513D">
      <w:pPr>
        <w:pStyle w:val="a3"/>
        <w:ind w:left="101"/>
        <w:rPr>
          <w:rFonts w:asciiTheme="minorEastAsia" w:eastAsiaTheme="minorEastAsia" w:hAnsiTheme="minorEastAsia" w:cstheme="minorEastAsia"/>
        </w:rPr>
      </w:pPr>
      <w:r>
        <w:rPr>
          <w:rFonts w:asciiTheme="minorEastAsia" w:eastAsiaTheme="minorEastAsia" w:hAnsiTheme="minorEastAsia" w:cstheme="minorEastAsia" w:hint="eastAsia"/>
          <w:w w:val="95"/>
        </w:rPr>
        <w:t>you.</w:t>
      </w:r>
    </w:p>
    <w:p w:rsidR="00C24999" w:rsidRDefault="0005513D">
      <w:pPr>
        <w:pStyle w:val="a3"/>
        <w:spacing w:before="9"/>
        <w:ind w:left="0"/>
        <w:rPr>
          <w:rFonts w:asciiTheme="minorEastAsia" w:eastAsiaTheme="minorEastAsia" w:hAnsiTheme="minorEastAsia" w:cstheme="minorEastAsia"/>
          <w:sz w:val="27"/>
        </w:rPr>
      </w:pPr>
      <w:r>
        <w:rPr>
          <w:rFonts w:asciiTheme="minorEastAsia" w:eastAsiaTheme="minorEastAsia" w:hAnsiTheme="minorEastAsia" w:cstheme="minorEastAsia" w:hint="eastAsia"/>
        </w:rPr>
        <w:br w:type="column"/>
      </w:r>
    </w:p>
    <w:p w:rsidR="00C24999" w:rsidRDefault="0005513D">
      <w:pPr>
        <w:pStyle w:val="a4"/>
        <w:numPr>
          <w:ilvl w:val="0"/>
          <w:numId w:val="93"/>
        </w:numPr>
        <w:tabs>
          <w:tab w:val="left" w:pos="382"/>
        </w:tabs>
        <w:spacing w:before="0"/>
        <w:ind w:left="381" w:hanging="421"/>
        <w:jc w:val="lef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takeachance</w:t>
      </w:r>
      <w:r>
        <w:rPr>
          <w:rFonts w:asciiTheme="minorEastAsia" w:eastAsiaTheme="minorEastAsia" w:hAnsiTheme="minorEastAsia" w:cstheme="minorEastAsia" w:hint="eastAsia"/>
          <w:spacing w:val="-1"/>
          <w:sz w:val="21"/>
        </w:rPr>
        <w:t xml:space="preserve"> 冒险一试，尝试一下</w:t>
      </w:r>
    </w:p>
    <w:p w:rsidR="00C24999" w:rsidRDefault="0005513D">
      <w:pPr>
        <w:pStyle w:val="a4"/>
        <w:numPr>
          <w:ilvl w:val="0"/>
          <w:numId w:val="93"/>
        </w:numPr>
        <w:tabs>
          <w:tab w:val="left" w:pos="382"/>
        </w:tabs>
        <w:ind w:left="381" w:hanging="421"/>
        <w:jc w:val="lef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thatmademetakeachanceandtalktoastranger</w:t>
      </w:r>
      <w:r>
        <w:rPr>
          <w:rFonts w:asciiTheme="minorEastAsia" w:eastAsiaTheme="minorEastAsia" w:hAnsiTheme="minorEastAsia" w:cstheme="minorEastAsia" w:hint="eastAsia"/>
          <w:spacing w:val="-12"/>
          <w:sz w:val="21"/>
        </w:rPr>
        <w:t xml:space="preserve"> 是定语从句，先行词是 </w:t>
      </w:r>
      <w:r>
        <w:rPr>
          <w:rFonts w:asciiTheme="minorEastAsia" w:eastAsiaTheme="minorEastAsia" w:hAnsiTheme="minorEastAsia" w:cstheme="minorEastAsia" w:hint="eastAsia"/>
          <w:sz w:val="21"/>
        </w:rPr>
        <w:t>the</w:t>
      </w:r>
    </w:p>
    <w:p w:rsidR="00C24999" w:rsidRDefault="00C24999">
      <w:pPr>
        <w:rPr>
          <w:rFonts w:asciiTheme="minorEastAsia" w:eastAsiaTheme="minorEastAsia" w:hAnsiTheme="minorEastAsia" w:cstheme="minorEastAsia"/>
          <w:sz w:val="21"/>
        </w:rPr>
        <w:sectPr w:rsidR="00C24999">
          <w:type w:val="continuous"/>
          <w:pgSz w:w="11910" w:h="16840"/>
          <w:pgMar w:top="520" w:right="1480" w:bottom="840" w:left="1600" w:header="720" w:footer="720" w:gutter="0"/>
          <w:pgBorders w:offsetFrom="page">
            <w:top w:val="single" w:sz="12" w:space="28" w:color="000000"/>
            <w:left w:val="single" w:sz="12" w:space="28" w:color="000000"/>
            <w:bottom w:val="single" w:sz="12" w:space="28" w:color="000000"/>
            <w:right w:val="single" w:sz="12" w:space="28" w:color="000000"/>
          </w:pgBorders>
          <w:cols w:num="2" w:space="720" w:equalWidth="0">
            <w:col w:w="521" w:space="40"/>
            <w:col w:w="8269"/>
          </w:cols>
        </w:sectPr>
      </w:pPr>
    </w:p>
    <w:p w:rsidR="00C24999" w:rsidRDefault="009B158A">
      <w:pPr>
        <w:pStyle w:val="a3"/>
        <w:ind w:left="101"/>
        <w:rPr>
          <w:rFonts w:asciiTheme="minorEastAsia" w:eastAsiaTheme="minorEastAsia" w:hAnsiTheme="minorEastAsia" w:cstheme="minorEastAsia"/>
        </w:rPr>
      </w:pPr>
      <w:r>
        <w:rPr>
          <w:rFonts w:asciiTheme="minorEastAsia" w:eastAsiaTheme="minorEastAsia" w:hAnsiTheme="minorEastAsia" w:cstheme="minorEastAsia"/>
        </w:rPr>
        <w:pict>
          <v:shape id="_x0000_s1074" style="position:absolute;left:0;text-align:left;margin-left:23.95pt;margin-top:24pt;width:547.3pt;height:793.9pt;z-index:-255672320;mso-position-horizontal-relative:page;mso-position-vertical-relative:page" coordorigin="480,480" coordsize="10946,15878" o:spt="100" adj="0,,0" path="m480,487r10945,m480,16351r10945,m487,480r,15878m11418,494r,15864e" filled="f" strokeweight=".72pt">
            <v:stroke joinstyle="round"/>
            <v:formulas/>
            <v:path arrowok="t" o:connecttype="segments"/>
            <w10:wrap anchorx="page" anchory="page"/>
          </v:shape>
        </w:pict>
      </w:r>
      <w:r w:rsidR="0005513D">
        <w:rPr>
          <w:rFonts w:asciiTheme="minorEastAsia" w:eastAsiaTheme="minorEastAsia" w:hAnsiTheme="minorEastAsia" w:cstheme="minorEastAsia" w:hint="eastAsia"/>
        </w:rPr>
        <w:t>voice，意为"让我冒险一试和陌生人说话的声音"。</w:t>
      </w:r>
    </w:p>
    <w:p w:rsidR="00C24999" w:rsidRDefault="0005513D">
      <w:pPr>
        <w:pStyle w:val="a4"/>
        <w:numPr>
          <w:ilvl w:val="0"/>
          <w:numId w:val="93"/>
        </w:numPr>
        <w:tabs>
          <w:tab w:val="left" w:pos="942"/>
        </w:tabs>
        <w:ind w:left="941" w:hanging="421"/>
        <w:jc w:val="lef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makeadifference</w:t>
      </w:r>
      <w:r>
        <w:rPr>
          <w:rFonts w:asciiTheme="minorEastAsia" w:eastAsiaTheme="minorEastAsia" w:hAnsiTheme="minorEastAsia" w:cstheme="minorEastAsia" w:hint="eastAsia"/>
          <w:spacing w:val="-1"/>
          <w:sz w:val="21"/>
        </w:rPr>
        <w:t xml:space="preserve"> 有影响，有关系，有重要性</w:t>
      </w:r>
    </w:p>
    <w:p w:rsidR="00C24999" w:rsidRDefault="0005513D">
      <w:pPr>
        <w:pStyle w:val="a4"/>
        <w:numPr>
          <w:ilvl w:val="0"/>
          <w:numId w:val="83"/>
        </w:numPr>
        <w:tabs>
          <w:tab w:val="left" w:pos="1045"/>
        </w:tabs>
        <w:spacing w:line="278" w:lineRule="auto"/>
        <w:ind w:right="6097"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部分练习讲解 P236 Bridging the</w:t>
      </w:r>
      <w:r>
        <w:rPr>
          <w:rFonts w:asciiTheme="minorEastAsia" w:eastAsiaTheme="minorEastAsia" w:hAnsiTheme="minorEastAsia" w:cstheme="minorEastAsia" w:hint="eastAsia"/>
          <w:spacing w:val="-5"/>
          <w:sz w:val="21"/>
        </w:rPr>
        <w:t>Gap</w:t>
      </w:r>
    </w:p>
    <w:p w:rsidR="00C24999" w:rsidRDefault="0005513D">
      <w:pPr>
        <w:pStyle w:val="a3"/>
        <w:spacing w:before="0" w:line="278" w:lineRule="auto"/>
        <w:ind w:left="101" w:right="211" w:firstLine="420"/>
        <w:rPr>
          <w:rFonts w:asciiTheme="minorEastAsia" w:eastAsiaTheme="minorEastAsia" w:hAnsiTheme="minorEastAsia" w:cstheme="minorEastAsia"/>
        </w:rPr>
      </w:pPr>
      <w:r>
        <w:rPr>
          <w:rFonts w:asciiTheme="minorEastAsia" w:eastAsiaTheme="minorEastAsia" w:hAnsiTheme="minorEastAsia" w:cstheme="minorEastAsia" w:hint="eastAsia"/>
        </w:rPr>
        <w:t>Directions:Fillintheblankswithawordoraphrasethatbestcompletesthe passage. You may choose a suitable one from the listgiven.</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解题方法：把词分类</w:t>
      </w:r>
    </w:p>
    <w:p w:rsidR="00C24999" w:rsidRDefault="0005513D">
      <w:pPr>
        <w:pStyle w:val="a3"/>
        <w:spacing w:line="278" w:lineRule="auto"/>
        <w:ind w:right="3263"/>
        <w:jc w:val="both"/>
        <w:rPr>
          <w:rFonts w:asciiTheme="minorEastAsia" w:eastAsiaTheme="minorEastAsia" w:hAnsiTheme="minorEastAsia" w:cstheme="minorEastAsia"/>
        </w:rPr>
      </w:pPr>
      <w:r>
        <w:rPr>
          <w:rFonts w:asciiTheme="minorEastAsia" w:eastAsiaTheme="minorEastAsia" w:hAnsiTheme="minorEastAsia" w:cstheme="minorEastAsia" w:hint="eastAsia"/>
          <w:spacing w:val="-1"/>
        </w:rPr>
        <w:t>动 词  名 词   形 容 词   副 词    代 词</w:t>
      </w:r>
      <w:r>
        <w:rPr>
          <w:rFonts w:asciiTheme="minorEastAsia" w:eastAsiaTheme="minorEastAsia" w:hAnsiTheme="minorEastAsia" w:cstheme="minorEastAsia" w:hint="eastAsia"/>
        </w:rPr>
        <w:t>interact  night   whose   accordingly   what view view nonstopnonstop</w:t>
      </w:r>
    </w:p>
    <w:p w:rsidR="00C24999" w:rsidRDefault="0005513D">
      <w:pPr>
        <w:pStyle w:val="a3"/>
        <w:spacing w:before="0" w:line="278" w:lineRule="auto"/>
        <w:ind w:right="6097"/>
        <w:jc w:val="both"/>
        <w:rPr>
          <w:rFonts w:asciiTheme="minorEastAsia" w:eastAsiaTheme="minorEastAsia" w:hAnsiTheme="minorEastAsia" w:cstheme="minorEastAsia"/>
        </w:rPr>
      </w:pPr>
      <w:r>
        <w:rPr>
          <w:rFonts w:asciiTheme="minorEastAsia" w:eastAsiaTheme="minorEastAsia" w:hAnsiTheme="minorEastAsia" w:cstheme="minorEastAsia" w:hint="eastAsia"/>
        </w:rPr>
        <w:t>end up opportunity choose</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Our words have power, and our speech has the power to set the energy or the directions we 1 choosein our lives. If we say good and positive things, good and positivethings(experiences)happentous.Thesewordsgiveusthe2opportunityto experience life from a positive or optimistic point of 3 view, on the other hand, wecomefromnegativityandsaynegativethings,4accordinglynegativethingshappen to us or we 5 end upseeing life as one big problem ordisappointment.</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Whileweareallfamiliarwithourexternalspeechorvoice,wealsohaveanother voicethatweworkwithand6interactwitheveryday.Thisisour"innervoice".While</w:t>
      </w:r>
    </w:p>
    <w:p w:rsidR="00C24999" w:rsidRDefault="00C24999">
      <w:pPr>
        <w:spacing w:line="278" w:lineRule="auto"/>
        <w:jc w:val="both"/>
        <w:rPr>
          <w:rFonts w:asciiTheme="minorEastAsia" w:eastAsiaTheme="minorEastAsia" w:hAnsiTheme="minorEastAsia" w:cstheme="minorEastAsia"/>
        </w:rPr>
        <w:sectPr w:rsidR="00C24999">
          <w:type w:val="continuous"/>
          <w:pgSz w:w="11910" w:h="16840"/>
          <w:pgMar w:top="520" w:right="1480" w:bottom="840" w:left="1600" w:header="720" w:footer="720"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9B158A">
      <w:pPr>
        <w:pStyle w:val="1"/>
        <w:rPr>
          <w:rFonts w:asciiTheme="minorEastAsia" w:eastAsiaTheme="minorEastAsia" w:hAnsiTheme="minorEastAsia" w:cstheme="minorEastAsia"/>
        </w:rPr>
      </w:pPr>
      <w:r>
        <w:rPr>
          <w:rFonts w:asciiTheme="minorEastAsia" w:eastAsiaTheme="minorEastAsia" w:hAnsiTheme="minorEastAsia" w:cstheme="minorEastAsia"/>
        </w:rPr>
        <w:lastRenderedPageBreak/>
        <w:pict>
          <v:shape id="_x0000_s1075" style="position:absolute;left:0;text-align:left;margin-left:23.95pt;margin-top:24pt;width:547.3pt;height:793.9pt;z-index:-255670272;mso-position-horizontal-relative:page;mso-position-vertical-relative:page" coordorigin="480,480" coordsize="10946,15878" o:spt="100" adj="0,,0" path="m480,487r10945,m480,16351r10945,m487,480r,15878m11418,494r,15864e" filled="f" strokeweight=".72pt">
            <v:stroke joinstyle="round"/>
            <v:formulas/>
            <v:path arrowok="t" o:connecttype="segments"/>
            <w10:wrap anchorx="page" anchory="page"/>
          </v:shape>
        </w:pict>
      </w:r>
      <w:r w:rsidR="00034AC2">
        <w:rPr>
          <w:rFonts w:asciiTheme="minorEastAsia" w:eastAsiaTheme="minorEastAsia" w:hAnsiTheme="minorEastAsia" w:cstheme="minorEastAsia"/>
        </w:rPr>
        <w:t xml:space="preserve"> </w:t>
      </w: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line="278" w:lineRule="auto"/>
        <w:ind w:left="101" w:right="205"/>
        <w:jc w:val="both"/>
        <w:rPr>
          <w:rFonts w:asciiTheme="minorEastAsia" w:eastAsiaTheme="minorEastAsia" w:hAnsiTheme="minorEastAsia" w:cstheme="minorEastAsia"/>
        </w:rPr>
      </w:pPr>
      <w:r>
        <w:rPr>
          <w:rFonts w:asciiTheme="minorEastAsia" w:eastAsiaTheme="minorEastAsia" w:hAnsiTheme="minorEastAsia" w:cstheme="minorEastAsia" w:hint="eastAsia"/>
        </w:rPr>
        <w:t>atfirstglanceyoumaythink:"whatisinnervoice?"Butwhenyoucomerightdown toit,weareallfamiliarwithourinnervoice.Ourinnervoiceisthatsmallutterance thatcomesfromdeepwithinus,7whosejobitistoprovideuswithguidance.This is a different kind of communication than 8 whatcomes from our normal waking consciousness, which I call our "analyzer". When our analyzer is talking, the communicationwereceivetendstoseemmorelikea9nonstopconversationthatgoes on inside our heads all day and sometimes well into the 10 night.</w:t>
      </w:r>
    </w:p>
    <w:p w:rsidR="00C24999" w:rsidRDefault="0005513D">
      <w:pPr>
        <w:pStyle w:val="a4"/>
        <w:numPr>
          <w:ilvl w:val="0"/>
          <w:numId w:val="94"/>
        </w:numPr>
        <w:tabs>
          <w:tab w:val="left" w:pos="836"/>
        </w:tabs>
        <w:spacing w:before="0" w:line="278" w:lineRule="auto"/>
        <w:ind w:right="5363" w:firstLine="0"/>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645184" behindDoc="1" locked="0" layoutInCell="1" allowOverlap="1">
            <wp:simplePos x="0" y="0"/>
            <wp:positionH relativeFrom="page">
              <wp:posOffset>2157730</wp:posOffset>
            </wp:positionH>
            <wp:positionV relativeFrom="paragraph">
              <wp:posOffset>290830</wp:posOffset>
            </wp:positionV>
            <wp:extent cx="4257675" cy="5871845"/>
            <wp:effectExtent l="0" t="0" r="0" b="0"/>
            <wp:wrapNone/>
            <wp:docPr id="10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New words and expressions Newwords</w:t>
      </w:r>
    </w:p>
    <w:p w:rsidR="00C24999" w:rsidRDefault="0005513D">
      <w:pPr>
        <w:pStyle w:val="a4"/>
        <w:numPr>
          <w:ilvl w:val="1"/>
          <w:numId w:val="94"/>
        </w:numPr>
        <w:tabs>
          <w:tab w:val="left" w:pos="836"/>
        </w:tabs>
        <w:spacing w:before="0" w:line="278" w:lineRule="auto"/>
        <w:ind w:right="4735"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inheritv</w:t>
      </w:r>
      <w:r>
        <w:rPr>
          <w:rFonts w:asciiTheme="minorEastAsia" w:eastAsiaTheme="minorEastAsia" w:hAnsiTheme="minorEastAsia" w:cstheme="minorEastAsia" w:hint="eastAsia"/>
          <w:spacing w:val="-2"/>
          <w:sz w:val="21"/>
        </w:rPr>
        <w:t>. 继承</w:t>
      </w:r>
      <w:r>
        <w:rPr>
          <w:rFonts w:asciiTheme="minorEastAsia" w:eastAsiaTheme="minorEastAsia" w:hAnsiTheme="minorEastAsia" w:cstheme="minorEastAsia" w:hint="eastAsia"/>
          <w:sz w:val="21"/>
        </w:rPr>
        <w:t>（金钱、财物等） inherit sth. fromsb.</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inheritance</w:t>
      </w:r>
    </w:p>
    <w:p w:rsidR="00C24999" w:rsidRDefault="0005513D">
      <w:pPr>
        <w:pStyle w:val="a4"/>
        <w:numPr>
          <w:ilvl w:val="1"/>
          <w:numId w:val="94"/>
        </w:numPr>
        <w:tabs>
          <w:tab w:val="left" w:pos="836"/>
        </w:tabs>
        <w:spacing w:before="42"/>
        <w:ind w:left="836"/>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pleasingadj</w:t>
      </w:r>
      <w:r>
        <w:rPr>
          <w:rFonts w:asciiTheme="minorEastAsia" w:eastAsiaTheme="minorEastAsia" w:hAnsiTheme="minorEastAsia" w:cstheme="minorEastAsia" w:hint="eastAsia"/>
          <w:spacing w:val="-1"/>
          <w:sz w:val="21"/>
        </w:rPr>
        <w:t>. 令人高兴的；令人满意的</w:t>
      </w:r>
    </w:p>
    <w:p w:rsidR="00C24999" w:rsidRDefault="0005513D">
      <w:pPr>
        <w:pStyle w:val="a4"/>
        <w:numPr>
          <w:ilvl w:val="1"/>
          <w:numId w:val="94"/>
        </w:numPr>
        <w:tabs>
          <w:tab w:val="left" w:pos="836"/>
        </w:tabs>
        <w:ind w:left="836"/>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squanderv</w:t>
      </w:r>
      <w:r>
        <w:rPr>
          <w:rFonts w:asciiTheme="minorEastAsia" w:eastAsiaTheme="minorEastAsia" w:hAnsiTheme="minorEastAsia" w:cstheme="minorEastAsia" w:hint="eastAsia"/>
          <w:spacing w:val="-1"/>
          <w:sz w:val="21"/>
        </w:rPr>
        <w:t>. 浪费，挥霍</w:t>
      </w:r>
      <w:r>
        <w:rPr>
          <w:rFonts w:asciiTheme="minorEastAsia" w:eastAsiaTheme="minorEastAsia" w:hAnsiTheme="minorEastAsia" w:cstheme="minorEastAsia" w:hint="eastAsia"/>
          <w:sz w:val="21"/>
        </w:rPr>
        <w:t>（金钱、时间等）</w:t>
      </w:r>
    </w:p>
    <w:p w:rsidR="00C24999" w:rsidRDefault="0005513D">
      <w:pPr>
        <w:pStyle w:val="a4"/>
        <w:numPr>
          <w:ilvl w:val="1"/>
          <w:numId w:val="94"/>
        </w:numPr>
        <w:tabs>
          <w:tab w:val="left" w:pos="836"/>
        </w:tabs>
        <w:ind w:left="836"/>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modestadj</w:t>
      </w:r>
      <w:r>
        <w:rPr>
          <w:rFonts w:asciiTheme="minorEastAsia" w:eastAsiaTheme="minorEastAsia" w:hAnsiTheme="minorEastAsia" w:cstheme="minorEastAsia" w:hint="eastAsia"/>
          <w:spacing w:val="-1"/>
          <w:sz w:val="21"/>
        </w:rPr>
        <w:t>. 些许的；不太大的</w:t>
      </w:r>
    </w:p>
    <w:p w:rsidR="00C24999" w:rsidRDefault="0005513D">
      <w:pPr>
        <w:pStyle w:val="a4"/>
        <w:numPr>
          <w:ilvl w:val="1"/>
          <w:numId w:val="94"/>
        </w:numPr>
        <w:tabs>
          <w:tab w:val="left" w:pos="836"/>
        </w:tabs>
        <w:spacing w:line="278" w:lineRule="auto"/>
        <w:ind w:right="410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fortunen</w:t>
      </w:r>
      <w:r>
        <w:rPr>
          <w:rFonts w:asciiTheme="minorEastAsia" w:eastAsiaTheme="minorEastAsia" w:hAnsiTheme="minorEastAsia" w:cstheme="minorEastAsia" w:hint="eastAsia"/>
          <w:spacing w:val="-2"/>
          <w:sz w:val="21"/>
        </w:rPr>
        <w:t>. 大笔的钱；巨款；运气；命运tell one's</w:t>
      </w:r>
      <w:r>
        <w:rPr>
          <w:rFonts w:asciiTheme="minorEastAsia" w:eastAsiaTheme="minorEastAsia" w:hAnsiTheme="minorEastAsia" w:cstheme="minorEastAsia" w:hint="eastAsia"/>
          <w:sz w:val="21"/>
        </w:rPr>
        <w:t>fortune</w:t>
      </w:r>
    </w:p>
    <w:p w:rsidR="00C24999" w:rsidRDefault="0005513D">
      <w:pPr>
        <w:pStyle w:val="a3"/>
        <w:spacing w:before="0" w:line="278" w:lineRule="auto"/>
        <w:ind w:right="6924"/>
        <w:rPr>
          <w:rFonts w:asciiTheme="minorEastAsia" w:eastAsiaTheme="minorEastAsia" w:hAnsiTheme="minorEastAsia" w:cstheme="minorEastAsia"/>
        </w:rPr>
      </w:pPr>
      <w:r>
        <w:rPr>
          <w:rFonts w:asciiTheme="minorEastAsia" w:eastAsiaTheme="minorEastAsia" w:hAnsiTheme="minorEastAsia" w:cstheme="minorEastAsia" w:hint="eastAsia"/>
        </w:rPr>
        <w:t>fortunate misfortune unfortunate unfortunately</w:t>
      </w:r>
    </w:p>
    <w:p w:rsidR="00C24999" w:rsidRDefault="0005513D">
      <w:pPr>
        <w:pStyle w:val="a4"/>
        <w:numPr>
          <w:ilvl w:val="1"/>
          <w:numId w:val="94"/>
        </w:numPr>
        <w:tabs>
          <w:tab w:val="left" w:pos="836"/>
        </w:tabs>
        <w:spacing w:before="0" w:line="269" w:lineRule="exact"/>
        <w:ind w:left="836"/>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sablen. 貂皮</w:t>
      </w:r>
    </w:p>
    <w:p w:rsidR="00C24999" w:rsidRDefault="0005513D">
      <w:pPr>
        <w:pStyle w:val="a4"/>
        <w:numPr>
          <w:ilvl w:val="1"/>
          <w:numId w:val="94"/>
        </w:numPr>
        <w:tabs>
          <w:tab w:val="left" w:pos="836"/>
        </w:tabs>
        <w:ind w:left="836"/>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radiatev</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（使品质或感）显出，流露</w:t>
      </w:r>
    </w:p>
    <w:p w:rsidR="00C24999" w:rsidRDefault="0005513D">
      <w:pPr>
        <w:pStyle w:val="a4"/>
        <w:numPr>
          <w:ilvl w:val="1"/>
          <w:numId w:val="94"/>
        </w:numPr>
        <w:tabs>
          <w:tab w:val="left" w:pos="836"/>
        </w:tabs>
        <w:ind w:left="836"/>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sournessn</w:t>
      </w:r>
      <w:r>
        <w:rPr>
          <w:rFonts w:asciiTheme="minorEastAsia" w:eastAsiaTheme="minorEastAsia" w:hAnsiTheme="minorEastAsia" w:cstheme="minorEastAsia" w:hint="eastAsia"/>
          <w:spacing w:val="-1"/>
          <w:sz w:val="21"/>
        </w:rPr>
        <w:t>. 阴郁；没好气；乖张的脾气</w:t>
      </w:r>
    </w:p>
    <w:p w:rsidR="00C24999" w:rsidRDefault="0005513D">
      <w:pPr>
        <w:pStyle w:val="a4"/>
        <w:numPr>
          <w:ilvl w:val="1"/>
          <w:numId w:val="94"/>
        </w:numPr>
        <w:tabs>
          <w:tab w:val="left" w:pos="836"/>
        </w:tabs>
        <w:ind w:left="836"/>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namelyadv</w:t>
      </w:r>
      <w:r>
        <w:rPr>
          <w:rFonts w:asciiTheme="minorEastAsia" w:eastAsiaTheme="minorEastAsia" w:hAnsiTheme="minorEastAsia" w:cstheme="minorEastAsia" w:hint="eastAsia"/>
          <w:spacing w:val="-1"/>
          <w:sz w:val="21"/>
        </w:rPr>
        <w:t>. 即；也就是</w:t>
      </w:r>
    </w:p>
    <w:p w:rsidR="00C24999" w:rsidRDefault="0005513D">
      <w:pPr>
        <w:pStyle w:val="a4"/>
        <w:numPr>
          <w:ilvl w:val="1"/>
          <w:numId w:val="9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expressionn</w:t>
      </w:r>
      <w:r>
        <w:rPr>
          <w:rFonts w:asciiTheme="minorEastAsia" w:eastAsiaTheme="minorEastAsia" w:hAnsiTheme="minorEastAsia" w:cstheme="minorEastAsia" w:hint="eastAsia"/>
          <w:spacing w:val="-1"/>
          <w:sz w:val="21"/>
        </w:rPr>
        <w:t>. 表情；神色</w:t>
      </w:r>
    </w:p>
    <w:p w:rsidR="00C24999" w:rsidRDefault="0005513D">
      <w:pPr>
        <w:pStyle w:val="a4"/>
        <w:numPr>
          <w:ilvl w:val="1"/>
          <w:numId w:val="9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wearv. 流露；面带</w:t>
      </w:r>
    </w:p>
    <w:p w:rsidR="00C24999" w:rsidRDefault="0005513D">
      <w:pPr>
        <w:pStyle w:val="a4"/>
        <w:numPr>
          <w:ilvl w:val="1"/>
          <w:numId w:val="9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hitn</w:t>
      </w:r>
      <w:r>
        <w:rPr>
          <w:rFonts w:asciiTheme="minorEastAsia" w:eastAsiaTheme="minorEastAsia" w:hAnsiTheme="minorEastAsia" w:cstheme="minorEastAsia" w:hint="eastAsia"/>
          <w:spacing w:val="-1"/>
          <w:sz w:val="21"/>
        </w:rPr>
        <w:t>. 受欢迎的人</w:t>
      </w:r>
      <w:r>
        <w:rPr>
          <w:rFonts w:asciiTheme="minorEastAsia" w:eastAsiaTheme="minorEastAsia" w:hAnsiTheme="minorEastAsia" w:cstheme="minorEastAsia" w:hint="eastAsia"/>
          <w:sz w:val="21"/>
        </w:rPr>
        <w:t>（或事物）</w:t>
      </w:r>
    </w:p>
    <w:p w:rsidR="00C24999" w:rsidRDefault="0005513D">
      <w:pPr>
        <w:pStyle w:val="a4"/>
        <w:numPr>
          <w:ilvl w:val="1"/>
          <w:numId w:val="94"/>
        </w:numPr>
        <w:tabs>
          <w:tab w:val="left" w:pos="942"/>
        </w:tabs>
        <w:spacing w:before="42"/>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glumadj</w:t>
      </w:r>
      <w:r>
        <w:rPr>
          <w:rFonts w:asciiTheme="minorEastAsia" w:eastAsiaTheme="minorEastAsia" w:hAnsiTheme="minorEastAsia" w:cstheme="minorEastAsia" w:hint="eastAsia"/>
          <w:spacing w:val="-1"/>
          <w:sz w:val="21"/>
        </w:rPr>
        <w:t>. 忧郁的；闷闷不乐的</w:t>
      </w:r>
    </w:p>
    <w:p w:rsidR="00C24999" w:rsidRDefault="0005513D">
      <w:pPr>
        <w:pStyle w:val="a4"/>
        <w:numPr>
          <w:ilvl w:val="1"/>
          <w:numId w:val="9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veterinariann. 兽医</w:t>
      </w:r>
    </w:p>
    <w:p w:rsidR="00C24999" w:rsidRDefault="0005513D">
      <w:pPr>
        <w:pStyle w:val="a4"/>
        <w:numPr>
          <w:ilvl w:val="1"/>
          <w:numId w:val="9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inoculatev</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（给…）接种，打预防针</w:t>
      </w:r>
    </w:p>
    <w:p w:rsidR="00C24999" w:rsidRDefault="0005513D">
      <w:pPr>
        <w:pStyle w:val="a4"/>
        <w:numPr>
          <w:ilvl w:val="1"/>
          <w:numId w:val="94"/>
        </w:numPr>
        <w:tabs>
          <w:tab w:val="left" w:pos="942"/>
        </w:tabs>
        <w:spacing w:line="278" w:lineRule="auto"/>
        <w:ind w:right="6097"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kittenn</w:t>
      </w:r>
      <w:r>
        <w:rPr>
          <w:rFonts w:asciiTheme="minorEastAsia" w:eastAsiaTheme="minorEastAsia" w:hAnsiTheme="minorEastAsia" w:cstheme="minorEastAsia" w:hint="eastAsia"/>
          <w:spacing w:val="-1"/>
          <w:sz w:val="21"/>
        </w:rPr>
        <w:t xml:space="preserve">. 小猫kitty / kitten -- </w:t>
      </w:r>
      <w:r>
        <w:rPr>
          <w:rFonts w:asciiTheme="minorEastAsia" w:eastAsiaTheme="minorEastAsia" w:hAnsiTheme="minorEastAsia" w:cstheme="minorEastAsia" w:hint="eastAsia"/>
          <w:spacing w:val="-5"/>
          <w:sz w:val="21"/>
        </w:rPr>
        <w:t xml:space="preserve">cat </w:t>
      </w:r>
      <w:r>
        <w:rPr>
          <w:rFonts w:asciiTheme="minorEastAsia" w:eastAsiaTheme="minorEastAsia" w:hAnsiTheme="minorEastAsia" w:cstheme="minorEastAsia" w:hint="eastAsia"/>
          <w:sz w:val="21"/>
        </w:rPr>
        <w:t>piglet -- pig duckling -  duck puppy</w:t>
      </w:r>
      <w:r>
        <w:rPr>
          <w:rFonts w:asciiTheme="minorEastAsia" w:eastAsiaTheme="minorEastAsia" w:hAnsiTheme="minorEastAsia" w:cstheme="minorEastAsia" w:hint="eastAsia"/>
          <w:spacing w:val="-1"/>
          <w:sz w:val="21"/>
        </w:rPr>
        <w:t xml:space="preserve"> - </w:t>
      </w:r>
      <w:r>
        <w:rPr>
          <w:rFonts w:asciiTheme="minorEastAsia" w:eastAsiaTheme="minorEastAsia" w:hAnsiTheme="minorEastAsia" w:cstheme="minorEastAsia" w:hint="eastAsia"/>
          <w:sz w:val="21"/>
        </w:rPr>
        <w:t>dog</w:t>
      </w:r>
    </w:p>
    <w:p w:rsidR="00C24999" w:rsidRDefault="0005513D">
      <w:pPr>
        <w:pStyle w:val="a3"/>
        <w:spacing w:before="0" w:line="278" w:lineRule="auto"/>
        <w:ind w:right="6729"/>
        <w:rPr>
          <w:rFonts w:asciiTheme="minorEastAsia" w:eastAsiaTheme="minorEastAsia" w:hAnsiTheme="minorEastAsia" w:cstheme="minorEastAsia"/>
        </w:rPr>
      </w:pPr>
      <w:r>
        <w:rPr>
          <w:rFonts w:asciiTheme="minorEastAsia" w:eastAsiaTheme="minorEastAsia" w:hAnsiTheme="minorEastAsia" w:cstheme="minorEastAsia" w:hint="eastAsia"/>
        </w:rPr>
        <w:t>calf -  cow pony - horse lamb - sheep cygnet - swan bunny --</w:t>
      </w:r>
      <w:r>
        <w:rPr>
          <w:rFonts w:asciiTheme="minorEastAsia" w:eastAsiaTheme="minorEastAsia" w:hAnsiTheme="minorEastAsia" w:cstheme="minorEastAsia" w:hint="eastAsia"/>
          <w:spacing w:val="-3"/>
        </w:rPr>
        <w:t>rabbit</w:t>
      </w:r>
    </w:p>
    <w:p w:rsidR="00C24999" w:rsidRDefault="0005513D">
      <w:pPr>
        <w:pStyle w:val="a4"/>
        <w:numPr>
          <w:ilvl w:val="1"/>
          <w:numId w:val="94"/>
        </w:numPr>
        <w:tabs>
          <w:tab w:val="left" w:pos="942"/>
        </w:tabs>
        <w:spacing w:before="0" w:line="268"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distraughtadj</w:t>
      </w:r>
      <w:r>
        <w:rPr>
          <w:rFonts w:asciiTheme="minorEastAsia" w:eastAsiaTheme="minorEastAsia" w:hAnsiTheme="minorEastAsia" w:cstheme="minorEastAsia" w:hint="eastAsia"/>
          <w:spacing w:val="-1"/>
          <w:sz w:val="21"/>
        </w:rPr>
        <w:t>. 心烦意乱的；心急如焚的</w:t>
      </w:r>
    </w:p>
    <w:p w:rsidR="00C24999" w:rsidRDefault="0005513D">
      <w:pPr>
        <w:pStyle w:val="a4"/>
        <w:numPr>
          <w:ilvl w:val="1"/>
          <w:numId w:val="94"/>
        </w:numPr>
        <w:tabs>
          <w:tab w:val="left" w:pos="942"/>
        </w:tabs>
        <w:spacing w:line="278" w:lineRule="auto"/>
        <w:ind w:right="200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characteristicadj</w:t>
      </w:r>
      <w:r>
        <w:rPr>
          <w:rFonts w:asciiTheme="minorEastAsia" w:eastAsiaTheme="minorEastAsia" w:hAnsiTheme="minorEastAsia" w:cstheme="minorEastAsia" w:hint="eastAsia"/>
          <w:spacing w:val="-2"/>
          <w:sz w:val="21"/>
        </w:rPr>
        <w:t xml:space="preserve">. 典型的；独特的；特有的 </w:t>
      </w:r>
      <w:r>
        <w:rPr>
          <w:rFonts w:asciiTheme="minorEastAsia" w:eastAsiaTheme="minorEastAsia" w:hAnsiTheme="minorEastAsia" w:cstheme="minorEastAsia" w:hint="eastAsia"/>
          <w:sz w:val="21"/>
        </w:rPr>
        <w:t>n</w:t>
      </w:r>
      <w:r>
        <w:rPr>
          <w:rFonts w:asciiTheme="minorEastAsia" w:eastAsiaTheme="minorEastAsia" w:hAnsiTheme="minorEastAsia" w:cstheme="minorEastAsia" w:hint="eastAsia"/>
          <w:spacing w:val="-2"/>
          <w:sz w:val="21"/>
        </w:rPr>
        <w:t>. 特征，特点be characteristic of</w:t>
      </w:r>
      <w:r>
        <w:rPr>
          <w:rFonts w:asciiTheme="minorEastAsia" w:eastAsiaTheme="minorEastAsia" w:hAnsiTheme="minorEastAsia" w:cstheme="minorEastAsia" w:hint="eastAsia"/>
          <w:sz w:val="21"/>
        </w:rPr>
        <w:t>sb./sth.</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区分：Chinese characteristics / Chinese characters</w:t>
      </w:r>
    </w:p>
    <w:p w:rsidR="00C24999" w:rsidRDefault="0005513D">
      <w:pPr>
        <w:pStyle w:val="a4"/>
        <w:numPr>
          <w:ilvl w:val="1"/>
          <w:numId w:val="9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receptionn</w:t>
      </w:r>
      <w:r>
        <w:rPr>
          <w:rFonts w:asciiTheme="minorEastAsia" w:eastAsiaTheme="minorEastAsia" w:hAnsiTheme="minorEastAsia" w:cstheme="minorEastAsia" w:hint="eastAsia"/>
          <w:spacing w:val="-1"/>
          <w:sz w:val="21"/>
        </w:rPr>
        <w:t>. 接待处</w:t>
      </w:r>
    </w:p>
    <w:p w:rsidR="00C24999" w:rsidRDefault="00C24999">
      <w:pPr>
        <w:rPr>
          <w:rFonts w:asciiTheme="minorEastAsia" w:eastAsiaTheme="minorEastAsia" w:hAnsiTheme="minorEastAsia" w:cstheme="minorEastAsia"/>
          <w:sz w:val="21"/>
        </w:rPr>
        <w:sectPr w:rsidR="00C24999">
          <w:footerReference w:type="default" r:id="rId14"/>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pgNumType w:start="50"/>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4"/>
        <w:numPr>
          <w:ilvl w:val="1"/>
          <w:numId w:val="94"/>
        </w:numPr>
        <w:tabs>
          <w:tab w:val="left" w:pos="942"/>
        </w:tabs>
        <w:spacing w:before="69" w:line="278" w:lineRule="auto"/>
        <w:ind w:right="5050"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boredomn</w:t>
      </w:r>
      <w:r>
        <w:rPr>
          <w:rFonts w:asciiTheme="minorEastAsia" w:eastAsiaTheme="minorEastAsia" w:hAnsiTheme="minorEastAsia" w:cstheme="minorEastAsia" w:hint="eastAsia"/>
          <w:spacing w:val="-3"/>
          <w:sz w:val="21"/>
        </w:rPr>
        <w:t>. 厌烦；厌倦；无聊</w:t>
      </w:r>
      <w:r>
        <w:rPr>
          <w:rFonts w:asciiTheme="minorEastAsia" w:eastAsiaTheme="minorEastAsia" w:hAnsiTheme="minorEastAsia" w:cstheme="minorEastAsia" w:hint="eastAsia"/>
          <w:sz w:val="21"/>
        </w:rPr>
        <w:t>bore</w:t>
      </w:r>
    </w:p>
    <w:p w:rsidR="00C24999" w:rsidRDefault="0005513D">
      <w:pPr>
        <w:pStyle w:val="a3"/>
        <w:spacing w:before="0" w:line="278" w:lineRule="auto"/>
        <w:ind w:right="7659"/>
        <w:rPr>
          <w:rFonts w:asciiTheme="minorEastAsia" w:eastAsiaTheme="minorEastAsia" w:hAnsiTheme="minorEastAsia" w:cstheme="minorEastAsia"/>
        </w:rPr>
      </w:pPr>
      <w:r>
        <w:rPr>
          <w:rFonts w:asciiTheme="minorEastAsia" w:eastAsiaTheme="minorEastAsia" w:hAnsiTheme="minorEastAsia" w:cstheme="minorEastAsia" w:hint="eastAsia"/>
        </w:rPr>
        <w:t>bored boring</w:t>
      </w:r>
    </w:p>
    <w:p w:rsidR="00C24999" w:rsidRDefault="0005513D">
      <w:pPr>
        <w:pStyle w:val="a4"/>
        <w:numPr>
          <w:ilvl w:val="1"/>
          <w:numId w:val="94"/>
        </w:numPr>
        <w:tabs>
          <w:tab w:val="left" w:pos="942"/>
        </w:tabs>
        <w:spacing w:before="0" w:line="278" w:lineRule="auto"/>
        <w:ind w:right="4419"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tensionn</w:t>
      </w:r>
      <w:r>
        <w:rPr>
          <w:rFonts w:asciiTheme="minorEastAsia" w:eastAsiaTheme="minorEastAsia" w:hAnsiTheme="minorEastAsia" w:cstheme="minorEastAsia" w:hint="eastAsia"/>
          <w:spacing w:val="-2"/>
          <w:sz w:val="21"/>
        </w:rPr>
        <w:t xml:space="preserve">. </w:t>
      </w:r>
      <w:r>
        <w:rPr>
          <w:rFonts w:asciiTheme="minorEastAsia" w:eastAsiaTheme="minorEastAsia" w:hAnsiTheme="minorEastAsia" w:cstheme="minorEastAsia" w:hint="eastAsia"/>
          <w:sz w:val="21"/>
        </w:rPr>
        <w:t>（情绪上的）</w:t>
      </w:r>
      <w:r>
        <w:rPr>
          <w:rFonts w:asciiTheme="minorEastAsia" w:eastAsiaTheme="minorEastAsia" w:hAnsiTheme="minorEastAsia" w:cstheme="minorEastAsia" w:hint="eastAsia"/>
          <w:spacing w:val="-2"/>
          <w:sz w:val="21"/>
        </w:rPr>
        <w:t>紧张，烦躁</w:t>
      </w:r>
      <w:r>
        <w:rPr>
          <w:rFonts w:asciiTheme="minorEastAsia" w:eastAsiaTheme="minorEastAsia" w:hAnsiTheme="minorEastAsia" w:cstheme="minorEastAsia" w:hint="eastAsia"/>
          <w:sz w:val="21"/>
        </w:rPr>
        <w:t>tense</w:t>
      </w:r>
    </w:p>
    <w:p w:rsidR="00C24999" w:rsidRDefault="0005513D">
      <w:pPr>
        <w:pStyle w:val="a4"/>
        <w:numPr>
          <w:ilvl w:val="1"/>
          <w:numId w:val="94"/>
        </w:numPr>
        <w:tabs>
          <w:tab w:val="left" w:pos="942"/>
        </w:tabs>
        <w:spacing w:before="0" w:line="278" w:lineRule="auto"/>
        <w:ind w:right="4419"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convertv</w:t>
      </w:r>
      <w:r>
        <w:rPr>
          <w:rFonts w:asciiTheme="minorEastAsia" w:eastAsiaTheme="minorEastAsia" w:hAnsiTheme="minorEastAsia" w:cstheme="minorEastAsia" w:hint="eastAsia"/>
          <w:spacing w:val="-2"/>
          <w:sz w:val="21"/>
        </w:rPr>
        <w:t xml:space="preserve">. </w:t>
      </w:r>
      <w:r>
        <w:rPr>
          <w:rFonts w:asciiTheme="minorEastAsia" w:eastAsiaTheme="minorEastAsia" w:hAnsiTheme="minorEastAsia" w:cstheme="minorEastAsia" w:hint="eastAsia"/>
          <w:sz w:val="21"/>
        </w:rPr>
        <w:t>（使）</w:t>
      </w:r>
      <w:r>
        <w:rPr>
          <w:rFonts w:asciiTheme="minorEastAsia" w:eastAsiaTheme="minorEastAsia" w:hAnsiTheme="minorEastAsia" w:cstheme="minorEastAsia" w:hint="eastAsia"/>
          <w:spacing w:val="-2"/>
          <w:sz w:val="21"/>
        </w:rPr>
        <w:t>转变，转换，转化</w:t>
      </w:r>
      <w:r>
        <w:rPr>
          <w:rFonts w:asciiTheme="minorEastAsia" w:eastAsiaTheme="minorEastAsia" w:hAnsiTheme="minorEastAsia" w:cstheme="minorEastAsia" w:hint="eastAsia"/>
          <w:sz w:val="21"/>
        </w:rPr>
        <w:t>conversion</w:t>
      </w:r>
    </w:p>
    <w:p w:rsidR="00C24999" w:rsidRDefault="0005513D">
      <w:pPr>
        <w:pStyle w:val="a4"/>
        <w:numPr>
          <w:ilvl w:val="1"/>
          <w:numId w:val="94"/>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647232" behindDoc="1" locked="0" layoutInCell="1" allowOverlap="1">
            <wp:simplePos x="0" y="0"/>
            <wp:positionH relativeFrom="page">
              <wp:posOffset>2157730</wp:posOffset>
            </wp:positionH>
            <wp:positionV relativeFrom="paragraph">
              <wp:posOffset>92710</wp:posOffset>
            </wp:positionV>
            <wp:extent cx="4257675" cy="5871845"/>
            <wp:effectExtent l="0" t="0" r="0" b="0"/>
            <wp:wrapNone/>
            <wp:docPr id="10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pastev</w:t>
      </w:r>
      <w:r>
        <w:rPr>
          <w:rFonts w:asciiTheme="minorEastAsia" w:eastAsiaTheme="minorEastAsia" w:hAnsiTheme="minorEastAsia" w:cstheme="minorEastAsia" w:hint="eastAsia"/>
          <w:spacing w:val="-1"/>
          <w:sz w:val="21"/>
        </w:rPr>
        <w:t>. 粘贴；粘合</w:t>
      </w:r>
    </w:p>
    <w:p w:rsidR="00C24999" w:rsidRDefault="0005513D">
      <w:pPr>
        <w:pStyle w:val="a4"/>
        <w:numPr>
          <w:ilvl w:val="1"/>
          <w:numId w:val="9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messengern</w:t>
      </w:r>
      <w:r>
        <w:rPr>
          <w:rFonts w:asciiTheme="minorEastAsia" w:eastAsiaTheme="minorEastAsia" w:hAnsiTheme="minorEastAsia" w:cstheme="minorEastAsia" w:hint="eastAsia"/>
          <w:spacing w:val="-1"/>
          <w:sz w:val="21"/>
        </w:rPr>
        <w:t>. 邮递员；信使</w:t>
      </w:r>
    </w:p>
    <w:p w:rsidR="00C24999" w:rsidRDefault="0005513D">
      <w:pPr>
        <w:pStyle w:val="a4"/>
        <w:numPr>
          <w:ilvl w:val="1"/>
          <w:numId w:val="9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goodwilln. 友善；友好；善意</w:t>
      </w:r>
    </w:p>
    <w:p w:rsidR="00C24999" w:rsidRDefault="0005513D">
      <w:pPr>
        <w:pStyle w:val="a4"/>
        <w:numPr>
          <w:ilvl w:val="1"/>
          <w:numId w:val="94"/>
        </w:numPr>
        <w:tabs>
          <w:tab w:val="left" w:pos="942"/>
        </w:tabs>
        <w:spacing w:line="278" w:lineRule="auto"/>
        <w:ind w:right="515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brightenv</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（使）</w:t>
      </w:r>
      <w:r>
        <w:rPr>
          <w:rFonts w:asciiTheme="minorEastAsia" w:eastAsiaTheme="minorEastAsia" w:hAnsiTheme="minorEastAsia" w:cstheme="minorEastAsia" w:hint="eastAsia"/>
          <w:spacing w:val="-3"/>
          <w:sz w:val="21"/>
        </w:rPr>
        <w:t>快活起来</w:t>
      </w:r>
      <w:r>
        <w:rPr>
          <w:rFonts w:asciiTheme="minorEastAsia" w:eastAsiaTheme="minorEastAsia" w:hAnsiTheme="minorEastAsia" w:cstheme="minorEastAsia" w:hint="eastAsia"/>
          <w:sz w:val="21"/>
        </w:rPr>
        <w:t>bright</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-en 常见的动词前缀、后缀。如：</w:t>
      </w:r>
    </w:p>
    <w:p w:rsidR="00C24999" w:rsidRDefault="0005513D">
      <w:pPr>
        <w:pStyle w:val="a3"/>
        <w:spacing w:before="42" w:line="278" w:lineRule="auto"/>
        <w:ind w:right="1897"/>
        <w:rPr>
          <w:rFonts w:asciiTheme="minorEastAsia" w:eastAsiaTheme="minorEastAsia" w:hAnsiTheme="minorEastAsia" w:cstheme="minorEastAsia"/>
        </w:rPr>
      </w:pPr>
      <w:r>
        <w:rPr>
          <w:rFonts w:asciiTheme="minorEastAsia" w:eastAsiaTheme="minorEastAsia" w:hAnsiTheme="minorEastAsia" w:cstheme="minorEastAsia" w:hint="eastAsia"/>
        </w:rPr>
        <w:t>enable</w:t>
      </w:r>
      <w:r>
        <w:rPr>
          <w:rFonts w:asciiTheme="minorEastAsia" w:eastAsiaTheme="minorEastAsia" w:hAnsiTheme="minorEastAsia" w:cstheme="minorEastAsia" w:hint="eastAsia"/>
          <w:spacing w:val="-2"/>
        </w:rPr>
        <w:t xml:space="preserve">, </w:t>
      </w:r>
      <w:r>
        <w:rPr>
          <w:rFonts w:asciiTheme="minorEastAsia" w:eastAsiaTheme="minorEastAsia" w:hAnsiTheme="minorEastAsia" w:cstheme="minorEastAsia" w:hint="eastAsia"/>
        </w:rPr>
        <w:t>enrich</w:t>
      </w:r>
      <w:r>
        <w:rPr>
          <w:rFonts w:asciiTheme="minorEastAsia" w:eastAsiaTheme="minorEastAsia" w:hAnsiTheme="minorEastAsia" w:cstheme="minorEastAsia" w:hint="eastAsia"/>
          <w:spacing w:val="-1"/>
        </w:rPr>
        <w:t xml:space="preserve">, </w:t>
      </w:r>
      <w:r>
        <w:rPr>
          <w:rFonts w:asciiTheme="minorEastAsia" w:eastAsiaTheme="minorEastAsia" w:hAnsiTheme="minorEastAsia" w:cstheme="minorEastAsia" w:hint="eastAsia"/>
        </w:rPr>
        <w:t>endanger</w:t>
      </w:r>
      <w:r>
        <w:rPr>
          <w:rFonts w:asciiTheme="minorEastAsia" w:eastAsiaTheme="minorEastAsia" w:hAnsiTheme="minorEastAsia" w:cstheme="minorEastAsia" w:hint="eastAsia"/>
          <w:spacing w:val="-1"/>
        </w:rPr>
        <w:t xml:space="preserve">, </w:t>
      </w:r>
      <w:r>
        <w:rPr>
          <w:rFonts w:asciiTheme="minorEastAsia" w:eastAsiaTheme="minorEastAsia" w:hAnsiTheme="minorEastAsia" w:cstheme="minorEastAsia" w:hint="eastAsia"/>
        </w:rPr>
        <w:t>enlarge</w:t>
      </w:r>
      <w:r>
        <w:rPr>
          <w:rFonts w:asciiTheme="minorEastAsia" w:eastAsiaTheme="minorEastAsia" w:hAnsiTheme="minorEastAsia" w:cstheme="minorEastAsia" w:hint="eastAsia"/>
          <w:spacing w:val="-54"/>
        </w:rPr>
        <w:t xml:space="preserve"> 等。</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spacing w:val="-13"/>
        </w:rPr>
        <w:t xml:space="preserve">请结合 </w:t>
      </w:r>
      <w:r>
        <w:rPr>
          <w:rFonts w:asciiTheme="minorEastAsia" w:eastAsiaTheme="minorEastAsia" w:hAnsiTheme="minorEastAsia" w:cstheme="minorEastAsia" w:hint="eastAsia"/>
        </w:rPr>
        <w:t>Unit 1，Text B) broaden, widen, lengthen, strengthen, shorten, deepen, weaken 联想：</w:t>
      </w:r>
    </w:p>
    <w:p w:rsidR="00C24999" w:rsidRDefault="0005513D">
      <w:pPr>
        <w:pStyle w:val="a3"/>
        <w:spacing w:before="0" w:line="278" w:lineRule="auto"/>
        <w:ind w:right="6203"/>
        <w:rPr>
          <w:rFonts w:asciiTheme="minorEastAsia" w:eastAsiaTheme="minorEastAsia" w:hAnsiTheme="minorEastAsia" w:cstheme="minorEastAsia"/>
        </w:rPr>
      </w:pPr>
      <w:r>
        <w:rPr>
          <w:rFonts w:asciiTheme="minorEastAsia" w:eastAsiaTheme="minorEastAsia" w:hAnsiTheme="minorEastAsia" w:cstheme="minorEastAsia" w:hint="eastAsia"/>
        </w:rPr>
        <w:t>long-length-lengthen deep-depth-deepen</w:t>
      </w:r>
    </w:p>
    <w:p w:rsidR="00C24999" w:rsidRDefault="0005513D">
      <w:pPr>
        <w:pStyle w:val="a3"/>
        <w:spacing w:before="0" w:line="278" w:lineRule="auto"/>
        <w:ind w:right="5572"/>
        <w:rPr>
          <w:rFonts w:asciiTheme="minorEastAsia" w:eastAsiaTheme="minorEastAsia" w:hAnsiTheme="minorEastAsia" w:cstheme="minorEastAsia"/>
        </w:rPr>
      </w:pPr>
      <w:r>
        <w:rPr>
          <w:rFonts w:asciiTheme="minorEastAsia" w:eastAsiaTheme="minorEastAsia" w:hAnsiTheme="minorEastAsia" w:cstheme="minorEastAsia" w:hint="eastAsia"/>
        </w:rPr>
        <w:t>strong-strength-strengthen wide-width-widen</w:t>
      </w:r>
    </w:p>
    <w:p w:rsidR="00C24999" w:rsidRDefault="0005513D">
      <w:pPr>
        <w:pStyle w:val="a3"/>
        <w:spacing w:before="0" w:line="278" w:lineRule="auto"/>
        <w:ind w:right="5886"/>
        <w:rPr>
          <w:rFonts w:asciiTheme="minorEastAsia" w:eastAsiaTheme="minorEastAsia" w:hAnsiTheme="minorEastAsia" w:cstheme="minorEastAsia"/>
        </w:rPr>
      </w:pPr>
      <w:r>
        <w:rPr>
          <w:rFonts w:asciiTheme="minorEastAsia" w:eastAsiaTheme="minorEastAsia" w:hAnsiTheme="minorEastAsia" w:cstheme="minorEastAsia" w:hint="eastAsia"/>
        </w:rPr>
        <w:t>broad-breadth-broaden high-height-heighten weak-weakness-weaken short-shortness-shorten</w:t>
      </w:r>
    </w:p>
    <w:p w:rsidR="00C24999" w:rsidRDefault="0005513D">
      <w:pPr>
        <w:pStyle w:val="a4"/>
        <w:numPr>
          <w:ilvl w:val="1"/>
          <w:numId w:val="94"/>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frownv</w:t>
      </w:r>
      <w:r>
        <w:rPr>
          <w:rFonts w:asciiTheme="minorEastAsia" w:eastAsiaTheme="minorEastAsia" w:hAnsiTheme="minorEastAsia" w:cstheme="minorEastAsia" w:hint="eastAsia"/>
          <w:spacing w:val="-1"/>
          <w:sz w:val="21"/>
        </w:rPr>
        <w:t>. 皱眉；蹙额</w:t>
      </w:r>
    </w:p>
    <w:p w:rsidR="00C24999" w:rsidRDefault="0005513D">
      <w:pPr>
        <w:pStyle w:val="a4"/>
        <w:numPr>
          <w:ilvl w:val="1"/>
          <w:numId w:val="94"/>
        </w:numPr>
        <w:tabs>
          <w:tab w:val="left" w:pos="942"/>
        </w:tabs>
        <w:spacing w:line="278" w:lineRule="auto"/>
        <w:ind w:right="5050"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scowlv</w:t>
      </w:r>
      <w:r>
        <w:rPr>
          <w:rFonts w:asciiTheme="minorEastAsia" w:eastAsiaTheme="minorEastAsia" w:hAnsiTheme="minorEastAsia" w:cstheme="minorEastAsia" w:hint="eastAsia"/>
          <w:spacing w:val="-2"/>
          <w:sz w:val="21"/>
        </w:rPr>
        <w:t>. 怒视</w:t>
      </w:r>
      <w:r>
        <w:rPr>
          <w:rFonts w:asciiTheme="minorEastAsia" w:eastAsiaTheme="minorEastAsia" w:hAnsiTheme="minorEastAsia" w:cstheme="minorEastAsia" w:hint="eastAsia"/>
          <w:sz w:val="21"/>
        </w:rPr>
        <w:t>（某人或某事</w:t>
      </w:r>
      <w:r>
        <w:rPr>
          <w:rFonts w:asciiTheme="minorEastAsia" w:eastAsiaTheme="minorEastAsia" w:hAnsiTheme="minorEastAsia" w:cstheme="minorEastAsia" w:hint="eastAsia"/>
          <w:spacing w:val="-11"/>
          <w:sz w:val="21"/>
        </w:rPr>
        <w:t xml:space="preserve">） </w:t>
      </w:r>
      <w:r>
        <w:rPr>
          <w:rFonts w:asciiTheme="minorEastAsia" w:eastAsiaTheme="minorEastAsia" w:hAnsiTheme="minorEastAsia" w:cstheme="minorEastAsia" w:hint="eastAsia"/>
          <w:sz w:val="21"/>
        </w:rPr>
        <w:t>Phrases andExpressions</w:t>
      </w:r>
    </w:p>
    <w:p w:rsidR="00C24999" w:rsidRDefault="0005513D">
      <w:pPr>
        <w:pStyle w:val="a4"/>
        <w:numPr>
          <w:ilvl w:val="0"/>
          <w:numId w:val="95"/>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makeahit</w:t>
      </w:r>
      <w:r>
        <w:rPr>
          <w:rFonts w:asciiTheme="minorEastAsia" w:eastAsiaTheme="minorEastAsia" w:hAnsiTheme="minorEastAsia" w:cstheme="minorEastAsia" w:hint="eastAsia"/>
          <w:spacing w:val="-1"/>
          <w:sz w:val="21"/>
        </w:rPr>
        <w:t xml:space="preserve"> 给</w:t>
      </w:r>
      <w:r>
        <w:rPr>
          <w:rFonts w:asciiTheme="minorEastAsia" w:eastAsiaTheme="minorEastAsia" w:hAnsiTheme="minorEastAsia" w:cstheme="minorEastAsia" w:hint="eastAsia"/>
          <w:sz w:val="21"/>
        </w:rPr>
        <w:t>（某人）留下很好的第一印象；使（某人）一见钟情</w:t>
      </w:r>
    </w:p>
    <w:p w:rsidR="00C24999" w:rsidRDefault="0005513D">
      <w:pPr>
        <w:pStyle w:val="a4"/>
        <w:numPr>
          <w:ilvl w:val="0"/>
          <w:numId w:val="95"/>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jumpoutofone'sskin</w:t>
      </w:r>
      <w:r>
        <w:rPr>
          <w:rFonts w:asciiTheme="minorEastAsia" w:eastAsiaTheme="minorEastAsia" w:hAnsiTheme="minorEastAsia" w:cstheme="minorEastAsia" w:hint="eastAsia"/>
          <w:spacing w:val="-1"/>
          <w:sz w:val="21"/>
        </w:rPr>
        <w:t xml:space="preserve"> 欢喜雀跃；兴高采烈</w:t>
      </w:r>
    </w:p>
    <w:p w:rsidR="00C24999" w:rsidRDefault="0005513D">
      <w:pPr>
        <w:pStyle w:val="a4"/>
        <w:numPr>
          <w:ilvl w:val="0"/>
          <w:numId w:val="95"/>
        </w:numPr>
        <w:tabs>
          <w:tab w:val="left" w:pos="836"/>
        </w:tabs>
        <w:spacing w:before="42"/>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asluckwouldhaveit</w:t>
      </w:r>
      <w:r>
        <w:rPr>
          <w:rFonts w:asciiTheme="minorEastAsia" w:eastAsiaTheme="minorEastAsia" w:hAnsiTheme="minorEastAsia" w:cstheme="minorEastAsia" w:hint="eastAsia"/>
          <w:spacing w:val="-1"/>
          <w:sz w:val="21"/>
        </w:rPr>
        <w:t xml:space="preserve"> 碰巧；偶然；幸而</w:t>
      </w:r>
    </w:p>
    <w:p w:rsidR="00C24999" w:rsidRDefault="0005513D">
      <w:pPr>
        <w:pStyle w:val="a4"/>
        <w:numPr>
          <w:ilvl w:val="0"/>
          <w:numId w:val="95"/>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becharacteristicof 典型的；独特的；特有的</w:t>
      </w:r>
    </w:p>
    <w:p w:rsidR="00C24999" w:rsidRDefault="0005513D">
      <w:pPr>
        <w:pStyle w:val="a4"/>
        <w:numPr>
          <w:ilvl w:val="0"/>
          <w:numId w:val="95"/>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strikeup（和某人）建立友谊，开始来往，交谈起来</w:t>
      </w:r>
    </w:p>
    <w:p w:rsidR="00C24999" w:rsidRDefault="0005513D">
      <w:pPr>
        <w:pStyle w:val="a4"/>
        <w:numPr>
          <w:ilvl w:val="0"/>
          <w:numId w:val="95"/>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joinin</w:t>
      </w:r>
      <w:r>
        <w:rPr>
          <w:rFonts w:asciiTheme="minorEastAsia" w:eastAsiaTheme="minorEastAsia" w:hAnsiTheme="minorEastAsia" w:cstheme="minorEastAsia" w:hint="eastAsia"/>
          <w:spacing w:val="-1"/>
          <w:sz w:val="21"/>
        </w:rPr>
        <w:t xml:space="preserve"> 参加，加入</w:t>
      </w:r>
      <w:r>
        <w:rPr>
          <w:rFonts w:asciiTheme="minorEastAsia" w:eastAsiaTheme="minorEastAsia" w:hAnsiTheme="minorEastAsia" w:cstheme="minorEastAsia" w:hint="eastAsia"/>
          <w:sz w:val="21"/>
        </w:rPr>
        <w:t>（活动）</w:t>
      </w:r>
    </w:p>
    <w:p w:rsidR="00C24999" w:rsidRDefault="0005513D">
      <w:pPr>
        <w:pStyle w:val="a4"/>
        <w:numPr>
          <w:ilvl w:val="0"/>
          <w:numId w:val="95"/>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convert</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into（使）转变，转换，转化</w:t>
      </w:r>
    </w:p>
    <w:p w:rsidR="00C24999" w:rsidRDefault="0005513D">
      <w:pPr>
        <w:pStyle w:val="a4"/>
        <w:numPr>
          <w:ilvl w:val="0"/>
          <w:numId w:val="9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TextLearning</w:t>
      </w:r>
    </w:p>
    <w:p w:rsidR="00C24999" w:rsidRDefault="0005513D">
      <w:pPr>
        <w:pStyle w:val="a3"/>
        <w:jc w:val="both"/>
        <w:rPr>
          <w:rFonts w:asciiTheme="minorEastAsia" w:eastAsiaTheme="minorEastAsia" w:hAnsiTheme="minorEastAsia" w:cstheme="minorEastAsia"/>
        </w:rPr>
      </w:pPr>
      <w:r>
        <w:rPr>
          <w:rFonts w:asciiTheme="minorEastAsia" w:eastAsiaTheme="minorEastAsia" w:hAnsiTheme="minorEastAsia" w:cstheme="minorEastAsia" w:hint="eastAsia"/>
        </w:rPr>
        <w:t>Make a Good First Impression</w:t>
      </w:r>
    </w:p>
    <w:p w:rsidR="00C24999" w:rsidRDefault="0005513D">
      <w:pPr>
        <w:pStyle w:val="a4"/>
        <w:numPr>
          <w:ilvl w:val="0"/>
          <w:numId w:val="96"/>
        </w:numPr>
        <w:tabs>
          <w:tab w:val="left" w:pos="731"/>
        </w:tabs>
        <w:spacing w:line="278" w:lineRule="auto"/>
        <w:ind w:right="203"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At a dinner party in New York, one of the guests, a woman who had inherited money</w:t>
      </w:r>
      <w:r>
        <w:rPr>
          <w:rFonts w:asciiTheme="minorEastAsia" w:eastAsiaTheme="minorEastAsia" w:hAnsiTheme="minorEastAsia" w:cstheme="minorEastAsia" w:hint="eastAsia"/>
          <w:spacing w:val="-24"/>
          <w:sz w:val="21"/>
        </w:rPr>
        <w:t xml:space="preserve">, </w:t>
      </w:r>
      <w:r>
        <w:rPr>
          <w:rFonts w:asciiTheme="minorEastAsia" w:eastAsiaTheme="minorEastAsia" w:hAnsiTheme="minorEastAsia" w:cstheme="minorEastAsia" w:hint="eastAsia"/>
          <w:sz w:val="21"/>
        </w:rPr>
        <w:t>waseagertomakeapleasingimpressiononeveryone</w:t>
      </w:r>
      <w:r>
        <w:rPr>
          <w:rFonts w:asciiTheme="minorEastAsia" w:eastAsiaTheme="minorEastAsia" w:hAnsiTheme="minorEastAsia" w:cstheme="minorEastAsia" w:hint="eastAsia"/>
          <w:spacing w:val="-21"/>
          <w:sz w:val="21"/>
        </w:rPr>
        <w:t xml:space="preserve">. </w:t>
      </w:r>
      <w:r>
        <w:rPr>
          <w:rFonts w:asciiTheme="minorEastAsia" w:eastAsiaTheme="minorEastAsia" w:hAnsiTheme="minorEastAsia" w:cstheme="minorEastAsia" w:hint="eastAsia"/>
          <w:sz w:val="21"/>
        </w:rPr>
        <w:t>Shehadsquanderedamodest fortuneonsables</w:t>
      </w:r>
      <w:r>
        <w:rPr>
          <w:rFonts w:asciiTheme="minorEastAsia" w:eastAsiaTheme="minorEastAsia" w:hAnsiTheme="minorEastAsia" w:cstheme="minorEastAsia" w:hint="eastAsia"/>
          <w:spacing w:val="-6"/>
          <w:sz w:val="21"/>
        </w:rPr>
        <w:t xml:space="preserve">, </w:t>
      </w:r>
      <w:r>
        <w:rPr>
          <w:rFonts w:asciiTheme="minorEastAsia" w:eastAsiaTheme="minorEastAsia" w:hAnsiTheme="minorEastAsia" w:cstheme="minorEastAsia" w:hint="eastAsia"/>
          <w:sz w:val="21"/>
        </w:rPr>
        <w:t>diamondsandpearls</w:t>
      </w:r>
      <w:r>
        <w:rPr>
          <w:rFonts w:asciiTheme="minorEastAsia" w:eastAsiaTheme="minorEastAsia" w:hAnsiTheme="minorEastAsia" w:cstheme="minorEastAsia" w:hint="eastAsia"/>
          <w:spacing w:val="-4"/>
          <w:sz w:val="21"/>
        </w:rPr>
        <w:t>. (</w:t>
      </w:r>
      <w:r>
        <w:rPr>
          <w:rFonts w:asciiTheme="minorEastAsia" w:eastAsiaTheme="minorEastAsia" w:hAnsiTheme="minorEastAsia" w:cstheme="minorEastAsia" w:hint="eastAsia"/>
          <w:sz w:val="21"/>
        </w:rPr>
        <w:t>1)Butshehadn'tdoneanythingwhatsoever abouther</w:t>
      </w:r>
      <w:r>
        <w:rPr>
          <w:rFonts w:asciiTheme="minorEastAsia" w:eastAsiaTheme="minorEastAsia" w:hAnsiTheme="minorEastAsia" w:cstheme="minorEastAsia" w:hint="eastAsia"/>
          <w:spacing w:val="2"/>
          <w:sz w:val="21"/>
        </w:rPr>
        <w:t>face.（</w:t>
      </w:r>
      <w:r>
        <w:rPr>
          <w:rFonts w:asciiTheme="minorEastAsia" w:eastAsiaTheme="minorEastAsia" w:hAnsiTheme="minorEastAsia" w:cstheme="minorEastAsia" w:hint="eastAsia"/>
          <w:spacing w:val="7"/>
          <w:sz w:val="21"/>
        </w:rPr>
        <w:t>承上启下句</w:t>
      </w:r>
      <w:r>
        <w:rPr>
          <w:rFonts w:asciiTheme="minorEastAsia" w:eastAsiaTheme="minorEastAsia" w:hAnsiTheme="minorEastAsia" w:cstheme="minorEastAsia" w:hint="eastAsia"/>
          <w:spacing w:val="3"/>
          <w:sz w:val="21"/>
        </w:rPr>
        <w:t>）It</w:t>
      </w:r>
      <w:r>
        <w:rPr>
          <w:rFonts w:asciiTheme="minorEastAsia" w:eastAsiaTheme="minorEastAsia" w:hAnsiTheme="minorEastAsia" w:cstheme="minorEastAsia" w:hint="eastAsia"/>
          <w:sz w:val="21"/>
        </w:rPr>
        <w:t>radiatedsournessandselfishness. (2)Shedidn't realizewhateveryoneknows</w:t>
      </w:r>
      <w:r>
        <w:rPr>
          <w:rFonts w:asciiTheme="minorEastAsia" w:eastAsiaTheme="minorEastAsia" w:hAnsiTheme="minorEastAsia" w:cstheme="minorEastAsia" w:hint="eastAsia"/>
          <w:spacing w:val="-5"/>
          <w:sz w:val="21"/>
        </w:rPr>
        <w:t xml:space="preserve">: </w:t>
      </w:r>
      <w:r>
        <w:rPr>
          <w:rFonts w:asciiTheme="minorEastAsia" w:eastAsiaTheme="minorEastAsia" w:hAnsiTheme="minorEastAsia" w:cstheme="minorEastAsia" w:hint="eastAsia"/>
          <w:sz w:val="21"/>
        </w:rPr>
        <w:t>namely</w:t>
      </w:r>
      <w:r>
        <w:rPr>
          <w:rFonts w:asciiTheme="minorEastAsia" w:eastAsiaTheme="minorEastAsia" w:hAnsiTheme="minorEastAsia" w:cstheme="minorEastAsia" w:hint="eastAsia"/>
          <w:spacing w:val="-4"/>
          <w:sz w:val="21"/>
        </w:rPr>
        <w:t xml:space="preserve">, </w:t>
      </w:r>
      <w:r>
        <w:rPr>
          <w:rFonts w:asciiTheme="minorEastAsia" w:eastAsiaTheme="minorEastAsia" w:hAnsiTheme="minorEastAsia" w:cstheme="minorEastAsia" w:hint="eastAsia"/>
          <w:sz w:val="21"/>
        </w:rPr>
        <w:t>theexpressiononewearsonone'sfaceisfar more important than the clothes one wears on one'sback.</w:t>
      </w:r>
    </w:p>
    <w:p w:rsidR="00C24999" w:rsidRDefault="0005513D">
      <w:pPr>
        <w:pStyle w:val="a4"/>
        <w:numPr>
          <w:ilvl w:val="0"/>
          <w:numId w:val="96"/>
        </w:numPr>
        <w:tabs>
          <w:tab w:val="left" w:pos="731"/>
        </w:tabs>
        <w:spacing w:before="0" w:line="278" w:lineRule="auto"/>
        <w:ind w:right="201"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(3)Actions speak louder than words, and a smile says, "I like you. You make mehappy.Iamgladtoseeyou."Thatiswhydogsmakesuchahit.Theyaresoglad to see us that they almost jump out of their skins. So, naturally, we are gladto</w:t>
      </w:r>
    </w:p>
    <w:p w:rsidR="00C24999" w:rsidRDefault="00C24999">
      <w:pPr>
        <w:spacing w:line="278" w:lineRule="auto"/>
        <w:jc w:val="both"/>
        <w:rPr>
          <w:rFonts w:asciiTheme="minorEastAsia" w:eastAsiaTheme="minorEastAsia" w:hAnsiTheme="minorEastAsia" w:cstheme="minorEastAsia"/>
          <w:sz w:val="2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ind w:left="83" w:right="6186"/>
        <w:jc w:val="center"/>
        <w:rPr>
          <w:rFonts w:asciiTheme="minorEastAsia" w:eastAsiaTheme="minorEastAsia" w:hAnsiTheme="minorEastAsia" w:cstheme="minorEastAsia"/>
        </w:rPr>
      </w:pPr>
      <w:r>
        <w:rPr>
          <w:rFonts w:asciiTheme="minorEastAsia" w:eastAsiaTheme="minorEastAsia" w:hAnsiTheme="minorEastAsia" w:cstheme="minorEastAsia" w:hint="eastAsia"/>
        </w:rPr>
        <w:t>see them. （承上总结句）</w:t>
      </w:r>
    </w:p>
    <w:p w:rsidR="00C24999" w:rsidRDefault="0005513D">
      <w:pPr>
        <w:pStyle w:val="2"/>
        <w:spacing w:before="43" w:line="240" w:lineRule="auto"/>
        <w:ind w:left="83" w:right="6178"/>
        <w:jc w:val="center"/>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97"/>
        </w:numPr>
        <w:tabs>
          <w:tab w:val="left" w:pos="784"/>
        </w:tabs>
        <w:ind w:hanging="263"/>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whatsoever（</w:t>
      </w:r>
      <w:r>
        <w:rPr>
          <w:rFonts w:asciiTheme="minorEastAsia" w:eastAsiaTheme="minorEastAsia" w:hAnsiTheme="minorEastAsia" w:cstheme="minorEastAsia" w:hint="eastAsia"/>
          <w:spacing w:val="-19"/>
          <w:sz w:val="21"/>
        </w:rPr>
        <w:t xml:space="preserve">也作 </w:t>
      </w:r>
      <w:r>
        <w:rPr>
          <w:rFonts w:asciiTheme="minorEastAsia" w:eastAsiaTheme="minorEastAsia" w:hAnsiTheme="minorEastAsia" w:cstheme="minorEastAsia" w:hint="eastAsia"/>
          <w:sz w:val="21"/>
        </w:rPr>
        <w:t>whatever）adv</w:t>
      </w:r>
      <w:r>
        <w:rPr>
          <w:rFonts w:asciiTheme="minorEastAsia" w:eastAsiaTheme="minorEastAsia" w:hAnsiTheme="minorEastAsia" w:cstheme="minorEastAsia" w:hint="eastAsia"/>
          <w:spacing w:val="-13"/>
          <w:sz w:val="21"/>
        </w:rPr>
        <w:t xml:space="preserve">. 用在 </w:t>
      </w:r>
      <w:r>
        <w:rPr>
          <w:rFonts w:asciiTheme="minorEastAsia" w:eastAsiaTheme="minorEastAsia" w:hAnsiTheme="minorEastAsia" w:cstheme="minorEastAsia" w:hint="eastAsia"/>
          <w:sz w:val="21"/>
        </w:rPr>
        <w:t>no+名词、nothing、none</w:t>
      </w:r>
      <w:r>
        <w:rPr>
          <w:rFonts w:asciiTheme="minorEastAsia" w:eastAsiaTheme="minorEastAsia" w:hAnsiTheme="minorEastAsia" w:cstheme="minorEastAsia" w:hint="eastAsia"/>
          <w:spacing w:val="-8"/>
          <w:sz w:val="21"/>
        </w:rPr>
        <w:t xml:space="preserve"> 等之后，以加强语</w:t>
      </w:r>
    </w:p>
    <w:p w:rsidR="00C24999" w:rsidRDefault="0005513D">
      <w:pPr>
        <w:pStyle w:val="a3"/>
        <w:ind w:left="101"/>
        <w:rPr>
          <w:rFonts w:asciiTheme="minorEastAsia" w:eastAsiaTheme="minorEastAsia" w:hAnsiTheme="minorEastAsia" w:cstheme="minorEastAsia"/>
        </w:rPr>
      </w:pPr>
      <w:r>
        <w:rPr>
          <w:rFonts w:asciiTheme="minorEastAsia" w:eastAsiaTheme="minorEastAsia" w:hAnsiTheme="minorEastAsia" w:cstheme="minorEastAsia" w:hint="eastAsia"/>
        </w:rPr>
        <w:t>气。</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如：There can be no doubt whatever about it. 这件事毫无疑问。</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-Are there any signs of improvement? -None whatsoever. "有改进的迹象吗？""一</w:t>
      </w:r>
    </w:p>
    <w:p w:rsidR="00C24999" w:rsidRDefault="0005513D">
      <w:pPr>
        <w:pStyle w:val="a3"/>
        <w:ind w:left="101"/>
        <w:rPr>
          <w:rFonts w:asciiTheme="minorEastAsia" w:eastAsiaTheme="minorEastAsia" w:hAnsiTheme="minorEastAsia" w:cstheme="minorEastAsia"/>
        </w:rPr>
      </w:pPr>
      <w:r>
        <w:rPr>
          <w:rFonts w:asciiTheme="minorEastAsia" w:eastAsiaTheme="minorEastAsia" w:hAnsiTheme="minorEastAsia" w:cstheme="minorEastAsia" w:hint="eastAsia"/>
        </w:rPr>
        <w:t>点儿都没有。"</w:t>
      </w:r>
    </w:p>
    <w:p w:rsidR="00C24999" w:rsidRDefault="0005513D">
      <w:pPr>
        <w:pStyle w:val="a4"/>
        <w:numPr>
          <w:ilvl w:val="0"/>
          <w:numId w:val="97"/>
        </w:numPr>
        <w:tabs>
          <w:tab w:val="left" w:pos="827"/>
        </w:tabs>
        <w:spacing w:line="278" w:lineRule="auto"/>
        <w:ind w:left="101" w:right="217"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649280" behindDoc="1" locked="0" layoutInCell="1" allowOverlap="1">
            <wp:simplePos x="0" y="0"/>
            <wp:positionH relativeFrom="page">
              <wp:posOffset>2157730</wp:posOffset>
            </wp:positionH>
            <wp:positionV relativeFrom="paragraph">
              <wp:posOffset>318135</wp:posOffset>
            </wp:positionV>
            <wp:extent cx="4257675" cy="5871845"/>
            <wp:effectExtent l="0" t="0" r="0" b="0"/>
            <wp:wrapNone/>
            <wp:docPr id="1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Shedidn'trealizewhateveryoneknows:namely,theexpressiononewearson one's face is far more important than the clothes one wears on one'sback.</w:t>
      </w:r>
    </w:p>
    <w:p w:rsidR="00C24999" w:rsidRDefault="0005513D">
      <w:pPr>
        <w:pStyle w:val="a3"/>
        <w:spacing w:before="0" w:line="278" w:lineRule="auto"/>
        <w:ind w:right="2215"/>
        <w:rPr>
          <w:rFonts w:asciiTheme="minorEastAsia" w:eastAsiaTheme="minorEastAsia" w:hAnsiTheme="minorEastAsia" w:cstheme="minorEastAsia"/>
        </w:rPr>
      </w:pPr>
      <w:r>
        <w:rPr>
          <w:rFonts w:asciiTheme="minorEastAsia" w:eastAsiaTheme="minorEastAsia" w:hAnsiTheme="minorEastAsia" w:cstheme="minorEastAsia" w:hint="eastAsia"/>
        </w:rPr>
        <w:t>wear：have (a certain look) on one's face 流露（某种神态） He face wore a puzzled frown. 他皱着眉显出不悦的样子。</w:t>
      </w:r>
    </w:p>
    <w:p w:rsidR="00C24999" w:rsidRDefault="0005513D">
      <w:pPr>
        <w:pStyle w:val="a3"/>
        <w:spacing w:before="0" w:line="278" w:lineRule="auto"/>
        <w:ind w:right="1901"/>
        <w:rPr>
          <w:rFonts w:asciiTheme="minorEastAsia" w:eastAsiaTheme="minorEastAsia" w:hAnsiTheme="minorEastAsia" w:cstheme="minorEastAsia"/>
        </w:rPr>
      </w:pPr>
      <w:r>
        <w:rPr>
          <w:rFonts w:asciiTheme="minorEastAsia" w:eastAsiaTheme="minorEastAsia" w:hAnsiTheme="minorEastAsia" w:cstheme="minorEastAsia" w:hint="eastAsia"/>
        </w:rPr>
        <w:t>The house wore a neglected look. 这所房子像是无人照管的样子。wear: 穿戴，佩带，蓄，留</w:t>
      </w:r>
    </w:p>
    <w:p w:rsidR="00C24999" w:rsidRDefault="0005513D">
      <w:pPr>
        <w:pStyle w:val="a3"/>
        <w:spacing w:before="0" w:line="278" w:lineRule="auto"/>
        <w:ind w:right="4089"/>
        <w:rPr>
          <w:rFonts w:asciiTheme="minorEastAsia" w:eastAsiaTheme="minorEastAsia" w:hAnsiTheme="minorEastAsia" w:cstheme="minorEastAsia"/>
        </w:rPr>
      </w:pPr>
      <w:r>
        <w:rPr>
          <w:rFonts w:asciiTheme="minorEastAsia" w:eastAsiaTheme="minorEastAsia" w:hAnsiTheme="minorEastAsia" w:cstheme="minorEastAsia" w:hint="eastAsia"/>
        </w:rPr>
        <w:t>wear a beard / coat / hat / ring / watch She never wears green.</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She wears her hair long ./ She wears long hair.</w:t>
      </w:r>
    </w:p>
    <w:p w:rsidR="00C24999" w:rsidRDefault="0005513D">
      <w:pPr>
        <w:pStyle w:val="a3"/>
        <w:spacing w:before="42" w:line="278" w:lineRule="auto"/>
        <w:ind w:left="101" w:right="219" w:firstLine="420"/>
        <w:rPr>
          <w:rFonts w:asciiTheme="minorEastAsia" w:eastAsiaTheme="minorEastAsia" w:hAnsiTheme="minorEastAsia" w:cstheme="minorEastAsia"/>
        </w:rPr>
      </w:pPr>
      <w:r>
        <w:rPr>
          <w:rFonts w:asciiTheme="minorEastAsia" w:eastAsiaTheme="minorEastAsia" w:hAnsiTheme="minorEastAsia" w:cstheme="minorEastAsia" w:hint="eastAsia"/>
          <w:w w:val="95"/>
        </w:rPr>
        <w:t xml:space="preserve">这句话的意思是"她不知道所有人都知道的道理，那就是：一个人脸上的表情比身上的衣   </w:t>
      </w:r>
      <w:r>
        <w:rPr>
          <w:rFonts w:asciiTheme="minorEastAsia" w:eastAsiaTheme="minorEastAsia" w:hAnsiTheme="minorEastAsia" w:cstheme="minorEastAsia" w:hint="eastAsia"/>
        </w:rPr>
        <w:t>服重要多了。"</w:t>
      </w:r>
    </w:p>
    <w:p w:rsidR="00C24999" w:rsidRDefault="0005513D">
      <w:pPr>
        <w:pStyle w:val="a4"/>
        <w:numPr>
          <w:ilvl w:val="0"/>
          <w:numId w:val="97"/>
        </w:numPr>
        <w:tabs>
          <w:tab w:val="left" w:pos="836"/>
        </w:tabs>
        <w:spacing w:before="0" w:line="269" w:lineRule="exact"/>
        <w:ind w:left="836" w:hanging="315"/>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Actions speak louder than words,and…</w:t>
      </w:r>
    </w:p>
    <w:p w:rsidR="00C24999" w:rsidRDefault="0005513D">
      <w:pPr>
        <w:pStyle w:val="a3"/>
        <w:spacing w:line="278" w:lineRule="auto"/>
        <w:ind w:right="1584"/>
        <w:rPr>
          <w:rFonts w:asciiTheme="minorEastAsia" w:eastAsiaTheme="minorEastAsia" w:hAnsiTheme="minorEastAsia" w:cstheme="minorEastAsia"/>
        </w:rPr>
      </w:pPr>
      <w:r>
        <w:rPr>
          <w:rFonts w:asciiTheme="minorEastAsia" w:eastAsiaTheme="minorEastAsia" w:hAnsiTheme="minorEastAsia" w:cstheme="minorEastAsia" w:hint="eastAsia"/>
          <w:w w:val="95"/>
        </w:rPr>
        <w:t xml:space="preserve">事实胜于雄辩；行动胜于空谈；行动比言语更有说服力；百说不如一干。   </w:t>
      </w:r>
      <w:r>
        <w:rPr>
          <w:rFonts w:asciiTheme="minorEastAsia" w:eastAsiaTheme="minorEastAsia" w:hAnsiTheme="minorEastAsia" w:cstheme="minorEastAsia" w:hint="eastAsia"/>
        </w:rPr>
        <w:t>3 A baby's smile has the sameeffect.</w:t>
      </w:r>
    </w:p>
    <w:p w:rsidR="00C24999" w:rsidRDefault="0005513D">
      <w:pPr>
        <w:pStyle w:val="a4"/>
        <w:numPr>
          <w:ilvl w:val="0"/>
          <w:numId w:val="98"/>
        </w:numPr>
        <w:tabs>
          <w:tab w:val="left" w:pos="704"/>
        </w:tabs>
        <w:spacing w:before="0"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Haveyoueverbeeninadoctor'swaitingroomandlookedaroundatalltheglum faces waiting impatiently to be seen? (4)Dr. Stephen K. Sproul, a veterinarian in Raytown, Missouri, told of a typical spring day when his waiting room was full of clients waiting to have their pets inoculated. No one was talking to anyone else, and all were probably thinking of a dozen other things they would rather be doing than "wasting time" sitting in that office. He told one of ourclasses:</w:t>
      </w:r>
    </w:p>
    <w:p w:rsidR="00C24999" w:rsidRDefault="0005513D">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97"/>
        </w:numPr>
        <w:tabs>
          <w:tab w:val="left" w:pos="812"/>
        </w:tabs>
        <w:spacing w:line="278" w:lineRule="auto"/>
        <w:ind w:left="101" w:right="208"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Dr.StephenK.Sproul,aveterinarianinRaytown,Missouri,toldofatypical spring day when his waiting room was full of clients waiting to have their pets inoculated.</w:t>
      </w:r>
    </w:p>
    <w:p w:rsidR="00C24999" w:rsidRDefault="0005513D">
      <w:pPr>
        <w:pStyle w:val="a4"/>
        <w:numPr>
          <w:ilvl w:val="0"/>
          <w:numId w:val="99"/>
        </w:numPr>
        <w:tabs>
          <w:tab w:val="left" w:pos="942"/>
        </w:tabs>
        <w:spacing w:before="0" w:line="269" w:lineRule="exact"/>
        <w:ind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tellof 讲述，讲到</w:t>
      </w:r>
    </w:p>
    <w:p w:rsidR="00C24999" w:rsidRDefault="0005513D">
      <w:pPr>
        <w:pStyle w:val="a4"/>
        <w:numPr>
          <w:ilvl w:val="0"/>
          <w:numId w:val="99"/>
        </w:numPr>
        <w:tabs>
          <w:tab w:val="left" w:pos="942"/>
        </w:tabs>
        <w:spacing w:line="278" w:lineRule="auto"/>
        <w:ind w:left="521" w:right="2791"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havetheirpetsinoculated</w:t>
      </w:r>
      <w:r>
        <w:rPr>
          <w:rFonts w:asciiTheme="minorEastAsia" w:eastAsiaTheme="minorEastAsia" w:hAnsiTheme="minorEastAsia" w:cstheme="minorEastAsia" w:hint="eastAsia"/>
          <w:spacing w:val="-8"/>
          <w:sz w:val="21"/>
        </w:rPr>
        <w:t xml:space="preserve"> 给狗接种，给狗打预防针have sth</w:t>
      </w:r>
      <w:r>
        <w:rPr>
          <w:rFonts w:asciiTheme="minorEastAsia" w:eastAsiaTheme="minorEastAsia" w:hAnsiTheme="minorEastAsia" w:cstheme="minorEastAsia" w:hint="eastAsia"/>
          <w:spacing w:val="-5"/>
          <w:sz w:val="21"/>
        </w:rPr>
        <w:t xml:space="preserve">. </w:t>
      </w:r>
      <w:r>
        <w:rPr>
          <w:rFonts w:asciiTheme="minorEastAsia" w:eastAsiaTheme="minorEastAsia" w:hAnsiTheme="minorEastAsia" w:cstheme="minorEastAsia" w:hint="eastAsia"/>
          <w:sz w:val="21"/>
        </w:rPr>
        <w:t>done</w:t>
      </w:r>
    </w:p>
    <w:p w:rsidR="00C24999" w:rsidRDefault="0005513D">
      <w:pPr>
        <w:pStyle w:val="a3"/>
        <w:spacing w:before="0" w:line="278" w:lineRule="auto"/>
        <w:ind w:right="3669"/>
        <w:rPr>
          <w:rFonts w:asciiTheme="minorEastAsia" w:eastAsiaTheme="minorEastAsia" w:hAnsiTheme="minorEastAsia" w:cstheme="minorEastAsia"/>
        </w:rPr>
      </w:pPr>
      <w:r>
        <w:rPr>
          <w:rFonts w:asciiTheme="minorEastAsia" w:eastAsiaTheme="minorEastAsia" w:hAnsiTheme="minorEastAsia" w:cstheme="minorEastAsia" w:hint="eastAsia"/>
        </w:rPr>
        <w:t>He will have one's hair cut / dyed tomorrow. He had his face cut while shaving.</w:t>
      </w:r>
    </w:p>
    <w:p w:rsidR="00C24999" w:rsidRDefault="0005513D">
      <w:pPr>
        <w:pStyle w:val="a3"/>
        <w:spacing w:before="0" w:line="278" w:lineRule="auto"/>
        <w:ind w:left="101" w:right="217"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He will have all the dishes cleared away while working as a waiter in that restaurant.</w:t>
      </w:r>
    </w:p>
    <w:p w:rsidR="00C24999" w:rsidRDefault="0005513D">
      <w:pPr>
        <w:pStyle w:val="a4"/>
        <w:numPr>
          <w:ilvl w:val="0"/>
          <w:numId w:val="98"/>
        </w:numPr>
        <w:tabs>
          <w:tab w:val="left" w:pos="738"/>
        </w:tabs>
        <w:spacing w:before="0" w:line="278" w:lineRule="auto"/>
        <w:ind w:right="203"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"There were six or seven clients waiting when a young woman came in with a nine-month-oldbabyandakitten.(5)Asluckwouldhaveit,shesatdownnexttoa gentlemanwhowasmorethanalittledistraughtaboutthelongwaitforservice.The next thing he knew, the baby just looked up at him with that great big smile that issocharacteristicofbabies.Whatdidthatgentlemando?JustwhatyouandIwould do,ofcourse;hesmiledbackatthebaby.Soonhestruckupaconversationwiththe womanaboutherbabyandhisgrandchildren,andsoontheentirereceptionroomjoined in,andtheboredomandtensionwereconvertedintoapleasantandenjoyable</w:t>
      </w:r>
    </w:p>
    <w:p w:rsidR="00C24999" w:rsidRDefault="00C24999">
      <w:pPr>
        <w:spacing w:line="278" w:lineRule="auto"/>
        <w:jc w:val="both"/>
        <w:rPr>
          <w:rFonts w:asciiTheme="minorEastAsia" w:eastAsiaTheme="minorEastAsia" w:hAnsiTheme="minorEastAsia" w:cstheme="minorEastAsia"/>
          <w:sz w:val="2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ind w:left="101"/>
        <w:rPr>
          <w:rFonts w:asciiTheme="minorEastAsia" w:eastAsiaTheme="minorEastAsia" w:hAnsiTheme="minorEastAsia" w:cstheme="minorEastAsia"/>
        </w:rPr>
      </w:pPr>
      <w:r>
        <w:rPr>
          <w:rFonts w:asciiTheme="minorEastAsia" w:eastAsiaTheme="minorEastAsia" w:hAnsiTheme="minorEastAsia" w:cstheme="minorEastAsia" w:hint="eastAsia"/>
        </w:rPr>
        <w:t>experience."</w:t>
      </w:r>
    </w:p>
    <w:p w:rsidR="00C24999" w:rsidRDefault="0005513D">
      <w:pPr>
        <w:pStyle w:val="a4"/>
        <w:numPr>
          <w:ilvl w:val="0"/>
          <w:numId w:val="98"/>
        </w:numPr>
        <w:tabs>
          <w:tab w:val="left" w:pos="731"/>
        </w:tabs>
        <w:spacing w:line="278" w:lineRule="auto"/>
        <w:ind w:right="203"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(6)The ancient Chinese were a wise lot - wise in the ways of the world; and theyhadaproverbthatyouandIoughttocutoutandpasteinsideourhats.Itgoes like this, "A man without a smiling face must not open ashop."</w:t>
      </w:r>
    </w:p>
    <w:p w:rsidR="00C24999" w:rsidRDefault="0005513D">
      <w:pPr>
        <w:pStyle w:val="a4"/>
        <w:numPr>
          <w:ilvl w:val="0"/>
          <w:numId w:val="98"/>
        </w:numPr>
        <w:tabs>
          <w:tab w:val="left" w:pos="712"/>
        </w:tabs>
        <w:spacing w:before="0"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651328" behindDoc="1" locked="0" layoutInCell="1" allowOverlap="1">
            <wp:simplePos x="0" y="0"/>
            <wp:positionH relativeFrom="page">
              <wp:posOffset>2157730</wp:posOffset>
            </wp:positionH>
            <wp:positionV relativeFrom="paragraph">
              <wp:posOffset>885190</wp:posOffset>
            </wp:positionV>
            <wp:extent cx="4257675" cy="5871845"/>
            <wp:effectExtent l="0" t="0" r="0" b="0"/>
            <wp:wrapNone/>
            <wp:docPr id="1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Yoursmileisamessengerofyourgoodwill.（主题句）Yoursmilebrightensthe livesofallwhoseeit</w:t>
      </w:r>
      <w:r>
        <w:rPr>
          <w:rFonts w:asciiTheme="minorEastAsia" w:eastAsiaTheme="minorEastAsia" w:hAnsiTheme="minorEastAsia" w:cstheme="minorEastAsia" w:hint="eastAsia"/>
          <w:spacing w:val="-10"/>
          <w:sz w:val="21"/>
        </w:rPr>
        <w:t xml:space="preserve">. </w:t>
      </w:r>
      <w:r>
        <w:rPr>
          <w:rFonts w:asciiTheme="minorEastAsia" w:eastAsiaTheme="minorEastAsia" w:hAnsiTheme="minorEastAsia" w:cstheme="minorEastAsia" w:hint="eastAsia"/>
          <w:sz w:val="21"/>
        </w:rPr>
        <w:t>Tosomeonewhohasseenadozenpeoplefrown</w:t>
      </w:r>
      <w:r>
        <w:rPr>
          <w:rFonts w:asciiTheme="minorEastAsia" w:eastAsiaTheme="minorEastAsia" w:hAnsiTheme="minorEastAsia" w:cstheme="minorEastAsia" w:hint="eastAsia"/>
          <w:spacing w:val="-10"/>
          <w:sz w:val="21"/>
        </w:rPr>
        <w:t xml:space="preserve">, </w:t>
      </w:r>
      <w:r>
        <w:rPr>
          <w:rFonts w:asciiTheme="minorEastAsia" w:eastAsiaTheme="minorEastAsia" w:hAnsiTheme="minorEastAsia" w:cstheme="minorEastAsia" w:hint="eastAsia"/>
          <w:sz w:val="21"/>
        </w:rPr>
        <w:t>scowlorturn theirfacesaway</w:t>
      </w:r>
      <w:r>
        <w:rPr>
          <w:rFonts w:asciiTheme="minorEastAsia" w:eastAsiaTheme="minorEastAsia" w:hAnsiTheme="minorEastAsia" w:cstheme="minorEastAsia" w:hint="eastAsia"/>
          <w:spacing w:val="-12"/>
          <w:sz w:val="21"/>
        </w:rPr>
        <w:t xml:space="preserve">, </w:t>
      </w:r>
      <w:r>
        <w:rPr>
          <w:rFonts w:asciiTheme="minorEastAsia" w:eastAsiaTheme="minorEastAsia" w:hAnsiTheme="minorEastAsia" w:cstheme="minorEastAsia" w:hint="eastAsia"/>
          <w:sz w:val="21"/>
        </w:rPr>
        <w:t>yoursmileislikethesunbreakingthroughtheclouds</w:t>
      </w:r>
      <w:r>
        <w:rPr>
          <w:rFonts w:asciiTheme="minorEastAsia" w:eastAsiaTheme="minorEastAsia" w:hAnsiTheme="minorEastAsia" w:cstheme="minorEastAsia" w:hint="eastAsia"/>
          <w:spacing w:val="-14"/>
          <w:sz w:val="21"/>
        </w:rPr>
        <w:t xml:space="preserve">. </w:t>
      </w:r>
      <w:r>
        <w:rPr>
          <w:rFonts w:asciiTheme="minorEastAsia" w:eastAsiaTheme="minorEastAsia" w:hAnsiTheme="minorEastAsia" w:cstheme="minorEastAsia" w:hint="eastAsia"/>
          <w:sz w:val="21"/>
        </w:rPr>
        <w:t>Especially whenthatsomeoneisunderpressurefromhisbosses</w:t>
      </w:r>
      <w:r>
        <w:rPr>
          <w:rFonts w:asciiTheme="minorEastAsia" w:eastAsiaTheme="minorEastAsia" w:hAnsiTheme="minorEastAsia" w:cstheme="minorEastAsia" w:hint="eastAsia"/>
          <w:spacing w:val="-10"/>
          <w:sz w:val="21"/>
        </w:rPr>
        <w:t xml:space="preserve">, </w:t>
      </w:r>
      <w:r>
        <w:rPr>
          <w:rFonts w:asciiTheme="minorEastAsia" w:eastAsiaTheme="minorEastAsia" w:hAnsiTheme="minorEastAsia" w:cstheme="minorEastAsia" w:hint="eastAsia"/>
          <w:sz w:val="21"/>
        </w:rPr>
        <w:t>hiscustomers</w:t>
      </w:r>
      <w:r>
        <w:rPr>
          <w:rFonts w:asciiTheme="minorEastAsia" w:eastAsiaTheme="minorEastAsia" w:hAnsiTheme="minorEastAsia" w:cstheme="minorEastAsia" w:hint="eastAsia"/>
          <w:spacing w:val="-9"/>
          <w:sz w:val="21"/>
        </w:rPr>
        <w:t xml:space="preserve">, </w:t>
      </w:r>
      <w:r>
        <w:rPr>
          <w:rFonts w:asciiTheme="minorEastAsia" w:eastAsiaTheme="minorEastAsia" w:hAnsiTheme="minorEastAsia" w:cstheme="minorEastAsia" w:hint="eastAsia"/>
          <w:sz w:val="21"/>
        </w:rPr>
        <w:t>histeachersor parents or children, a smile can help him realize that all is not hopeless - that there is joy in theworld.</w:t>
      </w:r>
    </w:p>
    <w:p w:rsidR="00C24999" w:rsidRDefault="0005513D">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97"/>
        </w:numPr>
        <w:tabs>
          <w:tab w:val="left" w:pos="829"/>
        </w:tabs>
        <w:spacing w:line="278" w:lineRule="auto"/>
        <w:ind w:left="101" w:right="208"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Asluckwouldhaveit,shesatdownnexttoagentlemanwhowasmorethana little distraught about the long wait forservice.</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as luck would have it 碰巧；真幸运；幸而</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more than a little distraught: very upset and anxious</w:t>
      </w:r>
    </w:p>
    <w:p w:rsidR="00C24999" w:rsidRDefault="0005513D">
      <w:pPr>
        <w:pStyle w:val="a4"/>
        <w:numPr>
          <w:ilvl w:val="0"/>
          <w:numId w:val="97"/>
        </w:numPr>
        <w:tabs>
          <w:tab w:val="left" w:pos="841"/>
        </w:tabs>
        <w:spacing w:line="278" w:lineRule="auto"/>
        <w:ind w:left="101" w:right="208"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TheancientChinesewereawiselot</w:t>
      </w:r>
      <w:r>
        <w:rPr>
          <w:rFonts w:asciiTheme="minorEastAsia" w:eastAsiaTheme="minorEastAsia" w:hAnsiTheme="minorEastAsia" w:cstheme="minorEastAsia" w:hint="eastAsia"/>
          <w:spacing w:val="3"/>
          <w:sz w:val="21"/>
        </w:rPr>
        <w:t xml:space="preserve"> - </w:t>
      </w:r>
      <w:r>
        <w:rPr>
          <w:rFonts w:asciiTheme="minorEastAsia" w:eastAsiaTheme="minorEastAsia" w:hAnsiTheme="minorEastAsia" w:cstheme="minorEastAsia" w:hint="eastAsia"/>
          <w:sz w:val="21"/>
        </w:rPr>
        <w:t>wiseinthewaysofthe</w:t>
      </w:r>
      <w:r>
        <w:rPr>
          <w:rFonts w:asciiTheme="minorEastAsia" w:eastAsiaTheme="minorEastAsia" w:hAnsiTheme="minorEastAsia" w:cstheme="minorEastAsia" w:hint="eastAsia"/>
          <w:spacing w:val="2"/>
          <w:sz w:val="21"/>
        </w:rPr>
        <w:t>world（</w:t>
      </w:r>
      <w:r>
        <w:rPr>
          <w:rFonts w:asciiTheme="minorEastAsia" w:eastAsiaTheme="minorEastAsia" w:hAnsiTheme="minorEastAsia" w:cstheme="minorEastAsia" w:hint="eastAsia"/>
          <w:spacing w:val="3"/>
          <w:sz w:val="21"/>
        </w:rPr>
        <w:t>人情世故）</w:t>
      </w:r>
      <w:r>
        <w:rPr>
          <w:rFonts w:asciiTheme="minorEastAsia" w:eastAsiaTheme="minorEastAsia" w:hAnsiTheme="minorEastAsia" w:cstheme="minorEastAsia" w:hint="eastAsia"/>
          <w:spacing w:val="-5"/>
          <w:sz w:val="21"/>
        </w:rPr>
        <w:t xml:space="preserve">; </w:t>
      </w:r>
      <w:r>
        <w:rPr>
          <w:rFonts w:asciiTheme="minorEastAsia" w:eastAsiaTheme="minorEastAsia" w:hAnsiTheme="minorEastAsia" w:cstheme="minorEastAsia" w:hint="eastAsia"/>
          <w:sz w:val="21"/>
        </w:rPr>
        <w:t>andtheyhadaproverbthatyouandIoughttocutoutandpasteinsideour hats.</w:t>
      </w:r>
    </w:p>
    <w:p w:rsidR="00C24999" w:rsidRDefault="0005513D">
      <w:pPr>
        <w:pStyle w:val="a4"/>
        <w:numPr>
          <w:ilvl w:val="0"/>
          <w:numId w:val="100"/>
        </w:numPr>
        <w:tabs>
          <w:tab w:val="left" w:pos="942"/>
        </w:tabs>
        <w:spacing w:before="0" w:line="269" w:lineRule="exact"/>
        <w:ind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lot</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（同类人或物的）组，批，群</w:t>
      </w:r>
    </w:p>
    <w:p w:rsidR="00C24999" w:rsidRDefault="0005513D">
      <w:pPr>
        <w:pStyle w:val="a3"/>
        <w:jc w:val="both"/>
        <w:rPr>
          <w:rFonts w:asciiTheme="minorEastAsia" w:eastAsiaTheme="minorEastAsia" w:hAnsiTheme="minorEastAsia" w:cstheme="minorEastAsia"/>
        </w:rPr>
      </w:pPr>
      <w:r>
        <w:rPr>
          <w:rFonts w:asciiTheme="minorEastAsia" w:eastAsiaTheme="minorEastAsia" w:hAnsiTheme="minorEastAsia" w:cstheme="minorEastAsia" w:hint="eastAsia"/>
        </w:rPr>
        <w:t>Nobody in the first lot of applicants was suitable for the job.</w:t>
      </w:r>
    </w:p>
    <w:p w:rsidR="00C24999" w:rsidRDefault="0005513D">
      <w:pPr>
        <w:pStyle w:val="a4"/>
        <w:numPr>
          <w:ilvl w:val="0"/>
          <w:numId w:val="100"/>
        </w:numPr>
        <w:tabs>
          <w:tab w:val="left" w:pos="942"/>
        </w:tabs>
        <w:ind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waysoftheworld</w:t>
      </w:r>
      <w:r>
        <w:rPr>
          <w:rFonts w:asciiTheme="minorEastAsia" w:eastAsiaTheme="minorEastAsia" w:hAnsiTheme="minorEastAsia" w:cstheme="minorEastAsia" w:hint="eastAsia"/>
          <w:spacing w:val="-1"/>
          <w:sz w:val="21"/>
        </w:rPr>
        <w:t xml:space="preserve"> 人情世故</w:t>
      </w:r>
    </w:p>
    <w:p w:rsidR="00C24999" w:rsidRDefault="0005513D">
      <w:pPr>
        <w:pStyle w:val="a4"/>
        <w:numPr>
          <w:ilvl w:val="0"/>
          <w:numId w:val="100"/>
        </w:numPr>
        <w:tabs>
          <w:tab w:val="left" w:pos="942"/>
        </w:tabs>
        <w:ind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cut out and paste inside ourhats</w:t>
      </w:r>
    </w:p>
    <w:p w:rsidR="00C24999" w:rsidRDefault="00C24999">
      <w:pPr>
        <w:pStyle w:val="a3"/>
        <w:spacing w:before="3"/>
        <w:ind w:left="0"/>
        <w:rPr>
          <w:rFonts w:asciiTheme="minorEastAsia" w:eastAsiaTheme="minorEastAsia" w:hAnsiTheme="minorEastAsia" w:cstheme="minorEastAsia"/>
          <w:sz w:val="22"/>
        </w:rPr>
      </w:pPr>
    </w:p>
    <w:p w:rsidR="00C24999" w:rsidRDefault="0005513D">
      <w:pPr>
        <w:pStyle w:val="2"/>
        <w:spacing w:before="70" w:line="278" w:lineRule="auto"/>
        <w:ind w:left="3932" w:right="3090" w:hanging="524"/>
        <w:rPr>
          <w:rFonts w:asciiTheme="minorEastAsia" w:eastAsiaTheme="minorEastAsia" w:hAnsiTheme="minorEastAsia" w:cstheme="minorEastAsia"/>
        </w:rPr>
      </w:pPr>
      <w:r>
        <w:rPr>
          <w:rFonts w:asciiTheme="minorEastAsia" w:eastAsiaTheme="minorEastAsia" w:hAnsiTheme="minorEastAsia" w:cstheme="minorEastAsia" w:hint="eastAsia"/>
        </w:rPr>
        <w:t>Unit 8 The Great Minds 自考赢家整理</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The Great Minds</w:t>
      </w:r>
    </w:p>
    <w:p w:rsidR="00C24999" w:rsidRDefault="0005513D">
      <w:pPr>
        <w:pStyle w:val="a3"/>
        <w:spacing w:line="278" w:lineRule="auto"/>
        <w:ind w:right="5349"/>
        <w:rPr>
          <w:rFonts w:asciiTheme="minorEastAsia" w:eastAsiaTheme="minorEastAsia" w:hAnsiTheme="minorEastAsia" w:cstheme="minorEastAsia"/>
        </w:rPr>
      </w:pPr>
      <w:r>
        <w:rPr>
          <w:rFonts w:asciiTheme="minorEastAsia" w:eastAsiaTheme="minorEastAsia" w:hAnsiTheme="minorEastAsia" w:cstheme="minorEastAsia" w:hint="eastAsia"/>
        </w:rPr>
        <w:t>名人名言部分补充 make A of B A famous quote</w:t>
      </w:r>
    </w:p>
    <w:p w:rsidR="00C24999" w:rsidRDefault="0005513D">
      <w:pPr>
        <w:pStyle w:val="a3"/>
        <w:spacing w:before="0" w:line="278" w:lineRule="auto"/>
        <w:ind w:left="101" w:firstLine="420"/>
        <w:rPr>
          <w:rFonts w:asciiTheme="minorEastAsia" w:eastAsiaTheme="minorEastAsia" w:hAnsiTheme="minorEastAsia" w:cstheme="minorEastAsia"/>
        </w:rPr>
      </w:pPr>
      <w:r>
        <w:rPr>
          <w:rFonts w:asciiTheme="minorEastAsia" w:eastAsiaTheme="minorEastAsia" w:hAnsiTheme="minorEastAsia" w:cstheme="minorEastAsia" w:hint="eastAsia"/>
        </w:rPr>
        <w:t>A pessimist makes difficulties of his opportunities; an optimist makes opportunities of his difficulties. ----Harry S. Truman</w:t>
      </w:r>
    </w:p>
    <w:p w:rsidR="00C24999" w:rsidRDefault="0005513D">
      <w:pPr>
        <w:pStyle w:val="a3"/>
        <w:tabs>
          <w:tab w:val="left" w:leader="hyphen" w:pos="5664"/>
        </w:tabs>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悲观者让机会沦为困难；乐观者把困难铸成机会。</w:t>
      </w:r>
      <w:r>
        <w:rPr>
          <w:rFonts w:asciiTheme="minorEastAsia" w:eastAsiaTheme="minorEastAsia" w:hAnsiTheme="minorEastAsia" w:cstheme="minorEastAsia" w:hint="eastAsia"/>
        </w:rPr>
        <w:tab/>
        <w:t>杜鲁门</w:t>
      </w:r>
    </w:p>
    <w:p w:rsidR="00C24999" w:rsidRDefault="0005513D">
      <w:pPr>
        <w:pStyle w:val="a3"/>
        <w:spacing w:before="42"/>
        <w:rPr>
          <w:rFonts w:asciiTheme="minorEastAsia" w:eastAsiaTheme="minorEastAsia" w:hAnsiTheme="minorEastAsia" w:cstheme="minorEastAsia"/>
        </w:rPr>
      </w:pPr>
      <w:r>
        <w:rPr>
          <w:rFonts w:asciiTheme="minorEastAsia" w:eastAsiaTheme="minorEastAsia" w:hAnsiTheme="minorEastAsia" w:cstheme="minorEastAsia" w:hint="eastAsia"/>
        </w:rPr>
        <w:t>make A of B</w:t>
      </w:r>
    </w:p>
    <w:p w:rsidR="00C24999" w:rsidRDefault="0005513D">
      <w:pPr>
        <w:pStyle w:val="a3"/>
        <w:spacing w:line="278" w:lineRule="auto"/>
        <w:ind w:right="4824"/>
        <w:rPr>
          <w:rFonts w:asciiTheme="minorEastAsia" w:eastAsiaTheme="minorEastAsia" w:hAnsiTheme="minorEastAsia" w:cstheme="minorEastAsia"/>
        </w:rPr>
      </w:pPr>
      <w:r>
        <w:rPr>
          <w:rFonts w:asciiTheme="minorEastAsia" w:eastAsiaTheme="minorEastAsia" w:hAnsiTheme="minorEastAsia" w:cstheme="minorEastAsia" w:hint="eastAsia"/>
        </w:rPr>
        <w:t>make a success of one's career make a musician of the little</w:t>
      </w:r>
      <w:r>
        <w:rPr>
          <w:rFonts w:asciiTheme="minorEastAsia" w:eastAsiaTheme="minorEastAsia" w:hAnsiTheme="minorEastAsia" w:cstheme="minorEastAsia" w:hint="eastAsia"/>
          <w:spacing w:val="-4"/>
        </w:rPr>
        <w:t>boy</w:t>
      </w:r>
    </w:p>
    <w:p w:rsidR="00C24999" w:rsidRDefault="0005513D">
      <w:pPr>
        <w:pStyle w:val="a3"/>
        <w:spacing w:before="0" w:line="278" w:lineRule="auto"/>
        <w:ind w:left="101" w:right="204" w:firstLine="420"/>
        <w:rPr>
          <w:rFonts w:asciiTheme="minorEastAsia" w:eastAsiaTheme="minorEastAsia" w:hAnsiTheme="minorEastAsia" w:cstheme="minorEastAsia"/>
        </w:rPr>
      </w:pPr>
      <w:r>
        <w:rPr>
          <w:rFonts w:asciiTheme="minorEastAsia" w:eastAsiaTheme="minorEastAsia" w:hAnsiTheme="minorEastAsia" w:cstheme="minorEastAsia" w:hint="eastAsia"/>
        </w:rPr>
        <w:t>The father exposed his son to music when he was still a little child becaused he wanted to make a musician ofhim.</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expose sb. / oneself to sth.</w:t>
      </w:r>
    </w:p>
    <w:p w:rsidR="00C24999" w:rsidRDefault="0005513D">
      <w:pPr>
        <w:pStyle w:val="a3"/>
        <w:spacing w:line="278" w:lineRule="auto"/>
        <w:ind w:right="849"/>
        <w:rPr>
          <w:rFonts w:asciiTheme="minorEastAsia" w:eastAsiaTheme="minorEastAsia" w:hAnsiTheme="minorEastAsia" w:cstheme="minorEastAsia"/>
        </w:rPr>
      </w:pPr>
      <w:r>
        <w:rPr>
          <w:rFonts w:asciiTheme="minorEastAsia" w:eastAsiaTheme="minorEastAsia" w:hAnsiTheme="minorEastAsia" w:cstheme="minorEastAsia" w:hint="eastAsia"/>
        </w:rPr>
        <w:t>Don't expose yourself to the strong sunlight, or you will get sunburnt. 联想：sunburnt / suntanned</w:t>
      </w:r>
    </w:p>
    <w:p w:rsidR="00C24999" w:rsidRDefault="0005513D">
      <w:pPr>
        <w:pStyle w:val="a3"/>
        <w:spacing w:before="0" w:line="278" w:lineRule="auto"/>
        <w:ind w:right="5769"/>
        <w:rPr>
          <w:rFonts w:asciiTheme="minorEastAsia" w:eastAsiaTheme="minorEastAsia" w:hAnsiTheme="minorEastAsia" w:cstheme="minorEastAsia"/>
        </w:rPr>
      </w:pPr>
      <w:r>
        <w:rPr>
          <w:rFonts w:asciiTheme="minorEastAsia" w:eastAsiaTheme="minorEastAsia" w:hAnsiTheme="minorEastAsia" w:cstheme="minorEastAsia" w:hint="eastAsia"/>
        </w:rPr>
        <w:t>gain exposure to sth. make a footballer of Tom</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make a mess of the account</w:t>
      </w:r>
    </w:p>
    <w:p w:rsidR="00C24999" w:rsidRDefault="0005513D">
      <w:pPr>
        <w:pStyle w:val="a4"/>
        <w:numPr>
          <w:ilvl w:val="0"/>
          <w:numId w:val="101"/>
        </w:numPr>
        <w:tabs>
          <w:tab w:val="left" w:pos="836"/>
        </w:tabs>
        <w:spacing w:line="278" w:lineRule="auto"/>
        <w:ind w:right="536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New words and expressions Newwords</w:t>
      </w:r>
    </w:p>
    <w:p w:rsidR="00C24999" w:rsidRDefault="0005513D">
      <w:pPr>
        <w:pStyle w:val="a4"/>
        <w:numPr>
          <w:ilvl w:val="0"/>
          <w:numId w:val="102"/>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wrapv</w:t>
      </w:r>
      <w:r>
        <w:rPr>
          <w:rFonts w:asciiTheme="minorEastAsia" w:eastAsiaTheme="minorEastAsia" w:hAnsiTheme="minorEastAsia" w:cstheme="minorEastAsia" w:hint="eastAsia"/>
          <w:spacing w:val="-1"/>
          <w:sz w:val="21"/>
        </w:rPr>
        <w:t>. 用…缠绕</w:t>
      </w:r>
      <w:r>
        <w:rPr>
          <w:rFonts w:asciiTheme="minorEastAsia" w:eastAsiaTheme="minorEastAsia" w:hAnsiTheme="minorEastAsia" w:cstheme="minorEastAsia" w:hint="eastAsia"/>
          <w:sz w:val="21"/>
        </w:rPr>
        <w:t>（或围紧）</w:t>
      </w:r>
    </w:p>
    <w:p w:rsidR="00C24999" w:rsidRDefault="0005513D">
      <w:pPr>
        <w:pStyle w:val="a4"/>
        <w:numPr>
          <w:ilvl w:val="0"/>
          <w:numId w:val="102"/>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scenarion</w:t>
      </w:r>
      <w:r>
        <w:rPr>
          <w:rFonts w:asciiTheme="minorEastAsia" w:eastAsiaTheme="minorEastAsia" w:hAnsiTheme="minorEastAsia" w:cstheme="minorEastAsia" w:hint="eastAsia"/>
          <w:spacing w:val="-1"/>
          <w:sz w:val="21"/>
        </w:rPr>
        <w:t>. 设想；方案；预测</w:t>
      </w:r>
    </w:p>
    <w:p w:rsidR="00C24999" w:rsidRDefault="00C24999">
      <w:pPr>
        <w:rPr>
          <w:rFonts w:asciiTheme="minorEastAsia" w:eastAsiaTheme="minorEastAsia" w:hAnsiTheme="minorEastAsia" w:cstheme="minorEastAsia"/>
          <w:sz w:val="2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4"/>
        <w:numPr>
          <w:ilvl w:val="0"/>
          <w:numId w:val="102"/>
        </w:numPr>
        <w:tabs>
          <w:tab w:val="left" w:pos="836"/>
        </w:tabs>
        <w:spacing w:before="69" w:line="278" w:lineRule="auto"/>
        <w:ind w:left="521" w:right="536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explanationn</w:t>
      </w:r>
      <w:r>
        <w:rPr>
          <w:rFonts w:asciiTheme="minorEastAsia" w:eastAsiaTheme="minorEastAsia" w:hAnsiTheme="minorEastAsia" w:cstheme="minorEastAsia" w:hint="eastAsia"/>
          <w:spacing w:val="-4"/>
          <w:sz w:val="21"/>
        </w:rPr>
        <w:t>. 解释；说明</w:t>
      </w:r>
      <w:r>
        <w:rPr>
          <w:rFonts w:asciiTheme="minorEastAsia" w:eastAsiaTheme="minorEastAsia" w:hAnsiTheme="minorEastAsia" w:cstheme="minorEastAsia" w:hint="eastAsia"/>
          <w:sz w:val="21"/>
        </w:rPr>
        <w:t>explain</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explanatory</w:t>
      </w:r>
    </w:p>
    <w:p w:rsidR="00C24999" w:rsidRDefault="0005513D">
      <w:pPr>
        <w:pStyle w:val="a4"/>
        <w:numPr>
          <w:ilvl w:val="0"/>
          <w:numId w:val="102"/>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uneventfuladj</w:t>
      </w:r>
      <w:r>
        <w:rPr>
          <w:rFonts w:asciiTheme="minorEastAsia" w:eastAsiaTheme="minorEastAsia" w:hAnsiTheme="minorEastAsia" w:cstheme="minorEastAsia" w:hint="eastAsia"/>
          <w:spacing w:val="-1"/>
          <w:sz w:val="21"/>
        </w:rPr>
        <w:t>. 平淡无奇的；平凡的；缺乏刺激的</w:t>
      </w:r>
    </w:p>
    <w:p w:rsidR="00C24999" w:rsidRDefault="0005513D">
      <w:pPr>
        <w:pStyle w:val="a4"/>
        <w:numPr>
          <w:ilvl w:val="0"/>
          <w:numId w:val="102"/>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pregnancyn. 怀孕；妊娠；孕期</w:t>
      </w:r>
    </w:p>
    <w:p w:rsidR="00C24999" w:rsidRDefault="0005513D">
      <w:pPr>
        <w:pStyle w:val="a4"/>
        <w:numPr>
          <w:ilvl w:val="0"/>
          <w:numId w:val="102"/>
        </w:numPr>
        <w:tabs>
          <w:tab w:val="left" w:pos="836"/>
        </w:tabs>
        <w:spacing w:line="278" w:lineRule="auto"/>
        <w:ind w:left="521" w:right="3475"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imperfectadj</w:t>
      </w:r>
      <w:r>
        <w:rPr>
          <w:rFonts w:asciiTheme="minorEastAsia" w:eastAsiaTheme="minorEastAsia" w:hAnsiTheme="minorEastAsia" w:cstheme="minorEastAsia" w:hint="eastAsia"/>
          <w:spacing w:val="-2"/>
          <w:sz w:val="21"/>
        </w:rPr>
        <w:t>. 有缺陷的；不完全的；不完美的perfect</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perfection</w:t>
      </w:r>
    </w:p>
    <w:p w:rsidR="00C24999" w:rsidRDefault="0005513D">
      <w:pPr>
        <w:pStyle w:val="a3"/>
        <w:spacing w:line="278" w:lineRule="auto"/>
        <w:ind w:left="101" w:firstLine="420"/>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653376" behindDoc="1" locked="0" layoutInCell="1" allowOverlap="1">
            <wp:simplePos x="0" y="0"/>
            <wp:positionH relativeFrom="page">
              <wp:posOffset>2157730</wp:posOffset>
            </wp:positionH>
            <wp:positionV relativeFrom="paragraph">
              <wp:posOffset>120015</wp:posOffset>
            </wp:positionV>
            <wp:extent cx="4257675" cy="5871845"/>
            <wp:effectExtent l="0" t="0" r="0" b="0"/>
            <wp:wrapNone/>
            <wp:docPr id="1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rPr>
        <w:t>联想：impossible, impolite, imbalanced, immobile, immature （注意：unbiased, unmoving）</w:t>
      </w:r>
    </w:p>
    <w:p w:rsidR="00C24999" w:rsidRDefault="0005513D">
      <w:pPr>
        <w:pStyle w:val="a4"/>
        <w:numPr>
          <w:ilvl w:val="0"/>
          <w:numId w:val="102"/>
        </w:numPr>
        <w:tabs>
          <w:tab w:val="left" w:pos="836"/>
        </w:tabs>
        <w:spacing w:before="0" w:line="278" w:lineRule="auto"/>
        <w:ind w:left="521" w:right="3161"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abnormaladj</w:t>
      </w:r>
      <w:r>
        <w:rPr>
          <w:rFonts w:asciiTheme="minorEastAsia" w:eastAsiaTheme="minorEastAsia" w:hAnsiTheme="minorEastAsia" w:cstheme="minorEastAsia" w:hint="eastAsia"/>
          <w:spacing w:val="-3"/>
          <w:sz w:val="21"/>
        </w:rPr>
        <w:t>. 不正常的；反常的；变态的；畸形的normal</w:t>
      </w:r>
    </w:p>
    <w:p w:rsidR="00C24999" w:rsidRDefault="0005513D">
      <w:pPr>
        <w:pStyle w:val="a3"/>
        <w:spacing w:before="0" w:line="278" w:lineRule="auto"/>
        <w:ind w:right="5783"/>
        <w:rPr>
          <w:rFonts w:asciiTheme="minorEastAsia" w:eastAsiaTheme="minorEastAsia" w:hAnsiTheme="minorEastAsia" w:cstheme="minorEastAsia"/>
        </w:rPr>
      </w:pPr>
      <w:r>
        <w:rPr>
          <w:rFonts w:asciiTheme="minorEastAsia" w:eastAsiaTheme="minorEastAsia" w:hAnsiTheme="minorEastAsia" w:cstheme="minorEastAsia" w:hint="eastAsia"/>
        </w:rPr>
        <w:t>联 想 ：typical-atypical symmetry-asymmetry symmetrical-asymmetrical</w:t>
      </w:r>
    </w:p>
    <w:p w:rsidR="00C24999" w:rsidRDefault="0005513D">
      <w:pPr>
        <w:pStyle w:val="a4"/>
        <w:numPr>
          <w:ilvl w:val="0"/>
          <w:numId w:val="102"/>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massiveadj</w:t>
      </w:r>
      <w:r>
        <w:rPr>
          <w:rFonts w:asciiTheme="minorEastAsia" w:eastAsiaTheme="minorEastAsia" w:hAnsiTheme="minorEastAsia" w:cstheme="minorEastAsia" w:hint="eastAsia"/>
          <w:spacing w:val="-1"/>
          <w:sz w:val="21"/>
        </w:rPr>
        <w:t>. 巨大的；非常严重的</w:t>
      </w:r>
    </w:p>
    <w:p w:rsidR="00C24999" w:rsidRDefault="0005513D">
      <w:pPr>
        <w:pStyle w:val="a4"/>
        <w:numPr>
          <w:ilvl w:val="0"/>
          <w:numId w:val="102"/>
        </w:numPr>
        <w:tabs>
          <w:tab w:val="left" w:pos="836"/>
        </w:tabs>
        <w:spacing w:line="278" w:lineRule="auto"/>
        <w:ind w:left="521" w:right="473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disabilityn.（某种）</w:t>
      </w:r>
      <w:r>
        <w:rPr>
          <w:rFonts w:asciiTheme="minorEastAsia" w:eastAsiaTheme="minorEastAsia" w:hAnsiTheme="minorEastAsia" w:cstheme="minorEastAsia" w:hint="eastAsia"/>
          <w:spacing w:val="-2"/>
          <w:sz w:val="21"/>
        </w:rPr>
        <w:t>缺陷，障碍</w:t>
      </w:r>
      <w:r>
        <w:rPr>
          <w:rFonts w:asciiTheme="minorEastAsia" w:eastAsiaTheme="minorEastAsia" w:hAnsiTheme="minorEastAsia" w:cstheme="minorEastAsia" w:hint="eastAsia"/>
          <w:sz w:val="21"/>
        </w:rPr>
        <w:t>able</w:t>
      </w:r>
    </w:p>
    <w:p w:rsidR="00C24999" w:rsidRDefault="0005513D">
      <w:pPr>
        <w:pStyle w:val="a3"/>
        <w:spacing w:before="0" w:line="278" w:lineRule="auto"/>
        <w:ind w:right="7554"/>
        <w:rPr>
          <w:rFonts w:asciiTheme="minorEastAsia" w:eastAsiaTheme="minorEastAsia" w:hAnsiTheme="minorEastAsia" w:cstheme="minorEastAsia"/>
        </w:rPr>
      </w:pPr>
      <w:r>
        <w:rPr>
          <w:rFonts w:asciiTheme="minorEastAsia" w:eastAsiaTheme="minorEastAsia" w:hAnsiTheme="minorEastAsia" w:cstheme="minorEastAsia" w:hint="eastAsia"/>
        </w:rPr>
        <w:t>ability unable</w:t>
      </w:r>
    </w:p>
    <w:p w:rsidR="00C24999" w:rsidRDefault="0005513D">
      <w:pPr>
        <w:pStyle w:val="a4"/>
        <w:numPr>
          <w:ilvl w:val="0"/>
          <w:numId w:val="102"/>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limblessadj</w:t>
      </w:r>
      <w:r>
        <w:rPr>
          <w:rFonts w:asciiTheme="minorEastAsia" w:eastAsiaTheme="minorEastAsia" w:hAnsiTheme="minorEastAsia" w:cstheme="minorEastAsia" w:hint="eastAsia"/>
          <w:spacing w:val="-1"/>
          <w:sz w:val="21"/>
        </w:rPr>
        <w:t>. 无四肢的</w:t>
      </w:r>
    </w:p>
    <w:p w:rsidR="00C24999" w:rsidRDefault="0005513D">
      <w:pPr>
        <w:pStyle w:val="a4"/>
        <w:numPr>
          <w:ilvl w:val="0"/>
          <w:numId w:val="102"/>
        </w:numPr>
        <w:tabs>
          <w:tab w:val="left" w:pos="942"/>
        </w:tabs>
        <w:spacing w:before="42" w:line="278" w:lineRule="auto"/>
        <w:ind w:left="521" w:right="2897"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inspirev</w:t>
      </w:r>
      <w:r>
        <w:rPr>
          <w:rFonts w:asciiTheme="minorEastAsia" w:eastAsiaTheme="minorEastAsia" w:hAnsiTheme="minorEastAsia" w:cstheme="minorEastAsia" w:hint="eastAsia"/>
          <w:spacing w:val="-2"/>
          <w:sz w:val="21"/>
        </w:rPr>
        <w:t>. 激励；鼓舞</w:t>
      </w:r>
      <w:r>
        <w:rPr>
          <w:rFonts w:asciiTheme="minorEastAsia" w:eastAsiaTheme="minorEastAsia" w:hAnsiTheme="minorEastAsia" w:cstheme="minorEastAsia" w:hint="eastAsia"/>
          <w:sz w:val="21"/>
        </w:rPr>
        <w:t>（</w:t>
      </w:r>
      <w:r>
        <w:rPr>
          <w:rFonts w:asciiTheme="minorEastAsia" w:eastAsiaTheme="minorEastAsia" w:hAnsiTheme="minorEastAsia" w:cstheme="minorEastAsia" w:hint="eastAsia"/>
          <w:spacing w:val="-11"/>
          <w:sz w:val="21"/>
        </w:rPr>
        <w:t xml:space="preserve">用法参考 </w:t>
      </w:r>
      <w:r>
        <w:rPr>
          <w:rFonts w:asciiTheme="minorEastAsia" w:eastAsiaTheme="minorEastAsia" w:hAnsiTheme="minorEastAsia" w:cstheme="minorEastAsia" w:hint="eastAsia"/>
          <w:sz w:val="21"/>
        </w:rPr>
        <w:t>Unit5</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TextA） inspiration（</w:t>
      </w:r>
      <w:r>
        <w:rPr>
          <w:rFonts w:asciiTheme="minorEastAsia" w:eastAsiaTheme="minorEastAsia" w:hAnsiTheme="minorEastAsia" w:cstheme="minorEastAsia" w:hint="eastAsia"/>
          <w:spacing w:val="-9"/>
          <w:sz w:val="21"/>
        </w:rPr>
        <w:t xml:space="preserve">形近词参考 </w:t>
      </w:r>
      <w:r>
        <w:rPr>
          <w:rFonts w:asciiTheme="minorEastAsia" w:eastAsiaTheme="minorEastAsia" w:hAnsiTheme="minorEastAsia" w:cstheme="minorEastAsia" w:hint="eastAsia"/>
          <w:sz w:val="21"/>
        </w:rPr>
        <w:t>Unit4，TextA）</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inspiring</w:t>
      </w:r>
    </w:p>
    <w:p w:rsidR="00C24999" w:rsidRDefault="0005513D">
      <w:pPr>
        <w:pStyle w:val="a4"/>
        <w:numPr>
          <w:ilvl w:val="0"/>
          <w:numId w:val="102"/>
        </w:numPr>
        <w:tabs>
          <w:tab w:val="left" w:pos="942"/>
        </w:tabs>
        <w:spacing w:line="278" w:lineRule="auto"/>
        <w:ind w:left="521" w:right="5470"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adaptv</w:t>
      </w:r>
      <w:r>
        <w:rPr>
          <w:rFonts w:asciiTheme="minorEastAsia" w:eastAsiaTheme="minorEastAsia" w:hAnsiTheme="minorEastAsia" w:cstheme="minorEastAsia" w:hint="eastAsia"/>
          <w:spacing w:val="-2"/>
          <w:sz w:val="21"/>
        </w:rPr>
        <w:t>. 适应</w:t>
      </w:r>
      <w:r>
        <w:rPr>
          <w:rFonts w:asciiTheme="minorEastAsia" w:eastAsiaTheme="minorEastAsia" w:hAnsiTheme="minorEastAsia" w:cstheme="minorEastAsia" w:hint="eastAsia"/>
          <w:sz w:val="21"/>
        </w:rPr>
        <w:t>（新情况</w:t>
      </w:r>
      <w:r>
        <w:rPr>
          <w:rFonts w:asciiTheme="minorEastAsia" w:eastAsiaTheme="minorEastAsia" w:hAnsiTheme="minorEastAsia" w:cstheme="minorEastAsia" w:hint="eastAsia"/>
          <w:spacing w:val="-12"/>
          <w:sz w:val="21"/>
        </w:rPr>
        <w:t xml:space="preserve">） </w:t>
      </w:r>
      <w:r>
        <w:rPr>
          <w:rFonts w:asciiTheme="minorEastAsia" w:eastAsiaTheme="minorEastAsia" w:hAnsiTheme="minorEastAsia" w:cstheme="minorEastAsia" w:hint="eastAsia"/>
          <w:sz w:val="21"/>
        </w:rPr>
        <w:t>adapt oneself tosth.</w:t>
      </w:r>
    </w:p>
    <w:p w:rsidR="00C24999" w:rsidRDefault="0005513D">
      <w:pPr>
        <w:pStyle w:val="a4"/>
        <w:numPr>
          <w:ilvl w:val="0"/>
          <w:numId w:val="102"/>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accomplishv</w:t>
      </w:r>
      <w:r>
        <w:rPr>
          <w:rFonts w:asciiTheme="minorEastAsia" w:eastAsiaTheme="minorEastAsia" w:hAnsiTheme="minorEastAsia" w:cstheme="minorEastAsia" w:hint="eastAsia"/>
          <w:spacing w:val="-2"/>
          <w:sz w:val="21"/>
        </w:rPr>
        <w:t>. 完成</w:t>
      </w:r>
    </w:p>
    <w:p w:rsidR="00C24999" w:rsidRDefault="0005513D">
      <w:pPr>
        <w:pStyle w:val="a4"/>
        <w:numPr>
          <w:ilvl w:val="0"/>
          <w:numId w:val="102"/>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limbn</w:t>
      </w:r>
      <w:r>
        <w:rPr>
          <w:rFonts w:asciiTheme="minorEastAsia" w:eastAsiaTheme="minorEastAsia" w:hAnsiTheme="minorEastAsia" w:cstheme="minorEastAsia" w:hint="eastAsia"/>
          <w:spacing w:val="-1"/>
          <w:sz w:val="21"/>
        </w:rPr>
        <w:t>. 肢；臂；腿</w:t>
      </w:r>
    </w:p>
    <w:p w:rsidR="00C24999" w:rsidRDefault="0005513D">
      <w:pPr>
        <w:pStyle w:val="a4"/>
        <w:numPr>
          <w:ilvl w:val="0"/>
          <w:numId w:val="102"/>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campaign</w:t>
      </w:r>
      <w:r>
        <w:rPr>
          <w:rFonts w:asciiTheme="minorEastAsia" w:eastAsiaTheme="minorEastAsia" w:hAnsiTheme="minorEastAsia" w:cstheme="minorEastAsia" w:hint="eastAsia"/>
          <w:spacing w:val="-2"/>
          <w:sz w:val="21"/>
        </w:rPr>
        <w:t xml:space="preserve"> 运动</w:t>
      </w:r>
      <w:r>
        <w:rPr>
          <w:rFonts w:asciiTheme="minorEastAsia" w:eastAsiaTheme="minorEastAsia" w:hAnsiTheme="minorEastAsia" w:cstheme="minorEastAsia" w:hint="eastAsia"/>
          <w:sz w:val="21"/>
        </w:rPr>
        <w:t>（为社会、商业或政治目的而进行的一系列有计划的活动）</w:t>
      </w:r>
    </w:p>
    <w:p w:rsidR="00C24999" w:rsidRDefault="0005513D">
      <w:pPr>
        <w:pStyle w:val="a4"/>
        <w:numPr>
          <w:ilvl w:val="0"/>
          <w:numId w:val="102"/>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fulfillv</w:t>
      </w:r>
      <w:r>
        <w:rPr>
          <w:rFonts w:asciiTheme="minorEastAsia" w:eastAsiaTheme="minorEastAsia" w:hAnsiTheme="minorEastAsia" w:cstheme="minorEastAsia" w:hint="eastAsia"/>
          <w:spacing w:val="-1"/>
          <w:sz w:val="21"/>
        </w:rPr>
        <w:t>. 实现；履行</w:t>
      </w:r>
    </w:p>
    <w:p w:rsidR="00C24999" w:rsidRDefault="0005513D">
      <w:pPr>
        <w:pStyle w:val="a3"/>
        <w:spacing w:line="278" w:lineRule="auto"/>
        <w:ind w:right="4103"/>
        <w:rPr>
          <w:rFonts w:asciiTheme="minorEastAsia" w:eastAsiaTheme="minorEastAsia" w:hAnsiTheme="minorEastAsia" w:cstheme="minorEastAsia"/>
        </w:rPr>
      </w:pPr>
      <w:r>
        <w:rPr>
          <w:rFonts w:asciiTheme="minorEastAsia" w:eastAsiaTheme="minorEastAsia" w:hAnsiTheme="minorEastAsia" w:cstheme="minorEastAsia" w:hint="eastAsia"/>
        </w:rPr>
        <w:t>fulfill one's dream / word / requirement fulfilling 使人满足的，令人愉快的fulfillment 履行；满足；成就</w:t>
      </w:r>
    </w:p>
    <w:p w:rsidR="00C24999" w:rsidRDefault="0005513D">
      <w:pPr>
        <w:pStyle w:val="a4"/>
        <w:numPr>
          <w:ilvl w:val="0"/>
          <w:numId w:val="102"/>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motivationaladj</w:t>
      </w:r>
      <w:r>
        <w:rPr>
          <w:rFonts w:asciiTheme="minorEastAsia" w:eastAsiaTheme="minorEastAsia" w:hAnsiTheme="minorEastAsia" w:cstheme="minorEastAsia" w:hint="eastAsia"/>
          <w:spacing w:val="-1"/>
          <w:sz w:val="21"/>
        </w:rPr>
        <w:t>. 鼓舞的</w:t>
      </w:r>
    </w:p>
    <w:p w:rsidR="00C24999" w:rsidRDefault="0005513D">
      <w:pPr>
        <w:pStyle w:val="a4"/>
        <w:numPr>
          <w:ilvl w:val="0"/>
          <w:numId w:val="102"/>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circumstancen</w:t>
      </w:r>
      <w:r>
        <w:rPr>
          <w:rFonts w:asciiTheme="minorEastAsia" w:eastAsiaTheme="minorEastAsia" w:hAnsiTheme="minorEastAsia" w:cstheme="minorEastAsia" w:hint="eastAsia"/>
          <w:spacing w:val="-2"/>
          <w:sz w:val="21"/>
        </w:rPr>
        <w:t>. 命运；客观环境</w:t>
      </w:r>
    </w:p>
    <w:p w:rsidR="00C24999" w:rsidRDefault="0005513D">
      <w:pPr>
        <w:pStyle w:val="a4"/>
        <w:numPr>
          <w:ilvl w:val="0"/>
          <w:numId w:val="102"/>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wholeheartedlyadv</w:t>
      </w:r>
      <w:r>
        <w:rPr>
          <w:rFonts w:asciiTheme="minorEastAsia" w:eastAsiaTheme="minorEastAsia" w:hAnsiTheme="minorEastAsia" w:cstheme="minorEastAsia" w:hint="eastAsia"/>
          <w:spacing w:val="-2"/>
          <w:sz w:val="21"/>
        </w:rPr>
        <w:t>. 全心全意地</w:t>
      </w:r>
    </w:p>
    <w:p w:rsidR="00C24999" w:rsidRDefault="0005513D">
      <w:pPr>
        <w:pStyle w:val="a4"/>
        <w:numPr>
          <w:ilvl w:val="0"/>
          <w:numId w:val="102"/>
        </w:numPr>
        <w:tabs>
          <w:tab w:val="left" w:pos="942"/>
        </w:tabs>
        <w:spacing w:line="278" w:lineRule="auto"/>
        <w:ind w:left="521" w:right="3999"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effectiveadj</w:t>
      </w:r>
      <w:r>
        <w:rPr>
          <w:rFonts w:asciiTheme="minorEastAsia" w:eastAsiaTheme="minorEastAsia" w:hAnsiTheme="minorEastAsia" w:cstheme="minorEastAsia" w:hint="eastAsia"/>
          <w:spacing w:val="-2"/>
          <w:sz w:val="21"/>
        </w:rPr>
        <w:t>. 产生预期结果的；有效的比较：efficient</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ineffective, inefficient</w:t>
      </w:r>
    </w:p>
    <w:p w:rsidR="00C24999" w:rsidRDefault="0005513D">
      <w:pPr>
        <w:pStyle w:val="a4"/>
        <w:numPr>
          <w:ilvl w:val="0"/>
          <w:numId w:val="102"/>
        </w:numPr>
        <w:tabs>
          <w:tab w:val="left" w:pos="942"/>
        </w:tabs>
        <w:spacing w:line="278" w:lineRule="auto"/>
        <w:ind w:left="521" w:right="515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altituden</w:t>
      </w:r>
      <w:r>
        <w:rPr>
          <w:rFonts w:asciiTheme="minorEastAsia" w:eastAsiaTheme="minorEastAsia" w:hAnsiTheme="minorEastAsia" w:cstheme="minorEastAsia" w:hint="eastAsia"/>
          <w:spacing w:val="-3"/>
          <w:sz w:val="21"/>
        </w:rPr>
        <w:t>. 海拔；海拔高度</w:t>
      </w:r>
      <w:r>
        <w:rPr>
          <w:rFonts w:asciiTheme="minorEastAsia" w:eastAsiaTheme="minorEastAsia" w:hAnsiTheme="minorEastAsia" w:cstheme="minorEastAsia" w:hint="eastAsia"/>
          <w:sz w:val="21"/>
        </w:rPr>
        <w:t>altitudesickness</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区分：attitude</w:t>
      </w:r>
    </w:p>
    <w:p w:rsidR="00C24999" w:rsidRDefault="0005513D">
      <w:pPr>
        <w:pStyle w:val="a4"/>
        <w:numPr>
          <w:ilvl w:val="0"/>
          <w:numId w:val="102"/>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engagementn</w:t>
      </w:r>
      <w:r>
        <w:rPr>
          <w:rFonts w:asciiTheme="minorEastAsia" w:eastAsiaTheme="minorEastAsia" w:hAnsiTheme="minorEastAsia" w:cstheme="minorEastAsia" w:hint="eastAsia"/>
          <w:spacing w:val="-2"/>
          <w:sz w:val="21"/>
        </w:rPr>
        <w:t>. 约定；约会；预约</w:t>
      </w:r>
    </w:p>
    <w:p w:rsidR="00C24999" w:rsidRDefault="0005513D">
      <w:pPr>
        <w:pStyle w:val="a4"/>
        <w:numPr>
          <w:ilvl w:val="0"/>
          <w:numId w:val="102"/>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congregationn</w:t>
      </w:r>
      <w:r>
        <w:rPr>
          <w:rFonts w:asciiTheme="minorEastAsia" w:eastAsiaTheme="minorEastAsia" w:hAnsiTheme="minorEastAsia" w:cstheme="minorEastAsia" w:hint="eastAsia"/>
          <w:spacing w:val="-2"/>
          <w:sz w:val="21"/>
        </w:rPr>
        <w:t xml:space="preserve">. </w:t>
      </w:r>
      <w:r>
        <w:rPr>
          <w:rFonts w:asciiTheme="minorEastAsia" w:eastAsiaTheme="minorEastAsia" w:hAnsiTheme="minorEastAsia" w:cstheme="minorEastAsia" w:hint="eastAsia"/>
          <w:sz w:val="21"/>
        </w:rPr>
        <w:t>（教堂的）会众</w:t>
      </w:r>
    </w:p>
    <w:p w:rsidR="00C24999" w:rsidRDefault="0005513D">
      <w:pPr>
        <w:pStyle w:val="a4"/>
        <w:numPr>
          <w:ilvl w:val="0"/>
          <w:numId w:val="102"/>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audiencen. 观众；听众</w:t>
      </w:r>
    </w:p>
    <w:p w:rsidR="00C24999" w:rsidRDefault="0005513D">
      <w:pPr>
        <w:pStyle w:val="a4"/>
        <w:numPr>
          <w:ilvl w:val="0"/>
          <w:numId w:val="102"/>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visionn</w:t>
      </w:r>
      <w:r>
        <w:rPr>
          <w:rFonts w:asciiTheme="minorEastAsia" w:eastAsiaTheme="minorEastAsia" w:hAnsiTheme="minorEastAsia" w:cstheme="minorEastAsia" w:hint="eastAsia"/>
          <w:spacing w:val="-1"/>
          <w:sz w:val="21"/>
        </w:rPr>
        <w:t>. 想象力；眼力；远见卓识</w:t>
      </w:r>
    </w:p>
    <w:p w:rsidR="00C24999" w:rsidRDefault="00C24999">
      <w:pPr>
        <w:rPr>
          <w:rFonts w:asciiTheme="minorEastAsia" w:eastAsiaTheme="minorEastAsia" w:hAnsiTheme="minorEastAsia" w:cstheme="minorEastAsia"/>
          <w:sz w:val="2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4"/>
        <w:numPr>
          <w:ilvl w:val="0"/>
          <w:numId w:val="102"/>
        </w:numPr>
        <w:tabs>
          <w:tab w:val="left" w:pos="942"/>
        </w:tabs>
        <w:spacing w:before="69"/>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outreachn. 外展服务</w:t>
      </w:r>
    </w:p>
    <w:p w:rsidR="00C24999" w:rsidRDefault="0005513D">
      <w:pPr>
        <w:pStyle w:val="a4"/>
        <w:numPr>
          <w:ilvl w:val="0"/>
          <w:numId w:val="102"/>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perspectiven</w:t>
      </w:r>
      <w:r>
        <w:rPr>
          <w:rFonts w:asciiTheme="minorEastAsia" w:eastAsiaTheme="minorEastAsia" w:hAnsiTheme="minorEastAsia" w:cstheme="minorEastAsia" w:hint="eastAsia"/>
          <w:spacing w:val="-1"/>
          <w:sz w:val="21"/>
        </w:rPr>
        <w:t>. 态度；观点；思考方法</w:t>
      </w:r>
    </w:p>
    <w:p w:rsidR="00C24999" w:rsidRDefault="0005513D">
      <w:pPr>
        <w:pStyle w:val="a4"/>
        <w:numPr>
          <w:ilvl w:val="0"/>
          <w:numId w:val="102"/>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ceasev</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（使）停止，终止，结束</w:t>
      </w:r>
    </w:p>
    <w:p w:rsidR="00C24999" w:rsidRDefault="0005513D">
      <w:pPr>
        <w:pStyle w:val="a4"/>
        <w:numPr>
          <w:ilvl w:val="0"/>
          <w:numId w:val="102"/>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obstaclen. 障碍；阻碍；绊脚石</w:t>
      </w:r>
    </w:p>
    <w:p w:rsidR="00C24999" w:rsidRDefault="0005513D">
      <w:pPr>
        <w:pStyle w:val="a4"/>
        <w:numPr>
          <w:ilvl w:val="0"/>
          <w:numId w:val="102"/>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illustratev</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（用示例、图画等）说明，解释</w:t>
      </w:r>
    </w:p>
    <w:p w:rsidR="00C24999" w:rsidRDefault="0005513D">
      <w:pPr>
        <w:pStyle w:val="a4"/>
        <w:numPr>
          <w:ilvl w:val="0"/>
          <w:numId w:val="102"/>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profoundadj</w:t>
      </w:r>
      <w:r>
        <w:rPr>
          <w:rFonts w:asciiTheme="minorEastAsia" w:eastAsiaTheme="minorEastAsia" w:hAnsiTheme="minorEastAsia" w:cstheme="minorEastAsia" w:hint="eastAsia"/>
          <w:spacing w:val="-1"/>
          <w:sz w:val="21"/>
        </w:rPr>
        <w:t>. 巨大的；深切的；深远的</w:t>
      </w:r>
    </w:p>
    <w:p w:rsidR="00C24999" w:rsidRDefault="0005513D">
      <w:pPr>
        <w:pStyle w:val="a4"/>
        <w:numPr>
          <w:ilvl w:val="0"/>
          <w:numId w:val="102"/>
        </w:numPr>
        <w:tabs>
          <w:tab w:val="left" w:pos="942"/>
        </w:tabs>
        <w:spacing w:line="278" w:lineRule="auto"/>
        <w:ind w:left="521" w:right="4839"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persistencen</w:t>
      </w:r>
      <w:r>
        <w:rPr>
          <w:rFonts w:asciiTheme="minorEastAsia" w:eastAsiaTheme="minorEastAsia" w:hAnsiTheme="minorEastAsia" w:cstheme="minorEastAsia" w:hint="eastAsia"/>
          <w:spacing w:val="-3"/>
          <w:sz w:val="21"/>
        </w:rPr>
        <w:t>. 坚持；锲而不舍</w:t>
      </w:r>
      <w:r>
        <w:rPr>
          <w:rFonts w:asciiTheme="minorEastAsia" w:eastAsiaTheme="minorEastAsia" w:hAnsiTheme="minorEastAsia" w:cstheme="minorEastAsia" w:hint="eastAsia"/>
          <w:sz w:val="21"/>
        </w:rPr>
        <w:t>persist</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in)</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655424" behindDoc="1" locked="0" layoutInCell="1" allowOverlap="1">
            <wp:simplePos x="0" y="0"/>
            <wp:positionH relativeFrom="page">
              <wp:posOffset>2157730</wp:posOffset>
            </wp:positionH>
            <wp:positionV relativeFrom="paragraph">
              <wp:posOffset>92710</wp:posOffset>
            </wp:positionV>
            <wp:extent cx="4257675" cy="5871845"/>
            <wp:effectExtent l="0" t="0" r="0" b="0"/>
            <wp:wrapNone/>
            <wp:docPr id="1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rPr>
        <w:t>persistent</w:t>
      </w:r>
    </w:p>
    <w:p w:rsidR="00C24999" w:rsidRDefault="0005513D">
      <w:pPr>
        <w:pStyle w:val="a4"/>
        <w:numPr>
          <w:ilvl w:val="0"/>
          <w:numId w:val="102"/>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paralyzev. 使瘫痪；使麻痹</w:t>
      </w:r>
    </w:p>
    <w:p w:rsidR="00C24999" w:rsidRDefault="0005513D">
      <w:pPr>
        <w:pStyle w:val="a4"/>
        <w:numPr>
          <w:ilvl w:val="0"/>
          <w:numId w:val="102"/>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oftentimesadv</w:t>
      </w:r>
      <w:r>
        <w:rPr>
          <w:rFonts w:asciiTheme="minorEastAsia" w:eastAsiaTheme="minorEastAsia" w:hAnsiTheme="minorEastAsia" w:cstheme="minorEastAsia" w:hint="eastAsia"/>
          <w:spacing w:val="-1"/>
          <w:sz w:val="21"/>
        </w:rPr>
        <w:t>. 常常</w:t>
      </w:r>
    </w:p>
    <w:p w:rsidR="00C24999" w:rsidRDefault="0005513D">
      <w:pPr>
        <w:pStyle w:val="a4"/>
        <w:numPr>
          <w:ilvl w:val="0"/>
          <w:numId w:val="102"/>
        </w:numPr>
        <w:tabs>
          <w:tab w:val="left" w:pos="942"/>
        </w:tabs>
        <w:spacing w:line="278" w:lineRule="auto"/>
        <w:ind w:left="521" w:right="5890"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trickn</w:t>
      </w:r>
      <w:r>
        <w:rPr>
          <w:rFonts w:asciiTheme="minorEastAsia" w:eastAsiaTheme="minorEastAsia" w:hAnsiTheme="minorEastAsia" w:cstheme="minorEastAsia" w:hint="eastAsia"/>
          <w:spacing w:val="-4"/>
          <w:sz w:val="21"/>
        </w:rPr>
        <w:t>. 戏法；把戏</w:t>
      </w:r>
      <w:r>
        <w:rPr>
          <w:rFonts w:asciiTheme="minorEastAsia" w:eastAsiaTheme="minorEastAsia" w:hAnsiTheme="minorEastAsia" w:cstheme="minorEastAsia" w:hint="eastAsia"/>
          <w:sz w:val="21"/>
        </w:rPr>
        <w:t>tricky</w:t>
      </w:r>
    </w:p>
    <w:p w:rsidR="00C24999" w:rsidRDefault="0005513D">
      <w:pPr>
        <w:pStyle w:val="a4"/>
        <w:numPr>
          <w:ilvl w:val="0"/>
          <w:numId w:val="102"/>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blendn</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（不同事物的）和谐结合，融合</w:t>
      </w:r>
    </w:p>
    <w:p w:rsidR="00C24999" w:rsidRDefault="0005513D">
      <w:pPr>
        <w:pStyle w:val="a4"/>
        <w:numPr>
          <w:ilvl w:val="0"/>
          <w:numId w:val="102"/>
        </w:numPr>
        <w:tabs>
          <w:tab w:val="left" w:pos="913"/>
        </w:tabs>
        <w:spacing w:line="278" w:lineRule="auto"/>
        <w:ind w:left="521" w:right="115"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perseverancen</w:t>
      </w:r>
      <w:r>
        <w:rPr>
          <w:rFonts w:asciiTheme="minorEastAsia" w:eastAsiaTheme="minorEastAsia" w:hAnsiTheme="minorEastAsia" w:cstheme="minorEastAsia" w:hint="eastAsia"/>
          <w:spacing w:val="-3"/>
          <w:sz w:val="21"/>
        </w:rPr>
        <w:t>. 毅力；韧性；不屈不挠的精神</w:t>
      </w:r>
      <w:r>
        <w:rPr>
          <w:rFonts w:asciiTheme="minorEastAsia" w:eastAsiaTheme="minorEastAsia" w:hAnsiTheme="minorEastAsia" w:cstheme="minorEastAsia" w:hint="eastAsia"/>
          <w:sz w:val="21"/>
        </w:rPr>
        <w:t>（</w:t>
      </w:r>
      <w:r>
        <w:rPr>
          <w:rFonts w:asciiTheme="minorEastAsia" w:eastAsiaTheme="minorEastAsia" w:hAnsiTheme="minorEastAsia" w:cstheme="minorEastAsia" w:hint="eastAsia"/>
          <w:spacing w:val="-18"/>
          <w:sz w:val="21"/>
        </w:rPr>
        <w:t xml:space="preserve">偶见 </w:t>
      </w:r>
      <w:r>
        <w:rPr>
          <w:rFonts w:asciiTheme="minorEastAsia" w:eastAsiaTheme="minorEastAsia" w:hAnsiTheme="minorEastAsia" w:cstheme="minorEastAsia" w:hint="eastAsia"/>
          <w:sz w:val="21"/>
        </w:rPr>
        <w:t>perseverence，但很少使用） persevere</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perseverant （偶见 perseverent，但很少使用）</w:t>
      </w:r>
    </w:p>
    <w:p w:rsidR="00C24999" w:rsidRDefault="0005513D">
      <w:pPr>
        <w:pStyle w:val="a4"/>
        <w:numPr>
          <w:ilvl w:val="0"/>
          <w:numId w:val="102"/>
        </w:numPr>
        <w:tabs>
          <w:tab w:val="left" w:pos="942"/>
        </w:tabs>
        <w:spacing w:line="278" w:lineRule="auto"/>
        <w:ind w:left="521" w:right="5155"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definev</w:t>
      </w:r>
      <w:r>
        <w:rPr>
          <w:rFonts w:asciiTheme="minorEastAsia" w:eastAsiaTheme="minorEastAsia" w:hAnsiTheme="minorEastAsia" w:cstheme="minorEastAsia" w:hint="eastAsia"/>
          <w:spacing w:val="-3"/>
          <w:sz w:val="21"/>
        </w:rPr>
        <w:t>. 阐明；明确；界定</w:t>
      </w:r>
      <w:r>
        <w:rPr>
          <w:rFonts w:asciiTheme="minorEastAsia" w:eastAsiaTheme="minorEastAsia" w:hAnsiTheme="minorEastAsia" w:cstheme="minorEastAsia" w:hint="eastAsia"/>
          <w:sz w:val="21"/>
        </w:rPr>
        <w:t>definition</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definite 明确的，确定的</w:t>
      </w:r>
    </w:p>
    <w:p w:rsidR="00C24999" w:rsidRDefault="0005513D">
      <w:pPr>
        <w:pStyle w:val="a4"/>
        <w:numPr>
          <w:ilvl w:val="0"/>
          <w:numId w:val="102"/>
        </w:numPr>
        <w:tabs>
          <w:tab w:val="left" w:pos="942"/>
        </w:tabs>
        <w:spacing w:line="278" w:lineRule="auto"/>
        <w:ind w:left="521" w:right="389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incredibleadj</w:t>
      </w:r>
      <w:r>
        <w:rPr>
          <w:rFonts w:asciiTheme="minorEastAsia" w:eastAsiaTheme="minorEastAsia" w:hAnsiTheme="minorEastAsia" w:cstheme="minorEastAsia" w:hint="eastAsia"/>
          <w:spacing w:val="-2"/>
          <w:sz w:val="21"/>
        </w:rPr>
        <w:t>. 不能相信的；难以置信的unbelievable</w:t>
      </w:r>
    </w:p>
    <w:p w:rsidR="00C24999" w:rsidRDefault="0005513D">
      <w:pPr>
        <w:pStyle w:val="a4"/>
        <w:numPr>
          <w:ilvl w:val="0"/>
          <w:numId w:val="102"/>
        </w:numPr>
        <w:tabs>
          <w:tab w:val="left" w:pos="942"/>
        </w:tabs>
        <w:spacing w:before="0" w:line="278" w:lineRule="auto"/>
        <w:ind w:left="521" w:right="5261"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captivatev</w:t>
      </w:r>
      <w:r>
        <w:rPr>
          <w:rFonts w:asciiTheme="minorEastAsia" w:eastAsiaTheme="minorEastAsia" w:hAnsiTheme="minorEastAsia" w:cstheme="minorEastAsia" w:hint="eastAsia"/>
          <w:spacing w:val="-4"/>
          <w:sz w:val="21"/>
        </w:rPr>
        <w:t>. 迷住；使着迷</w:t>
      </w:r>
      <w:r>
        <w:rPr>
          <w:rFonts w:asciiTheme="minorEastAsia" w:eastAsiaTheme="minorEastAsia" w:hAnsiTheme="minorEastAsia" w:cstheme="minorEastAsia" w:hint="eastAsia"/>
          <w:sz w:val="21"/>
        </w:rPr>
        <w:t>Phrases andExpressions</w:t>
      </w:r>
    </w:p>
    <w:p w:rsidR="00C24999" w:rsidRDefault="0005513D">
      <w:pPr>
        <w:pStyle w:val="a4"/>
        <w:numPr>
          <w:ilvl w:val="0"/>
          <w:numId w:val="103"/>
        </w:numPr>
        <w:tabs>
          <w:tab w:val="left" w:pos="836"/>
        </w:tabs>
        <w:spacing w:before="0" w:line="278" w:lineRule="auto"/>
        <w:ind w:right="410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awalkoflife</w:t>
      </w:r>
      <w:r>
        <w:rPr>
          <w:rFonts w:asciiTheme="minorEastAsia" w:eastAsiaTheme="minorEastAsia" w:hAnsiTheme="minorEastAsia" w:cstheme="minorEastAsia" w:hint="eastAsia"/>
          <w:spacing w:val="-1"/>
          <w:sz w:val="21"/>
        </w:rPr>
        <w:t xml:space="preserve"> 行业；职业；地位；阶层line of </w:t>
      </w:r>
      <w:r>
        <w:rPr>
          <w:rFonts w:asciiTheme="minorEastAsia" w:eastAsiaTheme="minorEastAsia" w:hAnsiTheme="minorEastAsia" w:cstheme="minorEastAsia" w:hint="eastAsia"/>
          <w:sz w:val="21"/>
        </w:rPr>
        <w:t>work</w:t>
      </w:r>
    </w:p>
    <w:p w:rsidR="00C24999" w:rsidRDefault="0005513D">
      <w:pPr>
        <w:pStyle w:val="a4"/>
        <w:numPr>
          <w:ilvl w:val="0"/>
          <w:numId w:val="103"/>
        </w:numPr>
        <w:tabs>
          <w:tab w:val="left" w:pos="836"/>
        </w:tabs>
        <w:spacing w:before="0" w:line="269" w:lineRule="exact"/>
        <w:ind w:left="836"/>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majorin 主修</w:t>
      </w:r>
    </w:p>
    <w:p w:rsidR="00C24999" w:rsidRDefault="0005513D">
      <w:pPr>
        <w:pStyle w:val="a4"/>
        <w:numPr>
          <w:ilvl w:val="0"/>
          <w:numId w:val="103"/>
        </w:numPr>
        <w:tabs>
          <w:tab w:val="left" w:pos="836"/>
        </w:tabs>
        <w:spacing w:before="42"/>
        <w:ind w:left="836"/>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stresstheimportanceof 强调…的重要性</w:t>
      </w:r>
    </w:p>
    <w:p w:rsidR="00C24999" w:rsidRDefault="0005513D">
      <w:pPr>
        <w:pStyle w:val="a4"/>
        <w:numPr>
          <w:ilvl w:val="0"/>
          <w:numId w:val="103"/>
        </w:numPr>
        <w:tabs>
          <w:tab w:val="left" w:pos="836"/>
        </w:tabs>
        <w:ind w:left="836"/>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atone'sdisposal</w:t>
      </w:r>
      <w:r>
        <w:rPr>
          <w:rFonts w:asciiTheme="minorEastAsia" w:eastAsiaTheme="minorEastAsia" w:hAnsiTheme="minorEastAsia" w:cstheme="minorEastAsia" w:hint="eastAsia"/>
          <w:spacing w:val="-1"/>
          <w:sz w:val="21"/>
        </w:rPr>
        <w:t xml:space="preserve"> 任某人处理；供某人任意使用</w:t>
      </w:r>
    </w:p>
    <w:p w:rsidR="00C24999" w:rsidRDefault="0005513D">
      <w:pPr>
        <w:pStyle w:val="a4"/>
        <w:numPr>
          <w:ilvl w:val="0"/>
          <w:numId w:val="103"/>
        </w:numPr>
        <w:tabs>
          <w:tab w:val="left" w:pos="836"/>
        </w:tabs>
        <w:ind w:left="836"/>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pokefunat</w:t>
      </w:r>
      <w:r>
        <w:rPr>
          <w:rFonts w:asciiTheme="minorEastAsia" w:eastAsiaTheme="minorEastAsia" w:hAnsiTheme="minorEastAsia" w:cstheme="minorEastAsia" w:hint="eastAsia"/>
          <w:spacing w:val="-1"/>
          <w:sz w:val="21"/>
        </w:rPr>
        <w:t xml:space="preserve"> 拿…开心；奚落；嘲笑</w:t>
      </w:r>
    </w:p>
    <w:p w:rsidR="00C24999" w:rsidRDefault="0005513D">
      <w:pPr>
        <w:pStyle w:val="a4"/>
        <w:numPr>
          <w:ilvl w:val="0"/>
          <w:numId w:val="103"/>
        </w:numPr>
        <w:tabs>
          <w:tab w:val="left" w:pos="836"/>
        </w:tabs>
        <w:ind w:left="836"/>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showoff</w:t>
      </w:r>
      <w:r>
        <w:rPr>
          <w:rFonts w:asciiTheme="minorEastAsia" w:eastAsiaTheme="minorEastAsia" w:hAnsiTheme="minorEastAsia" w:cstheme="minorEastAsia" w:hint="eastAsia"/>
          <w:spacing w:val="-1"/>
          <w:sz w:val="21"/>
        </w:rPr>
        <w:t xml:space="preserve"> 炫耀；卖弄</w:t>
      </w:r>
    </w:p>
    <w:p w:rsidR="00C24999" w:rsidRDefault="0005513D">
      <w:pPr>
        <w:pStyle w:val="a4"/>
        <w:numPr>
          <w:ilvl w:val="0"/>
          <w:numId w:val="101"/>
        </w:numPr>
        <w:tabs>
          <w:tab w:val="left" w:pos="942"/>
        </w:tabs>
        <w:spacing w:line="278" w:lineRule="auto"/>
        <w:ind w:right="6309"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Text Learning Life Without</w:t>
      </w:r>
      <w:r>
        <w:rPr>
          <w:rFonts w:asciiTheme="minorEastAsia" w:eastAsiaTheme="minorEastAsia" w:hAnsiTheme="minorEastAsia" w:cstheme="minorEastAsia" w:hint="eastAsia"/>
          <w:spacing w:val="-3"/>
          <w:sz w:val="21"/>
        </w:rPr>
        <w:t>Limits</w:t>
      </w:r>
    </w:p>
    <w:p w:rsidR="00C24999" w:rsidRDefault="0005513D">
      <w:pPr>
        <w:pStyle w:val="a3"/>
        <w:spacing w:before="0" w:line="278" w:lineRule="auto"/>
        <w:ind w:left="101" w:right="203"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spacing w:val="-1"/>
        </w:rPr>
        <w:t xml:space="preserve">① </w:t>
      </w:r>
      <w:r>
        <w:rPr>
          <w:rFonts w:asciiTheme="minorEastAsia" w:eastAsiaTheme="minorEastAsia" w:hAnsiTheme="minorEastAsia" w:cstheme="minorEastAsia" w:hint="eastAsia"/>
        </w:rPr>
        <w:t>Imaginebeingbornwithoutarms</w:t>
      </w:r>
      <w:r>
        <w:rPr>
          <w:rFonts w:asciiTheme="minorEastAsia" w:eastAsiaTheme="minorEastAsia" w:hAnsiTheme="minorEastAsia" w:cstheme="minorEastAsia" w:hint="eastAsia"/>
          <w:spacing w:val="-8"/>
        </w:rPr>
        <w:t xml:space="preserve">. </w:t>
      </w:r>
      <w:r>
        <w:rPr>
          <w:rFonts w:asciiTheme="minorEastAsia" w:eastAsiaTheme="minorEastAsia" w:hAnsiTheme="minorEastAsia" w:cstheme="minorEastAsia" w:hint="eastAsia"/>
        </w:rPr>
        <w:t>Noarmstowraparoundsomeone</w:t>
      </w:r>
      <w:r>
        <w:rPr>
          <w:rFonts w:asciiTheme="minorEastAsia" w:eastAsiaTheme="minorEastAsia" w:hAnsiTheme="minorEastAsia" w:cstheme="minorEastAsia" w:hint="eastAsia"/>
          <w:spacing w:val="-8"/>
        </w:rPr>
        <w:t xml:space="preserve">, </w:t>
      </w:r>
      <w:r>
        <w:rPr>
          <w:rFonts w:asciiTheme="minorEastAsia" w:eastAsiaTheme="minorEastAsia" w:hAnsiTheme="minorEastAsia" w:cstheme="minorEastAsia" w:hint="eastAsia"/>
        </w:rPr>
        <w:t>nohandsto experiencetouch</w:t>
      </w:r>
      <w:r>
        <w:rPr>
          <w:rFonts w:asciiTheme="minorEastAsia" w:eastAsiaTheme="minorEastAsia" w:hAnsiTheme="minorEastAsia" w:cstheme="minorEastAsia" w:hint="eastAsia"/>
          <w:spacing w:val="-19"/>
        </w:rPr>
        <w:t xml:space="preserve">, </w:t>
      </w:r>
      <w:r>
        <w:rPr>
          <w:rFonts w:asciiTheme="minorEastAsia" w:eastAsiaTheme="minorEastAsia" w:hAnsiTheme="minorEastAsia" w:cstheme="minorEastAsia" w:hint="eastAsia"/>
        </w:rPr>
        <w:t>ortoholdanotherhandwith</w:t>
      </w:r>
      <w:r>
        <w:rPr>
          <w:rFonts w:asciiTheme="minorEastAsia" w:eastAsiaTheme="minorEastAsia" w:hAnsiTheme="minorEastAsia" w:cstheme="minorEastAsia" w:hint="eastAsia"/>
          <w:spacing w:val="-18"/>
        </w:rPr>
        <w:t xml:space="preserve">. </w:t>
      </w:r>
      <w:r>
        <w:rPr>
          <w:rFonts w:asciiTheme="minorEastAsia" w:eastAsiaTheme="minorEastAsia" w:hAnsiTheme="minorEastAsia" w:cstheme="minorEastAsia" w:hint="eastAsia"/>
        </w:rPr>
        <w:t>Orwhataboutbeingbornwithoutlegs? Having no ability to dance, walk, run, or even stand on two feet. Now put both of thosescenarios（设想）together</w:t>
      </w:r>
      <w:r>
        <w:rPr>
          <w:rFonts w:asciiTheme="minorEastAsia" w:eastAsiaTheme="minorEastAsia" w:hAnsiTheme="minorEastAsia" w:cstheme="minorEastAsia" w:hint="eastAsia"/>
          <w:spacing w:val="-10"/>
        </w:rPr>
        <w:t xml:space="preserve">: </w:t>
      </w:r>
      <w:r>
        <w:rPr>
          <w:rFonts w:asciiTheme="minorEastAsia" w:eastAsiaTheme="minorEastAsia" w:hAnsiTheme="minorEastAsia" w:cstheme="minorEastAsia" w:hint="eastAsia"/>
        </w:rPr>
        <w:t>noarmsandnolegs</w:t>
      </w:r>
      <w:r>
        <w:rPr>
          <w:rFonts w:asciiTheme="minorEastAsia" w:eastAsiaTheme="minorEastAsia" w:hAnsiTheme="minorEastAsia" w:cstheme="minorEastAsia" w:hint="eastAsia"/>
          <w:spacing w:val="-10"/>
        </w:rPr>
        <w:t xml:space="preserve">. </w:t>
      </w:r>
      <w:r>
        <w:rPr>
          <w:rFonts w:asciiTheme="minorEastAsia" w:eastAsiaTheme="minorEastAsia" w:hAnsiTheme="minorEastAsia" w:cstheme="minorEastAsia" w:hint="eastAsia"/>
        </w:rPr>
        <w:t>Whatwouldyoudo</w:t>
      </w:r>
      <w:r>
        <w:rPr>
          <w:rFonts w:asciiTheme="minorEastAsia" w:eastAsiaTheme="minorEastAsia" w:hAnsiTheme="minorEastAsia" w:cstheme="minorEastAsia" w:hint="eastAsia"/>
          <w:spacing w:val="-10"/>
        </w:rPr>
        <w:t xml:space="preserve">? </w:t>
      </w:r>
      <w:r>
        <w:rPr>
          <w:rFonts w:asciiTheme="minorEastAsia" w:eastAsiaTheme="minorEastAsia" w:hAnsiTheme="minorEastAsia" w:cstheme="minorEastAsia" w:hint="eastAsia"/>
        </w:rPr>
        <w:t>Howwould that effect your everydaylife?</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② Born in 1982 in Melbourne, Australia, without any medical explanation or warning</w:t>
      </w:r>
      <w:r>
        <w:rPr>
          <w:rFonts w:asciiTheme="minorEastAsia" w:eastAsiaTheme="minorEastAsia" w:hAnsiTheme="minorEastAsia" w:cstheme="minorEastAsia" w:hint="eastAsia"/>
          <w:spacing w:val="-10"/>
        </w:rPr>
        <w:t xml:space="preserve">, </w:t>
      </w:r>
      <w:r>
        <w:rPr>
          <w:rFonts w:asciiTheme="minorEastAsia" w:eastAsiaTheme="minorEastAsia" w:hAnsiTheme="minorEastAsia" w:cstheme="minorEastAsia" w:hint="eastAsia"/>
        </w:rPr>
        <w:t>NicholasVujiciccameintotheworldwithneitherarmsnorlegs</w:t>
      </w:r>
      <w:r>
        <w:rPr>
          <w:rFonts w:asciiTheme="minorEastAsia" w:eastAsiaTheme="minorEastAsia" w:hAnsiTheme="minorEastAsia" w:cstheme="minorEastAsia" w:hint="eastAsia"/>
          <w:spacing w:val="-10"/>
        </w:rPr>
        <w:t xml:space="preserve">. </w:t>
      </w:r>
      <w:r>
        <w:rPr>
          <w:rFonts w:asciiTheme="minorEastAsia" w:eastAsiaTheme="minorEastAsia" w:hAnsiTheme="minorEastAsia" w:cstheme="minorEastAsia" w:hint="eastAsia"/>
        </w:rPr>
        <w:t>(1)Having hadanuneventfulpregnancyandnofamilyhistorytoexpectthiscondition</w:t>
      </w:r>
      <w:r>
        <w:rPr>
          <w:rFonts w:asciiTheme="minorEastAsia" w:eastAsiaTheme="minorEastAsia" w:hAnsiTheme="minorEastAsia" w:cstheme="minorEastAsia" w:hint="eastAsia"/>
          <w:spacing w:val="-10"/>
        </w:rPr>
        <w:t xml:space="preserve">, </w:t>
      </w:r>
      <w:r>
        <w:rPr>
          <w:rFonts w:asciiTheme="minorEastAsia" w:eastAsiaTheme="minorEastAsia" w:hAnsiTheme="minorEastAsia" w:cstheme="minorEastAsia" w:hint="eastAsia"/>
        </w:rPr>
        <w:t>imagine theshockhisparentsfeltwhentheysawtheirfirstborn</w:t>
      </w:r>
      <w:r>
        <w:rPr>
          <w:rFonts w:asciiTheme="minorEastAsia" w:eastAsiaTheme="minorEastAsia" w:hAnsiTheme="minorEastAsia" w:cstheme="minorEastAsia" w:hint="eastAsia"/>
          <w:spacing w:val="-6"/>
        </w:rPr>
        <w:t xml:space="preserve">, </w:t>
      </w:r>
      <w:r>
        <w:rPr>
          <w:rFonts w:asciiTheme="minorEastAsia" w:eastAsiaTheme="minorEastAsia" w:hAnsiTheme="minorEastAsia" w:cstheme="minorEastAsia" w:hint="eastAsia"/>
        </w:rPr>
        <w:t>brandnewbabyboy</w:t>
      </w:r>
      <w:r>
        <w:rPr>
          <w:rFonts w:asciiTheme="minorEastAsia" w:eastAsiaTheme="minorEastAsia" w:hAnsiTheme="minorEastAsia" w:cstheme="minorEastAsia" w:hint="eastAsia"/>
          <w:spacing w:val="-8"/>
        </w:rPr>
        <w:t xml:space="preserve">, </w:t>
      </w:r>
      <w:r>
        <w:rPr>
          <w:rFonts w:asciiTheme="minorEastAsia" w:eastAsiaTheme="minorEastAsia" w:hAnsiTheme="minorEastAsia" w:cstheme="minorEastAsia" w:hint="eastAsia"/>
        </w:rPr>
        <w:t>only tofindhewaswhattheworldwouldconsiderimperfectandabnormal</w:t>
      </w:r>
      <w:r>
        <w:rPr>
          <w:rFonts w:asciiTheme="minorEastAsia" w:eastAsiaTheme="minorEastAsia" w:hAnsiTheme="minorEastAsia" w:cstheme="minorEastAsia" w:hint="eastAsia"/>
          <w:spacing w:val="-11"/>
        </w:rPr>
        <w:t xml:space="preserve">. </w:t>
      </w:r>
      <w:r>
        <w:rPr>
          <w:rFonts w:asciiTheme="minorEastAsia" w:eastAsiaTheme="minorEastAsia" w:hAnsiTheme="minorEastAsia" w:cstheme="minorEastAsia" w:hint="eastAsia"/>
        </w:rPr>
        <w:t>Howwouldtheir sonliveanormalhappylife</w:t>
      </w:r>
      <w:r>
        <w:rPr>
          <w:rFonts w:asciiTheme="minorEastAsia" w:eastAsiaTheme="minorEastAsia" w:hAnsiTheme="minorEastAsia" w:cstheme="minorEastAsia" w:hint="eastAsia"/>
          <w:spacing w:val="-7"/>
        </w:rPr>
        <w:t xml:space="preserve">? </w:t>
      </w:r>
      <w:r>
        <w:rPr>
          <w:rFonts w:asciiTheme="minorEastAsia" w:eastAsiaTheme="minorEastAsia" w:hAnsiTheme="minorEastAsia" w:cstheme="minorEastAsia" w:hint="eastAsia"/>
        </w:rPr>
        <w:t>Whatcouldheeverdoorbecomewhenlivingwithwhat theworldwouldseeassuchamassivedisability（严重残疾）</w:t>
      </w:r>
      <w:r>
        <w:rPr>
          <w:rFonts w:asciiTheme="minorEastAsia" w:eastAsiaTheme="minorEastAsia" w:hAnsiTheme="minorEastAsia" w:cstheme="minorEastAsia" w:hint="eastAsia"/>
          <w:spacing w:val="-10"/>
        </w:rPr>
        <w:t xml:space="preserve">? </w:t>
      </w:r>
      <w:r>
        <w:rPr>
          <w:rFonts w:asciiTheme="minorEastAsia" w:eastAsiaTheme="minorEastAsia" w:hAnsiTheme="minorEastAsia" w:cstheme="minorEastAsia" w:hint="eastAsia"/>
        </w:rPr>
        <w:t>(2)Littledidtheyor anyone know that this beautiful limbless baby would one day be someone whowould</w:t>
      </w:r>
    </w:p>
    <w:p w:rsidR="00C24999" w:rsidRDefault="00C24999">
      <w:pPr>
        <w:spacing w:line="278" w:lineRule="auto"/>
        <w:jc w:val="both"/>
        <w:rPr>
          <w:rFonts w:asciiTheme="minorEastAsia" w:eastAsiaTheme="minorEastAsia" w:hAnsiTheme="minorEastAsia" w:cstheme="minorEastAsia"/>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ind w:left="101"/>
        <w:rPr>
          <w:rFonts w:asciiTheme="minorEastAsia" w:eastAsiaTheme="minorEastAsia" w:hAnsiTheme="minorEastAsia" w:cstheme="minorEastAsia"/>
        </w:rPr>
      </w:pPr>
      <w:r>
        <w:rPr>
          <w:rFonts w:asciiTheme="minorEastAsia" w:eastAsiaTheme="minorEastAsia" w:hAnsiTheme="minorEastAsia" w:cstheme="minorEastAsia" w:hint="eastAsia"/>
        </w:rPr>
        <w:t>inspireandmotivatepeoplefromallwalksoflife,touchinglivesallovertheworld.</w:t>
      </w:r>
    </w:p>
    <w:p w:rsidR="00C24999" w:rsidRDefault="0005513D">
      <w:pPr>
        <w:pStyle w:val="2"/>
        <w:spacing w:before="43" w:line="240" w:lineRule="auto"/>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104"/>
        </w:numPr>
        <w:tabs>
          <w:tab w:val="left" w:pos="824"/>
        </w:tabs>
        <w:spacing w:line="278" w:lineRule="auto"/>
        <w:ind w:right="203"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Havinghadanuneventful（平凡的）pregnancyandnofamilyhistorytoexpect thiscondition</w:t>
      </w:r>
      <w:r>
        <w:rPr>
          <w:rFonts w:asciiTheme="minorEastAsia" w:eastAsiaTheme="minorEastAsia" w:hAnsiTheme="minorEastAsia" w:cstheme="minorEastAsia" w:hint="eastAsia"/>
          <w:spacing w:val="-5"/>
          <w:sz w:val="21"/>
        </w:rPr>
        <w:t xml:space="preserve">, </w:t>
      </w:r>
      <w:r>
        <w:rPr>
          <w:rFonts w:asciiTheme="minorEastAsia" w:eastAsiaTheme="minorEastAsia" w:hAnsiTheme="minorEastAsia" w:cstheme="minorEastAsia" w:hint="eastAsia"/>
          <w:sz w:val="21"/>
        </w:rPr>
        <w:t>imaginetheshockhisparentsfeltwhentheysawtheirfirstborn, brandnewbabyboy</w:t>
      </w:r>
      <w:r>
        <w:rPr>
          <w:rFonts w:asciiTheme="minorEastAsia" w:eastAsiaTheme="minorEastAsia" w:hAnsiTheme="minorEastAsia" w:cstheme="minorEastAsia" w:hint="eastAsia"/>
          <w:spacing w:val="-7"/>
          <w:sz w:val="21"/>
        </w:rPr>
        <w:t xml:space="preserve">, </w:t>
      </w:r>
      <w:r>
        <w:rPr>
          <w:rFonts w:asciiTheme="minorEastAsia" w:eastAsiaTheme="minorEastAsia" w:hAnsiTheme="minorEastAsia" w:cstheme="minorEastAsia" w:hint="eastAsia"/>
          <w:sz w:val="21"/>
        </w:rPr>
        <w:t>onlytofindhewaswhattheworldwouldconsiderimperfectand abnormal.</w:t>
      </w:r>
    </w:p>
    <w:p w:rsidR="00C24999" w:rsidRDefault="0005513D">
      <w:pPr>
        <w:pStyle w:val="a4"/>
        <w:numPr>
          <w:ilvl w:val="0"/>
          <w:numId w:val="105"/>
        </w:numPr>
        <w:tabs>
          <w:tab w:val="left" w:pos="942"/>
        </w:tabs>
        <w:spacing w:before="0" w:line="278" w:lineRule="auto"/>
        <w:ind w:right="21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657472" behindDoc="1" locked="0" layoutInCell="1" allowOverlap="1">
            <wp:simplePos x="0" y="0"/>
            <wp:positionH relativeFrom="page">
              <wp:posOffset>2157730</wp:posOffset>
            </wp:positionH>
            <wp:positionV relativeFrom="paragraph">
              <wp:posOffset>488950</wp:posOffset>
            </wp:positionV>
            <wp:extent cx="4257675" cy="5871845"/>
            <wp:effectExtent l="0" t="0" r="0" b="0"/>
            <wp:wrapNone/>
            <wp:docPr id="1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悬垂分词。建议换成：Havinghadanuneventfulpregnancyandnofamilyhistory to expect this condition, his parents felt great shock when they saw</w:t>
      </w:r>
      <w:r>
        <w:rPr>
          <w:rFonts w:asciiTheme="minorEastAsia" w:eastAsiaTheme="minorEastAsia" w:hAnsiTheme="minorEastAsia" w:cstheme="minorEastAsia" w:hint="eastAsia"/>
          <w:spacing w:val="1"/>
          <w:sz w:val="21"/>
        </w:rPr>
        <w:t xml:space="preserve"> …. </w:t>
      </w:r>
      <w:r>
        <w:rPr>
          <w:rFonts w:asciiTheme="minorEastAsia" w:eastAsiaTheme="minorEastAsia" w:hAnsiTheme="minorEastAsia" w:cstheme="minorEastAsia" w:hint="eastAsia"/>
          <w:sz w:val="21"/>
        </w:rPr>
        <w:t>Can you imagine theshock?</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以下是可以接受的悬垂分词形式：</w:t>
      </w:r>
    </w:p>
    <w:p w:rsidR="00C24999" w:rsidRDefault="0005513D">
      <w:pPr>
        <w:pStyle w:val="a3"/>
        <w:spacing w:line="278" w:lineRule="auto"/>
        <w:ind w:right="2934"/>
        <w:rPr>
          <w:rFonts w:asciiTheme="minorEastAsia" w:eastAsiaTheme="minorEastAsia" w:hAnsiTheme="minorEastAsia" w:cstheme="minorEastAsia"/>
        </w:rPr>
      </w:pPr>
      <w:r>
        <w:rPr>
          <w:rFonts w:asciiTheme="minorEastAsia" w:eastAsiaTheme="minorEastAsia" w:hAnsiTheme="minorEastAsia" w:cstheme="minorEastAsia" w:hint="eastAsia"/>
        </w:rPr>
        <w:t>Strictly speaking, nobody is allowed in here. Judging from his accent, he must be from the South.</w:t>
      </w:r>
    </w:p>
    <w:p w:rsidR="00C24999" w:rsidRDefault="0005513D">
      <w:pPr>
        <w:pStyle w:val="a3"/>
        <w:spacing w:before="0" w:line="278" w:lineRule="auto"/>
        <w:ind w:left="101" w:right="112" w:firstLine="420"/>
        <w:rPr>
          <w:rFonts w:asciiTheme="minorEastAsia" w:eastAsiaTheme="minorEastAsia" w:hAnsiTheme="minorEastAsia" w:cstheme="minorEastAsia"/>
        </w:rPr>
      </w:pPr>
      <w:r>
        <w:rPr>
          <w:rFonts w:asciiTheme="minorEastAsia" w:eastAsiaTheme="minorEastAsia" w:hAnsiTheme="minorEastAsia" w:cstheme="minorEastAsia" w:hint="eastAsia"/>
        </w:rPr>
        <w:t>经常这样用的分词(分词词组)有：frankly(broadly</w:t>
      </w:r>
      <w:r>
        <w:rPr>
          <w:rFonts w:asciiTheme="minorEastAsia" w:eastAsiaTheme="minorEastAsia" w:hAnsiTheme="minorEastAsia" w:cstheme="minorEastAsia" w:hint="eastAsia"/>
          <w:spacing w:val="-29"/>
        </w:rPr>
        <w:t xml:space="preserve">, </w:t>
      </w:r>
      <w:r>
        <w:rPr>
          <w:rFonts w:asciiTheme="minorEastAsia" w:eastAsiaTheme="minorEastAsia" w:hAnsiTheme="minorEastAsia" w:cstheme="minorEastAsia" w:hint="eastAsia"/>
        </w:rPr>
        <w:t>generally</w:t>
      </w:r>
      <w:r>
        <w:rPr>
          <w:rFonts w:asciiTheme="minorEastAsia" w:eastAsiaTheme="minorEastAsia" w:hAnsiTheme="minorEastAsia" w:cstheme="minorEastAsia" w:hint="eastAsia"/>
          <w:spacing w:val="-28"/>
        </w:rPr>
        <w:t xml:space="preserve">, </w:t>
      </w:r>
      <w:r>
        <w:rPr>
          <w:rFonts w:asciiTheme="minorEastAsia" w:eastAsiaTheme="minorEastAsia" w:hAnsiTheme="minorEastAsia" w:cstheme="minorEastAsia" w:hint="eastAsia"/>
        </w:rPr>
        <w:t>strictly</w:t>
      </w:r>
      <w:r>
        <w:rPr>
          <w:rFonts w:asciiTheme="minorEastAsia" w:eastAsiaTheme="minorEastAsia" w:hAnsiTheme="minorEastAsia" w:cstheme="minorEastAsia" w:hint="eastAsia"/>
          <w:spacing w:val="-19"/>
        </w:rPr>
        <w:t xml:space="preserve">…) </w:t>
      </w:r>
      <w:r>
        <w:rPr>
          <w:rFonts w:asciiTheme="minorEastAsia" w:eastAsiaTheme="minorEastAsia" w:hAnsiTheme="minorEastAsia" w:cstheme="minorEastAsia" w:hint="eastAsia"/>
        </w:rPr>
        <w:t>speaking, judging from / by…,talking about…,speaking of…等。</w:t>
      </w:r>
    </w:p>
    <w:p w:rsidR="00C24999" w:rsidRDefault="0005513D">
      <w:pPr>
        <w:pStyle w:val="a3"/>
        <w:spacing w:before="0" w:line="278" w:lineRule="auto"/>
        <w:ind w:left="101" w:right="219" w:firstLine="420"/>
        <w:rPr>
          <w:rFonts w:asciiTheme="minorEastAsia" w:eastAsiaTheme="minorEastAsia" w:hAnsiTheme="minorEastAsia" w:cstheme="minorEastAsia"/>
        </w:rPr>
      </w:pPr>
      <w:r>
        <w:rPr>
          <w:rFonts w:asciiTheme="minorEastAsia" w:eastAsiaTheme="minorEastAsia" w:hAnsiTheme="minorEastAsia" w:cstheme="minorEastAsia" w:hint="eastAsia"/>
        </w:rPr>
        <w:t>某些句子中作状语的分词的逻辑主语虽然不是句子的主语，但可能是句中的另外某一成分，对这样的句子也可以不认为是"悬垂分词"。课文中的这个句子属于这种情况。再如：</w:t>
      </w:r>
    </w:p>
    <w:p w:rsidR="00C24999" w:rsidRDefault="0005513D">
      <w:pPr>
        <w:pStyle w:val="a3"/>
        <w:spacing w:before="0" w:line="278" w:lineRule="auto"/>
        <w:ind w:left="101" w:right="221" w:firstLine="420"/>
        <w:rPr>
          <w:rFonts w:asciiTheme="minorEastAsia" w:eastAsiaTheme="minorEastAsia" w:hAnsiTheme="minorEastAsia" w:cstheme="minorEastAsia"/>
        </w:rPr>
      </w:pPr>
      <w:r>
        <w:rPr>
          <w:rFonts w:asciiTheme="minorEastAsia" w:eastAsiaTheme="minorEastAsia" w:hAnsiTheme="minorEastAsia" w:cstheme="minorEastAsia" w:hint="eastAsia"/>
        </w:rPr>
        <w:t>Seeing her health sinking rapidly, alarm clutched the father's heart. 她父亲看到她健康迅速恶化，很是惊慌。</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切记：该结构应慎用。</w:t>
      </w:r>
    </w:p>
    <w:p w:rsidR="00C24999" w:rsidRDefault="0005513D">
      <w:pPr>
        <w:pStyle w:val="a4"/>
        <w:numPr>
          <w:ilvl w:val="0"/>
          <w:numId w:val="105"/>
        </w:numPr>
        <w:tabs>
          <w:tab w:val="left" w:pos="923"/>
        </w:tabs>
        <w:spacing w:before="42" w:line="278" w:lineRule="auto"/>
        <w:ind w:right="219"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onlytofind</w:t>
      </w:r>
      <w:r>
        <w:rPr>
          <w:rFonts w:asciiTheme="minorEastAsia" w:eastAsiaTheme="minorEastAsia" w:hAnsiTheme="minorEastAsia" w:cstheme="minorEastAsia" w:hint="eastAsia"/>
          <w:spacing w:val="-3"/>
          <w:sz w:val="21"/>
        </w:rPr>
        <w:t xml:space="preserve">…不定式表示结果。不定式表结果时通常前面需要加 </w:t>
      </w:r>
      <w:r>
        <w:rPr>
          <w:rFonts w:asciiTheme="minorEastAsia" w:eastAsiaTheme="minorEastAsia" w:hAnsiTheme="minorEastAsia" w:cstheme="minorEastAsia" w:hint="eastAsia"/>
          <w:sz w:val="21"/>
        </w:rPr>
        <w:t>only,表示出乎意料的不希望看到的结果。例如：</w:t>
      </w:r>
    </w:p>
    <w:p w:rsidR="00C24999" w:rsidRDefault="0005513D">
      <w:pPr>
        <w:pStyle w:val="a3"/>
        <w:spacing w:before="0" w:line="278" w:lineRule="auto"/>
        <w:ind w:right="1464"/>
        <w:rPr>
          <w:rFonts w:asciiTheme="minorEastAsia" w:eastAsiaTheme="minorEastAsia" w:hAnsiTheme="minorEastAsia" w:cstheme="minorEastAsia"/>
        </w:rPr>
      </w:pPr>
      <w:r>
        <w:rPr>
          <w:rFonts w:asciiTheme="minorEastAsia" w:eastAsiaTheme="minorEastAsia" w:hAnsiTheme="minorEastAsia" w:cstheme="minorEastAsia" w:hint="eastAsia"/>
        </w:rPr>
        <w:t>They rushed to the cinema, only to find the tickets left at home. They hurried back home, only to find the door locked.</w:t>
      </w:r>
    </w:p>
    <w:p w:rsidR="00C24999" w:rsidRDefault="0005513D">
      <w:pPr>
        <w:pStyle w:val="a3"/>
        <w:spacing w:before="0" w:line="278" w:lineRule="auto"/>
        <w:ind w:left="101" w:right="213"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Theywenttothehospitalwithoutanydelay,onlytobetoldtheirbelovedgrandpa had already passedaway.</w:t>
      </w:r>
    </w:p>
    <w:p w:rsidR="00C24999" w:rsidRDefault="0005513D">
      <w:pPr>
        <w:pStyle w:val="a4"/>
        <w:numPr>
          <w:ilvl w:val="0"/>
          <w:numId w:val="105"/>
        </w:numPr>
        <w:tabs>
          <w:tab w:val="left" w:pos="942"/>
        </w:tabs>
        <w:spacing w:before="0" w:line="269" w:lineRule="exact"/>
        <w:ind w:left="941"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whattheworldwouldconsider</w:t>
      </w:r>
      <w:r>
        <w:rPr>
          <w:rFonts w:asciiTheme="minorEastAsia" w:eastAsiaTheme="minorEastAsia" w:hAnsiTheme="minorEastAsia" w:cstheme="minorEastAsia" w:hint="eastAsia"/>
          <w:spacing w:val="-12"/>
          <w:sz w:val="21"/>
        </w:rPr>
        <w:t xml:space="preserve"> 作插入语</w:t>
      </w:r>
    </w:p>
    <w:p w:rsidR="00C24999" w:rsidRDefault="0005513D">
      <w:pPr>
        <w:pStyle w:val="a4"/>
        <w:numPr>
          <w:ilvl w:val="0"/>
          <w:numId w:val="105"/>
        </w:numPr>
        <w:tabs>
          <w:tab w:val="left" w:pos="944"/>
        </w:tabs>
        <w:spacing w:before="42" w:line="278" w:lineRule="auto"/>
        <w:ind w:right="219"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w w:val="95"/>
          <w:sz w:val="21"/>
        </w:rPr>
        <w:t xml:space="preserve">译文：在经历了一段平静无事的孕期，而且没有任何家族病史预示的情况下，我们  </w:t>
      </w:r>
      <w:r>
        <w:rPr>
          <w:rFonts w:asciiTheme="minorEastAsia" w:eastAsiaTheme="minorEastAsia" w:hAnsiTheme="minorEastAsia" w:cstheme="minorEastAsia" w:hint="eastAsia"/>
          <w:sz w:val="21"/>
        </w:rPr>
        <w:t>可以想象得到当时他的父母看到这个刚出生的小男孩时会是多么地震惊，只知道他就是世人所说的缺陷和不正常。</w:t>
      </w:r>
    </w:p>
    <w:p w:rsidR="00C24999" w:rsidRDefault="0005513D">
      <w:pPr>
        <w:pStyle w:val="a4"/>
        <w:numPr>
          <w:ilvl w:val="0"/>
          <w:numId w:val="104"/>
        </w:numPr>
        <w:tabs>
          <w:tab w:val="left" w:pos="836"/>
        </w:tabs>
        <w:spacing w:before="0"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Little did they or anyone know that this beautiful limbless baby would one daybesomeonewhowouldinspireandmotivatepeoplefromallwalksoflife,touching lives all over theworld.</w:t>
      </w:r>
    </w:p>
    <w:p w:rsidR="00C24999" w:rsidRDefault="0005513D">
      <w:pPr>
        <w:pStyle w:val="a4"/>
        <w:numPr>
          <w:ilvl w:val="0"/>
          <w:numId w:val="106"/>
        </w:numPr>
        <w:tabs>
          <w:tab w:val="left" w:pos="942"/>
        </w:tabs>
        <w:spacing w:before="0" w:line="278" w:lineRule="auto"/>
        <w:ind w:right="217"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pacing w:val="-4"/>
          <w:sz w:val="21"/>
        </w:rPr>
        <w:t xml:space="preserve">否定词放在句首句子倒装，如 </w:t>
      </w:r>
      <w:r>
        <w:rPr>
          <w:rFonts w:asciiTheme="minorEastAsia" w:eastAsiaTheme="minorEastAsia" w:hAnsiTheme="minorEastAsia" w:cstheme="minorEastAsia" w:hint="eastAsia"/>
          <w:sz w:val="21"/>
        </w:rPr>
        <w:t>rarely</w:t>
      </w:r>
      <w:r>
        <w:rPr>
          <w:rFonts w:asciiTheme="minorEastAsia" w:eastAsiaTheme="minorEastAsia" w:hAnsiTheme="minorEastAsia" w:cstheme="minorEastAsia" w:hint="eastAsia"/>
          <w:spacing w:val="-11"/>
          <w:sz w:val="21"/>
        </w:rPr>
        <w:t xml:space="preserve">, </w:t>
      </w:r>
      <w:r>
        <w:rPr>
          <w:rFonts w:asciiTheme="minorEastAsia" w:eastAsiaTheme="minorEastAsia" w:hAnsiTheme="minorEastAsia" w:cstheme="minorEastAsia" w:hint="eastAsia"/>
          <w:sz w:val="21"/>
        </w:rPr>
        <w:t>seldom</w:t>
      </w:r>
      <w:r>
        <w:rPr>
          <w:rFonts w:asciiTheme="minorEastAsia" w:eastAsiaTheme="minorEastAsia" w:hAnsiTheme="minorEastAsia" w:cstheme="minorEastAsia" w:hint="eastAsia"/>
          <w:spacing w:val="-11"/>
          <w:sz w:val="21"/>
        </w:rPr>
        <w:t xml:space="preserve">, </w:t>
      </w:r>
      <w:r>
        <w:rPr>
          <w:rFonts w:asciiTheme="minorEastAsia" w:eastAsiaTheme="minorEastAsia" w:hAnsiTheme="minorEastAsia" w:cstheme="minorEastAsia" w:hint="eastAsia"/>
          <w:sz w:val="21"/>
        </w:rPr>
        <w:t>innocase</w:t>
      </w:r>
      <w:r>
        <w:rPr>
          <w:rFonts w:asciiTheme="minorEastAsia" w:eastAsiaTheme="minorEastAsia" w:hAnsiTheme="minorEastAsia" w:cstheme="minorEastAsia" w:hint="eastAsia"/>
          <w:spacing w:val="-11"/>
          <w:sz w:val="21"/>
        </w:rPr>
        <w:t xml:space="preserve">, </w:t>
      </w:r>
      <w:r>
        <w:rPr>
          <w:rFonts w:asciiTheme="minorEastAsia" w:eastAsiaTheme="minorEastAsia" w:hAnsiTheme="minorEastAsia" w:cstheme="minorEastAsia" w:hint="eastAsia"/>
          <w:sz w:val="21"/>
        </w:rPr>
        <w:t>bynomeans</w:t>
      </w:r>
      <w:r>
        <w:rPr>
          <w:rFonts w:asciiTheme="minorEastAsia" w:eastAsiaTheme="minorEastAsia" w:hAnsiTheme="minorEastAsia" w:cstheme="minorEastAsia" w:hint="eastAsia"/>
          <w:spacing w:val="-11"/>
          <w:sz w:val="21"/>
        </w:rPr>
        <w:t xml:space="preserve">, </w:t>
      </w:r>
      <w:r>
        <w:rPr>
          <w:rFonts w:asciiTheme="minorEastAsia" w:eastAsiaTheme="minorEastAsia" w:hAnsiTheme="minorEastAsia" w:cstheme="minorEastAsia" w:hint="eastAsia"/>
          <w:sz w:val="21"/>
        </w:rPr>
        <w:t>little, hardly</w:t>
      </w:r>
      <w:r>
        <w:rPr>
          <w:rFonts w:asciiTheme="minorEastAsia" w:eastAsiaTheme="minorEastAsia" w:hAnsiTheme="minorEastAsia" w:cstheme="minorEastAsia" w:hint="eastAsia"/>
          <w:spacing w:val="-19"/>
          <w:sz w:val="21"/>
        </w:rPr>
        <w:t xml:space="preserve"> 等。</w:t>
      </w:r>
    </w:p>
    <w:p w:rsidR="00C24999" w:rsidRDefault="0005513D">
      <w:pPr>
        <w:pStyle w:val="a4"/>
        <w:numPr>
          <w:ilvl w:val="0"/>
          <w:numId w:val="106"/>
        </w:numPr>
        <w:tabs>
          <w:tab w:val="left" w:pos="944"/>
        </w:tabs>
        <w:spacing w:before="0" w:line="278" w:lineRule="auto"/>
        <w:ind w:right="219"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who wouldinspire andmotivate peoplefrom allwalksoflife</w:t>
      </w:r>
      <w:r>
        <w:rPr>
          <w:rFonts w:asciiTheme="minorEastAsia" w:eastAsiaTheme="minorEastAsia" w:hAnsiTheme="minorEastAsia" w:cstheme="minorEastAsia" w:hint="eastAsia"/>
          <w:spacing w:val="-6"/>
          <w:sz w:val="21"/>
        </w:rPr>
        <w:t xml:space="preserve"> 定语从句，先</w:t>
      </w:r>
      <w:r>
        <w:rPr>
          <w:rFonts w:asciiTheme="minorEastAsia" w:eastAsiaTheme="minorEastAsia" w:hAnsiTheme="minorEastAsia" w:cstheme="minorEastAsia" w:hint="eastAsia"/>
          <w:spacing w:val="-18"/>
          <w:sz w:val="21"/>
        </w:rPr>
        <w:t xml:space="preserve">行词是 </w:t>
      </w:r>
      <w:r>
        <w:rPr>
          <w:rFonts w:asciiTheme="minorEastAsia" w:eastAsiaTheme="minorEastAsia" w:hAnsiTheme="minorEastAsia" w:cstheme="minorEastAsia" w:hint="eastAsia"/>
          <w:sz w:val="21"/>
        </w:rPr>
        <w:t>someone。</w:t>
      </w:r>
    </w:p>
    <w:p w:rsidR="00C24999" w:rsidRDefault="0005513D">
      <w:pPr>
        <w:pStyle w:val="a4"/>
        <w:numPr>
          <w:ilvl w:val="0"/>
          <w:numId w:val="106"/>
        </w:numPr>
        <w:tabs>
          <w:tab w:val="left" w:pos="920"/>
        </w:tabs>
        <w:spacing w:before="0" w:line="278" w:lineRule="auto"/>
        <w:ind w:right="21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touchinglivesallovertheworld</w:t>
      </w:r>
      <w:r>
        <w:rPr>
          <w:rFonts w:asciiTheme="minorEastAsia" w:eastAsiaTheme="minorEastAsia" w:hAnsiTheme="minorEastAsia" w:cstheme="minorEastAsia" w:hint="eastAsia"/>
          <w:spacing w:val="-5"/>
          <w:sz w:val="21"/>
        </w:rPr>
        <w:t xml:space="preserve"> 现在分词作状语，修饰 </w:t>
      </w:r>
      <w:r>
        <w:rPr>
          <w:rFonts w:asciiTheme="minorEastAsia" w:eastAsiaTheme="minorEastAsia" w:hAnsiTheme="minorEastAsia" w:cstheme="minorEastAsia" w:hint="eastAsia"/>
          <w:sz w:val="21"/>
        </w:rPr>
        <w:t>inspireandmotivate people。</w:t>
      </w:r>
    </w:p>
    <w:p w:rsidR="00C24999" w:rsidRDefault="0005513D">
      <w:pPr>
        <w:pStyle w:val="a4"/>
        <w:numPr>
          <w:ilvl w:val="0"/>
          <w:numId w:val="106"/>
        </w:numPr>
        <w:tabs>
          <w:tab w:val="left" w:pos="944"/>
        </w:tabs>
        <w:spacing w:before="0" w:line="278" w:lineRule="auto"/>
        <w:ind w:right="219"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w w:val="95"/>
          <w:sz w:val="21"/>
        </w:rPr>
        <w:t xml:space="preserve">译文：当时他们不知道而且也没有任何一个人知道，这个漂亮的无手足的小男孩有  </w:t>
      </w:r>
      <w:r>
        <w:rPr>
          <w:rFonts w:asciiTheme="minorEastAsia" w:eastAsiaTheme="minorEastAsia" w:hAnsiTheme="minorEastAsia" w:cstheme="minorEastAsia" w:hint="eastAsia"/>
          <w:sz w:val="21"/>
        </w:rPr>
        <w:t>一天会启发激励社会各阶层的人，并且感动全世界的人们。</w:t>
      </w:r>
    </w:p>
    <w:p w:rsidR="00C24999" w:rsidRDefault="0005513D">
      <w:pPr>
        <w:pStyle w:val="a3"/>
        <w:spacing w:before="0" w:line="278" w:lineRule="auto"/>
        <w:ind w:left="101" w:right="203"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spacing w:val="-1"/>
        </w:rPr>
        <w:t xml:space="preserve">③ </w:t>
      </w:r>
      <w:r>
        <w:rPr>
          <w:rFonts w:asciiTheme="minorEastAsia" w:eastAsiaTheme="minorEastAsia" w:hAnsiTheme="minorEastAsia" w:cstheme="minorEastAsia" w:hint="eastAsia"/>
        </w:rPr>
        <w:t>AsNickgrewuphelearnedtodealwithhisdisabilityandstartedtobeable to do more and more things on his own. He adapted to his situation and found ways to accomplish tasks that most people could only do by using their limbs, such as cleaningteeth</w:t>
      </w:r>
      <w:r>
        <w:rPr>
          <w:rFonts w:asciiTheme="minorEastAsia" w:eastAsiaTheme="minorEastAsia" w:hAnsiTheme="minorEastAsia" w:cstheme="minorEastAsia" w:hint="eastAsia"/>
          <w:spacing w:val="-5"/>
        </w:rPr>
        <w:t xml:space="preserve">, </w:t>
      </w:r>
      <w:r>
        <w:rPr>
          <w:rFonts w:asciiTheme="minorEastAsia" w:eastAsiaTheme="minorEastAsia" w:hAnsiTheme="minorEastAsia" w:cstheme="minorEastAsia" w:hint="eastAsia"/>
        </w:rPr>
        <w:t>brushinghair</w:t>
      </w:r>
      <w:r>
        <w:rPr>
          <w:rFonts w:asciiTheme="minorEastAsia" w:eastAsiaTheme="minorEastAsia" w:hAnsiTheme="minorEastAsia" w:cstheme="minorEastAsia" w:hint="eastAsia"/>
          <w:spacing w:val="-6"/>
        </w:rPr>
        <w:t xml:space="preserve">, </w:t>
      </w:r>
      <w:r>
        <w:rPr>
          <w:rFonts w:asciiTheme="minorEastAsia" w:eastAsiaTheme="minorEastAsia" w:hAnsiTheme="minorEastAsia" w:cstheme="minorEastAsia" w:hint="eastAsia"/>
        </w:rPr>
        <w:t>typingonacomputer</w:t>
      </w:r>
      <w:r>
        <w:rPr>
          <w:rFonts w:asciiTheme="minorEastAsia" w:eastAsiaTheme="minorEastAsia" w:hAnsiTheme="minorEastAsia" w:cstheme="minorEastAsia" w:hint="eastAsia"/>
          <w:spacing w:val="-6"/>
        </w:rPr>
        <w:t xml:space="preserve">, </w:t>
      </w:r>
      <w:r>
        <w:rPr>
          <w:rFonts w:asciiTheme="minorEastAsia" w:eastAsiaTheme="minorEastAsia" w:hAnsiTheme="minorEastAsia" w:cstheme="minorEastAsia" w:hint="eastAsia"/>
        </w:rPr>
        <w:t>swimming</w:t>
      </w:r>
      <w:r>
        <w:rPr>
          <w:rFonts w:asciiTheme="minorEastAsia" w:eastAsiaTheme="minorEastAsia" w:hAnsiTheme="minorEastAsia" w:cstheme="minorEastAsia" w:hint="eastAsia"/>
          <w:spacing w:val="-5"/>
        </w:rPr>
        <w:t xml:space="preserve">, </w:t>
      </w:r>
      <w:r>
        <w:rPr>
          <w:rFonts w:asciiTheme="minorEastAsia" w:eastAsiaTheme="minorEastAsia" w:hAnsiTheme="minorEastAsia" w:cstheme="minorEastAsia" w:hint="eastAsia"/>
        </w:rPr>
        <w:t>playingsports</w:t>
      </w:r>
      <w:r>
        <w:rPr>
          <w:rFonts w:asciiTheme="minorEastAsia" w:eastAsiaTheme="minorEastAsia" w:hAnsiTheme="minorEastAsia" w:cstheme="minorEastAsia" w:hint="eastAsia"/>
          <w:spacing w:val="-7"/>
        </w:rPr>
        <w:t xml:space="preserve">, </w:t>
      </w:r>
      <w:r>
        <w:rPr>
          <w:rFonts w:asciiTheme="minorEastAsia" w:eastAsiaTheme="minorEastAsia" w:hAnsiTheme="minorEastAsia" w:cstheme="minorEastAsia" w:hint="eastAsia"/>
        </w:rPr>
        <w:t>and muchmore</w:t>
      </w:r>
      <w:r>
        <w:rPr>
          <w:rFonts w:asciiTheme="minorEastAsia" w:eastAsiaTheme="minorEastAsia" w:hAnsiTheme="minorEastAsia" w:cstheme="minorEastAsia" w:hint="eastAsia"/>
          <w:spacing w:val="-7"/>
        </w:rPr>
        <w:t xml:space="preserve">. </w:t>
      </w:r>
      <w:r>
        <w:rPr>
          <w:rFonts w:asciiTheme="minorEastAsia" w:eastAsiaTheme="minorEastAsia" w:hAnsiTheme="minorEastAsia" w:cstheme="minorEastAsia" w:hint="eastAsia"/>
        </w:rPr>
        <w:t>Astimewentby</w:t>
      </w:r>
      <w:r>
        <w:rPr>
          <w:rFonts w:asciiTheme="minorEastAsia" w:eastAsiaTheme="minorEastAsia" w:hAnsiTheme="minorEastAsia" w:cstheme="minorEastAsia" w:hint="eastAsia"/>
          <w:spacing w:val="-8"/>
        </w:rPr>
        <w:t xml:space="preserve">, </w:t>
      </w:r>
      <w:r>
        <w:rPr>
          <w:rFonts w:asciiTheme="minorEastAsia" w:eastAsiaTheme="minorEastAsia" w:hAnsiTheme="minorEastAsia" w:cstheme="minorEastAsia" w:hint="eastAsia"/>
        </w:rPr>
        <w:t>Nickbegantoembracehissituationandachievegreater things.（承上启下句）IngradesevenNickwaselectedcaptainofhisschoolandworked</w:t>
      </w:r>
    </w:p>
    <w:p w:rsidR="00C24999" w:rsidRDefault="00C24999">
      <w:pPr>
        <w:spacing w:line="278" w:lineRule="auto"/>
        <w:jc w:val="both"/>
        <w:rPr>
          <w:rFonts w:asciiTheme="minorEastAsia" w:eastAsiaTheme="minorEastAsia" w:hAnsiTheme="minorEastAsia" w:cstheme="minorEastAsia"/>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line="278" w:lineRule="auto"/>
        <w:ind w:left="101" w:right="213"/>
        <w:jc w:val="both"/>
        <w:rPr>
          <w:rFonts w:asciiTheme="minorEastAsia" w:eastAsiaTheme="minorEastAsia" w:hAnsiTheme="minorEastAsia" w:cstheme="minorEastAsia"/>
        </w:rPr>
      </w:pPr>
      <w:r>
        <w:rPr>
          <w:rFonts w:asciiTheme="minorEastAsia" w:eastAsiaTheme="minorEastAsia" w:hAnsiTheme="minorEastAsia" w:cstheme="minorEastAsia" w:hint="eastAsia"/>
        </w:rPr>
        <w:t>withthestudentcouncil（考生会）onvariousfund-raisingeventsforlocalcharities and disabilitycampaigns.</w:t>
      </w:r>
    </w:p>
    <w:p w:rsidR="00C24999" w:rsidRDefault="0005513D">
      <w:pPr>
        <w:pStyle w:val="a3"/>
        <w:spacing w:before="0" w:line="278" w:lineRule="auto"/>
        <w:ind w:left="101" w:right="208"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659520" behindDoc="1" locked="0" layoutInCell="1" allowOverlap="1">
            <wp:simplePos x="0" y="0"/>
            <wp:positionH relativeFrom="page">
              <wp:posOffset>2157730</wp:posOffset>
            </wp:positionH>
            <wp:positionV relativeFrom="paragraph">
              <wp:posOffset>1281430</wp:posOffset>
            </wp:positionV>
            <wp:extent cx="4257675" cy="5871845"/>
            <wp:effectExtent l="0" t="0" r="0" b="0"/>
            <wp:wrapNone/>
            <wp:docPr id="1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pacing w:val="-1"/>
        </w:rPr>
        <w:t xml:space="preserve">④ </w:t>
      </w:r>
      <w:r>
        <w:rPr>
          <w:rFonts w:asciiTheme="minorEastAsia" w:eastAsiaTheme="minorEastAsia" w:hAnsiTheme="minorEastAsia" w:cstheme="minorEastAsia" w:hint="eastAsia"/>
        </w:rPr>
        <w:t>AfterschoolNickwentonwithfurtherstudyandobtainedadoublebachelor degreemajoringinaccountingandfinancialplanning</w:t>
      </w:r>
      <w:r>
        <w:rPr>
          <w:rFonts w:asciiTheme="minorEastAsia" w:eastAsiaTheme="minorEastAsia" w:hAnsiTheme="minorEastAsia" w:cstheme="minorEastAsia" w:hint="eastAsia"/>
          <w:spacing w:val="-13"/>
        </w:rPr>
        <w:t xml:space="preserve">. </w:t>
      </w:r>
      <w:r>
        <w:rPr>
          <w:rFonts w:asciiTheme="minorEastAsia" w:eastAsiaTheme="minorEastAsia" w:hAnsiTheme="minorEastAsia" w:cstheme="minorEastAsia" w:hint="eastAsia"/>
        </w:rPr>
        <w:t>Bytheageof19</w:t>
      </w:r>
      <w:r>
        <w:rPr>
          <w:rFonts w:asciiTheme="minorEastAsia" w:eastAsiaTheme="minorEastAsia" w:hAnsiTheme="minorEastAsia" w:cstheme="minorEastAsia" w:hint="eastAsia"/>
          <w:spacing w:val="-13"/>
        </w:rPr>
        <w:t xml:space="preserve">, </w:t>
      </w:r>
      <w:r>
        <w:rPr>
          <w:rFonts w:asciiTheme="minorEastAsia" w:eastAsiaTheme="minorEastAsia" w:hAnsiTheme="minorEastAsia" w:cstheme="minorEastAsia" w:hint="eastAsia"/>
        </w:rPr>
        <w:t>Nickstarted tofulfillhisdreamofencouragingothersbysharinghisstorythroughmotivational speaking（励志演讲）. Hefound thepurposeof hisexistence</w:t>
      </w:r>
      <w:r>
        <w:rPr>
          <w:rFonts w:asciiTheme="minorEastAsia" w:eastAsiaTheme="minorEastAsia" w:hAnsiTheme="minorEastAsia" w:cstheme="minorEastAsia" w:hint="eastAsia"/>
          <w:spacing w:val="-1"/>
        </w:rPr>
        <w:t xml:space="preserve">, </w:t>
      </w:r>
      <w:r>
        <w:rPr>
          <w:rFonts w:asciiTheme="minorEastAsia" w:eastAsiaTheme="minorEastAsia" w:hAnsiTheme="minorEastAsia" w:cstheme="minorEastAsia" w:hint="eastAsia"/>
        </w:rPr>
        <w:t>and alsothepurpose of his circumstance. Nick wholeheartedly believes that there is a purpose in each of the struggles we encounter in our lives and that our attitude towards those struggles can be the single most effective factor in overcomingthem.</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spacing w:val="-1"/>
        </w:rPr>
        <w:t xml:space="preserve">⑤ </w:t>
      </w:r>
      <w:r>
        <w:rPr>
          <w:rFonts w:asciiTheme="minorEastAsia" w:eastAsiaTheme="minorEastAsia" w:hAnsiTheme="minorEastAsia" w:cstheme="minorEastAsia" w:hint="eastAsia"/>
        </w:rPr>
        <w:t>Nowat27yearsold</w:t>
      </w:r>
      <w:r>
        <w:rPr>
          <w:rFonts w:asciiTheme="minorEastAsia" w:eastAsiaTheme="minorEastAsia" w:hAnsiTheme="minorEastAsia" w:cstheme="minorEastAsia" w:hint="eastAsia"/>
          <w:spacing w:val="-9"/>
        </w:rPr>
        <w:t xml:space="preserve">, </w:t>
      </w:r>
      <w:r>
        <w:rPr>
          <w:rFonts w:asciiTheme="minorEastAsia" w:eastAsiaTheme="minorEastAsia" w:hAnsiTheme="minorEastAsia" w:cstheme="minorEastAsia" w:hint="eastAsia"/>
        </w:rPr>
        <w:t>thislimblessyoungmanhasaccomplishedmorethanmost peopleeventwicehisage</w:t>
      </w:r>
      <w:r>
        <w:rPr>
          <w:rFonts w:asciiTheme="minorEastAsia" w:eastAsiaTheme="minorEastAsia" w:hAnsiTheme="minorEastAsia" w:cstheme="minorEastAsia" w:hint="eastAsia"/>
          <w:spacing w:val="-25"/>
        </w:rPr>
        <w:t xml:space="preserve">. </w:t>
      </w:r>
      <w:r>
        <w:rPr>
          <w:rFonts w:asciiTheme="minorEastAsia" w:eastAsiaTheme="minorEastAsia" w:hAnsiTheme="minorEastAsia" w:cstheme="minorEastAsia" w:hint="eastAsia"/>
        </w:rPr>
        <w:t>NickrecentlymadethemassivemovefromBrisbane</w:t>
      </w:r>
      <w:r>
        <w:rPr>
          <w:rFonts w:asciiTheme="minorEastAsia" w:eastAsiaTheme="minorEastAsia" w:hAnsiTheme="minorEastAsia" w:cstheme="minorEastAsia" w:hint="eastAsia"/>
          <w:spacing w:val="-24"/>
        </w:rPr>
        <w:t xml:space="preserve">, </w:t>
      </w:r>
      <w:r>
        <w:rPr>
          <w:rFonts w:asciiTheme="minorEastAsia" w:eastAsiaTheme="minorEastAsia" w:hAnsiTheme="minorEastAsia" w:cstheme="minorEastAsia" w:hint="eastAsia"/>
        </w:rPr>
        <w:t xml:space="preserve">Australia to California, USA, where he is the president of an international non-profit </w:t>
      </w:r>
      <w:r>
        <w:rPr>
          <w:rFonts w:asciiTheme="minorEastAsia" w:eastAsiaTheme="minorEastAsia" w:hAnsiTheme="minorEastAsia" w:cstheme="minorEastAsia" w:hint="eastAsia"/>
          <w:spacing w:val="2"/>
        </w:rPr>
        <w:t>organization（</w:t>
      </w:r>
      <w:r>
        <w:rPr>
          <w:rFonts w:asciiTheme="minorEastAsia" w:eastAsiaTheme="minorEastAsia" w:hAnsiTheme="minorEastAsia" w:cstheme="minorEastAsia" w:hint="eastAsia"/>
          <w:spacing w:val="14"/>
        </w:rPr>
        <w:t>非盈利组织</w:t>
      </w:r>
      <w:r>
        <w:rPr>
          <w:rFonts w:asciiTheme="minorEastAsia" w:eastAsiaTheme="minorEastAsia" w:hAnsiTheme="minorEastAsia" w:cstheme="minorEastAsia" w:hint="eastAsia"/>
          <w:spacing w:val="7"/>
        </w:rPr>
        <w:t>）</w:t>
      </w:r>
      <w:r>
        <w:rPr>
          <w:rFonts w:asciiTheme="minorEastAsia" w:eastAsiaTheme="minorEastAsia" w:hAnsiTheme="minorEastAsia" w:cstheme="minorEastAsia" w:hint="eastAsia"/>
          <w:spacing w:val="8"/>
        </w:rPr>
        <w:t xml:space="preserve">, </w:t>
      </w:r>
      <w:r>
        <w:rPr>
          <w:rFonts w:asciiTheme="minorEastAsia" w:eastAsiaTheme="minorEastAsia" w:hAnsiTheme="minorEastAsia" w:cstheme="minorEastAsia" w:hint="eastAsia"/>
        </w:rPr>
        <w:t>andalsohashisownmotivationalspeakingcompany, AttitudeIsAltitude</w:t>
      </w:r>
      <w:r>
        <w:rPr>
          <w:rFonts w:asciiTheme="minorEastAsia" w:eastAsiaTheme="minorEastAsia" w:hAnsiTheme="minorEastAsia" w:cstheme="minorEastAsia" w:hint="eastAsia"/>
          <w:spacing w:val="-7"/>
        </w:rPr>
        <w:t xml:space="preserve">. </w:t>
      </w:r>
      <w:r>
        <w:rPr>
          <w:rFonts w:asciiTheme="minorEastAsia" w:eastAsiaTheme="minorEastAsia" w:hAnsiTheme="minorEastAsia" w:cstheme="minorEastAsia" w:hint="eastAsia"/>
        </w:rPr>
        <w:t>Sincehisfirstmotivationalspeakingengagement（演讲）back whenhewas19</w:t>
      </w:r>
      <w:r>
        <w:rPr>
          <w:rFonts w:asciiTheme="minorEastAsia" w:eastAsiaTheme="minorEastAsia" w:hAnsiTheme="minorEastAsia" w:cstheme="minorEastAsia" w:hint="eastAsia"/>
          <w:spacing w:val="-9"/>
        </w:rPr>
        <w:t xml:space="preserve">, </w:t>
      </w:r>
      <w:r>
        <w:rPr>
          <w:rFonts w:asciiTheme="minorEastAsia" w:eastAsiaTheme="minorEastAsia" w:hAnsiTheme="minorEastAsia" w:cstheme="minorEastAsia" w:hint="eastAsia"/>
        </w:rPr>
        <w:t>Nickhastraveledaroundtheworld</w:t>
      </w:r>
      <w:r>
        <w:rPr>
          <w:rFonts w:asciiTheme="minorEastAsia" w:eastAsiaTheme="minorEastAsia" w:hAnsiTheme="minorEastAsia" w:cstheme="minorEastAsia" w:hint="eastAsia"/>
          <w:spacing w:val="-7"/>
        </w:rPr>
        <w:t xml:space="preserve">, </w:t>
      </w:r>
      <w:r>
        <w:rPr>
          <w:rFonts w:asciiTheme="minorEastAsia" w:eastAsiaTheme="minorEastAsia" w:hAnsiTheme="minorEastAsia" w:cstheme="minorEastAsia" w:hint="eastAsia"/>
        </w:rPr>
        <w:t>sharinghisstorywithmillions ofpeople</w:t>
      </w:r>
      <w:r>
        <w:rPr>
          <w:rFonts w:asciiTheme="minorEastAsia" w:eastAsiaTheme="minorEastAsia" w:hAnsiTheme="minorEastAsia" w:cstheme="minorEastAsia" w:hint="eastAsia"/>
          <w:spacing w:val="-18"/>
        </w:rPr>
        <w:t xml:space="preserve">, </w:t>
      </w:r>
      <w:r>
        <w:rPr>
          <w:rFonts w:asciiTheme="minorEastAsia" w:eastAsiaTheme="minorEastAsia" w:hAnsiTheme="minorEastAsia" w:cstheme="minorEastAsia" w:hint="eastAsia"/>
        </w:rPr>
        <w:t>speakingtoarangeofdifferentgroupssuchasstudents</w:t>
      </w:r>
      <w:r>
        <w:rPr>
          <w:rFonts w:asciiTheme="minorEastAsia" w:eastAsiaTheme="minorEastAsia" w:hAnsiTheme="minorEastAsia" w:cstheme="minorEastAsia" w:hint="eastAsia"/>
          <w:spacing w:val="-17"/>
        </w:rPr>
        <w:t xml:space="preserve">, </w:t>
      </w:r>
      <w:r>
        <w:rPr>
          <w:rFonts w:asciiTheme="minorEastAsia" w:eastAsiaTheme="minorEastAsia" w:hAnsiTheme="minorEastAsia" w:cstheme="minorEastAsia" w:hint="eastAsia"/>
        </w:rPr>
        <w:t>teachers</w:t>
      </w:r>
      <w:r>
        <w:rPr>
          <w:rFonts w:asciiTheme="minorEastAsia" w:eastAsiaTheme="minorEastAsia" w:hAnsiTheme="minorEastAsia" w:cstheme="minorEastAsia" w:hint="eastAsia"/>
          <w:spacing w:val="-16"/>
        </w:rPr>
        <w:t xml:space="preserve">, </w:t>
      </w:r>
      <w:r>
        <w:rPr>
          <w:rFonts w:asciiTheme="minorEastAsia" w:eastAsiaTheme="minorEastAsia" w:hAnsiTheme="minorEastAsia" w:cstheme="minorEastAsia" w:hint="eastAsia"/>
        </w:rPr>
        <w:t>youth, businessmenandwomen</w:t>
      </w:r>
      <w:r>
        <w:rPr>
          <w:rFonts w:asciiTheme="minorEastAsia" w:eastAsiaTheme="minorEastAsia" w:hAnsiTheme="minorEastAsia" w:cstheme="minorEastAsia" w:hint="eastAsia"/>
          <w:spacing w:val="-16"/>
        </w:rPr>
        <w:t xml:space="preserve">, </w:t>
      </w:r>
      <w:r>
        <w:rPr>
          <w:rFonts w:asciiTheme="minorEastAsia" w:eastAsiaTheme="minorEastAsia" w:hAnsiTheme="minorEastAsia" w:cstheme="minorEastAsia" w:hint="eastAsia"/>
        </w:rPr>
        <w:t>entrepreneurs</w:t>
      </w:r>
      <w:r>
        <w:rPr>
          <w:rFonts w:asciiTheme="minorEastAsia" w:eastAsiaTheme="minorEastAsia" w:hAnsiTheme="minorEastAsia" w:cstheme="minorEastAsia" w:hint="eastAsia"/>
          <w:spacing w:val="-16"/>
        </w:rPr>
        <w:t xml:space="preserve">, </w:t>
      </w:r>
      <w:r>
        <w:rPr>
          <w:rFonts w:asciiTheme="minorEastAsia" w:eastAsiaTheme="minorEastAsia" w:hAnsiTheme="minorEastAsia" w:cstheme="minorEastAsia" w:hint="eastAsia"/>
        </w:rPr>
        <w:t>andchurchcongregationsofallsizes</w:t>
      </w:r>
      <w:r>
        <w:rPr>
          <w:rFonts w:asciiTheme="minorEastAsia" w:eastAsiaTheme="minorEastAsia" w:hAnsiTheme="minorEastAsia" w:cstheme="minorEastAsia" w:hint="eastAsia"/>
          <w:spacing w:val="-15"/>
        </w:rPr>
        <w:t xml:space="preserve">. </w:t>
      </w:r>
      <w:r>
        <w:rPr>
          <w:rFonts w:asciiTheme="minorEastAsia" w:eastAsiaTheme="minorEastAsia" w:hAnsiTheme="minorEastAsia" w:cstheme="minorEastAsia" w:hint="eastAsia"/>
        </w:rPr>
        <w:t>People askNick</w:t>
      </w:r>
      <w:r>
        <w:rPr>
          <w:rFonts w:asciiTheme="minorEastAsia" w:eastAsiaTheme="minorEastAsia" w:hAnsiTheme="minorEastAsia" w:cstheme="minorEastAsia" w:hint="eastAsia"/>
          <w:spacing w:val="-12"/>
        </w:rPr>
        <w:t xml:space="preserve">, </w:t>
      </w:r>
      <w:r>
        <w:rPr>
          <w:rFonts w:asciiTheme="minorEastAsia" w:eastAsiaTheme="minorEastAsia" w:hAnsiTheme="minorEastAsia" w:cstheme="minorEastAsia" w:hint="eastAsia"/>
        </w:rPr>
        <w:t>"Howcanyousmile?</w:t>
      </w:r>
      <w:r>
        <w:rPr>
          <w:rFonts w:asciiTheme="minorEastAsia" w:eastAsiaTheme="minorEastAsia" w:hAnsiTheme="minorEastAsia" w:cstheme="minorEastAsia" w:hint="eastAsia"/>
          <w:spacing w:val="-12"/>
        </w:rPr>
        <w:t>"</w:t>
      </w:r>
      <w:r>
        <w:rPr>
          <w:rFonts w:asciiTheme="minorEastAsia" w:eastAsiaTheme="minorEastAsia" w:hAnsiTheme="minorEastAsia" w:cstheme="minorEastAsia" w:hint="eastAsia"/>
        </w:rPr>
        <w:t>(3)Thentheyrealizethere'sgottobesomethingmore tolifethanmeetstheeyeifaguywithoutarmsandlegsislivingafullerlife.</w:t>
      </w:r>
    </w:p>
    <w:p w:rsidR="00C24999" w:rsidRDefault="0005513D">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104"/>
        </w:numPr>
        <w:tabs>
          <w:tab w:val="left" w:pos="815"/>
        </w:tabs>
        <w:spacing w:before="42" w:line="278" w:lineRule="auto"/>
        <w:ind w:right="205"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Thentheyrealizethere'sgottobesomethingmoretolifethanmeetstheeye if a guy without arms and legs is living a fullerlife.</w:t>
      </w:r>
    </w:p>
    <w:p w:rsidR="00C24999" w:rsidRDefault="0005513D">
      <w:pPr>
        <w:pStyle w:val="a4"/>
        <w:numPr>
          <w:ilvl w:val="0"/>
          <w:numId w:val="107"/>
        </w:numPr>
        <w:tabs>
          <w:tab w:val="left" w:pos="942"/>
        </w:tabs>
        <w:spacing w:before="0" w:line="269" w:lineRule="exact"/>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Thereissomethingto/insth</w:t>
      </w:r>
      <w:r>
        <w:rPr>
          <w:rFonts w:asciiTheme="minorEastAsia" w:eastAsiaTheme="minorEastAsia" w:hAnsiTheme="minorEastAsia" w:cstheme="minorEastAsia" w:hint="eastAsia"/>
          <w:spacing w:val="-1"/>
          <w:sz w:val="21"/>
        </w:rPr>
        <w:t>. ……有意义，有道理</w:t>
      </w:r>
    </w:p>
    <w:p w:rsidR="00C24999" w:rsidRDefault="0005513D">
      <w:pPr>
        <w:pStyle w:val="a4"/>
        <w:numPr>
          <w:ilvl w:val="0"/>
          <w:numId w:val="107"/>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liveafulllife</w:t>
      </w:r>
      <w:r>
        <w:rPr>
          <w:rFonts w:asciiTheme="minorEastAsia" w:eastAsiaTheme="minorEastAsia" w:hAnsiTheme="minorEastAsia" w:cstheme="minorEastAsia" w:hint="eastAsia"/>
          <w:spacing w:val="-1"/>
          <w:sz w:val="21"/>
        </w:rPr>
        <w:t xml:space="preserve"> 生活充实</w:t>
      </w:r>
    </w:p>
    <w:p w:rsidR="00C24999" w:rsidRDefault="0005513D">
      <w:pPr>
        <w:pStyle w:val="a4"/>
        <w:numPr>
          <w:ilvl w:val="0"/>
          <w:numId w:val="107"/>
        </w:numPr>
        <w:tabs>
          <w:tab w:val="left" w:pos="944"/>
        </w:tabs>
        <w:spacing w:line="278" w:lineRule="auto"/>
        <w:ind w:left="101" w:right="219"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w w:val="95"/>
          <w:sz w:val="21"/>
        </w:rPr>
        <w:t xml:space="preserve">译文：接着他们意识到，如果一个没有四肢的人过得比普通人更充实，那么人生的  </w:t>
      </w:r>
      <w:r>
        <w:rPr>
          <w:rFonts w:asciiTheme="minorEastAsia" w:eastAsiaTheme="minorEastAsia" w:hAnsiTheme="minorEastAsia" w:cstheme="minorEastAsia" w:hint="eastAsia"/>
          <w:sz w:val="21"/>
        </w:rPr>
        <w:t>含义必定超出了我们目光所及的范畴。</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⑥Nickshareswithhisaudiencestheimportanceofvisionanddreamingbig.Using hisownexperiencesinworldwideoutreachasexamples,hechallengesotherstoexamine their perspective and look beyond their circumstances. (4)He shares his view of ceasingtoseeobstaclesasproblems,butinsteadbegintoseethemasopportunities togrowandreachouttoothers.(5)Hestressestheimportanceofourattitudebeing the most powerful tool we have at our disposal and illustrates how the choices we makecanhaveaprofoundeffectonourlivesandthelivesofthosearoundus.(6)Nick showsthroughhisownlifethatthemajorkeysinfulfillingourbiggestdreamsare persistence and choosing to embrace failure as a learning experience, rather than allowing the guilt and fear of failure to paralyzeus.</w:t>
      </w:r>
    </w:p>
    <w:p w:rsidR="00C24999" w:rsidRDefault="0005513D">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104"/>
        </w:numPr>
        <w:tabs>
          <w:tab w:val="left" w:pos="812"/>
        </w:tabs>
        <w:spacing w:line="278" w:lineRule="auto"/>
        <w:ind w:right="213"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Heshareshisviewofceasingtoseeobstaclesasproblems,butinsteadbegin to see them as opportunities to grow and reach out toothers.</w:t>
      </w:r>
    </w:p>
    <w:p w:rsidR="00C24999" w:rsidRDefault="0005513D">
      <w:pPr>
        <w:pStyle w:val="a4"/>
        <w:numPr>
          <w:ilvl w:val="0"/>
          <w:numId w:val="108"/>
        </w:numPr>
        <w:tabs>
          <w:tab w:val="left" w:pos="942"/>
        </w:tabs>
        <w:spacing w:before="0" w:line="269" w:lineRule="exact"/>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ceasetodosth</w:t>
      </w:r>
      <w:r>
        <w:rPr>
          <w:rFonts w:asciiTheme="minorEastAsia" w:eastAsiaTheme="minorEastAsia" w:hAnsiTheme="minorEastAsia" w:cstheme="minorEastAsia" w:hint="eastAsia"/>
          <w:spacing w:val="-1"/>
          <w:sz w:val="21"/>
        </w:rPr>
        <w:t>. 停止做某事，不再做某事</w:t>
      </w:r>
    </w:p>
    <w:p w:rsidR="00C24999" w:rsidRDefault="0005513D">
      <w:pPr>
        <w:pStyle w:val="a4"/>
        <w:numPr>
          <w:ilvl w:val="0"/>
          <w:numId w:val="108"/>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see…as…: look on / upon …as, view…as,regard…as</w:t>
      </w:r>
    </w:p>
    <w:p w:rsidR="00C24999" w:rsidRDefault="0005513D">
      <w:pPr>
        <w:pStyle w:val="a4"/>
        <w:numPr>
          <w:ilvl w:val="0"/>
          <w:numId w:val="108"/>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reachoutto</w:t>
      </w:r>
      <w:r>
        <w:rPr>
          <w:rFonts w:asciiTheme="minorEastAsia" w:eastAsiaTheme="minorEastAsia" w:hAnsiTheme="minorEastAsia" w:cstheme="minorEastAsia" w:hint="eastAsia"/>
          <w:spacing w:val="-1"/>
          <w:sz w:val="21"/>
        </w:rPr>
        <w:t xml:space="preserve"> 伸手以抓到、触到或拿到某物</w:t>
      </w:r>
    </w:p>
    <w:p w:rsidR="00C24999" w:rsidRDefault="0005513D">
      <w:pPr>
        <w:pStyle w:val="a3"/>
        <w:spacing w:line="278" w:lineRule="auto"/>
        <w:ind w:right="744"/>
        <w:rPr>
          <w:rFonts w:asciiTheme="minorEastAsia" w:eastAsiaTheme="minorEastAsia" w:hAnsiTheme="minorEastAsia" w:cstheme="minorEastAsia"/>
        </w:rPr>
      </w:pPr>
      <w:r>
        <w:rPr>
          <w:rFonts w:asciiTheme="minorEastAsia" w:eastAsiaTheme="minorEastAsia" w:hAnsiTheme="minorEastAsia" w:cstheme="minorEastAsia" w:hint="eastAsia"/>
        </w:rPr>
        <w:t>We must reach out to those in need. 我们应该伸出援手，去帮助有困难的人。本句 reach out to others 意为"求助于某人"</w:t>
      </w:r>
    </w:p>
    <w:p w:rsidR="00C24999" w:rsidRDefault="0005513D">
      <w:pPr>
        <w:pStyle w:val="a4"/>
        <w:numPr>
          <w:ilvl w:val="0"/>
          <w:numId w:val="108"/>
        </w:numPr>
        <w:tabs>
          <w:tab w:val="left" w:pos="944"/>
        </w:tabs>
        <w:spacing w:before="0" w:line="278" w:lineRule="auto"/>
        <w:ind w:left="101" w:right="219"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w w:val="95"/>
          <w:sz w:val="21"/>
        </w:rPr>
        <w:t xml:space="preserve">译文：他与大家一起分享停止把阻碍看作是麻烦、困难，相反，应该把它们看作是  </w:t>
      </w:r>
      <w:r>
        <w:rPr>
          <w:rFonts w:asciiTheme="minorEastAsia" w:eastAsiaTheme="minorEastAsia" w:hAnsiTheme="minorEastAsia" w:cstheme="minorEastAsia" w:hint="eastAsia"/>
          <w:sz w:val="21"/>
        </w:rPr>
        <w:t>自身成长并接触他人向他人学习的机会。</w:t>
      </w:r>
    </w:p>
    <w:p w:rsidR="00C24999" w:rsidRDefault="00C24999">
      <w:pPr>
        <w:spacing w:line="278" w:lineRule="auto"/>
        <w:rPr>
          <w:rFonts w:asciiTheme="minorEastAsia" w:eastAsiaTheme="minorEastAsia" w:hAnsiTheme="minorEastAsia" w:cstheme="minorEastAsia"/>
          <w:sz w:val="2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4"/>
        <w:numPr>
          <w:ilvl w:val="0"/>
          <w:numId w:val="104"/>
        </w:numPr>
        <w:tabs>
          <w:tab w:val="left" w:pos="836"/>
        </w:tabs>
        <w:spacing w:before="69"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He stresses the importance of our attitude being the most powerful tool we haveatourdisposalandillustrateshowthechoiceswemakecanhaveaprofoundeffect on our lives and the lives of those aroundus.</w:t>
      </w:r>
    </w:p>
    <w:p w:rsidR="00C24999" w:rsidRDefault="0005513D">
      <w:pPr>
        <w:pStyle w:val="a4"/>
        <w:numPr>
          <w:ilvl w:val="0"/>
          <w:numId w:val="109"/>
        </w:numPr>
        <w:tabs>
          <w:tab w:val="left" w:pos="942"/>
        </w:tabs>
        <w:spacing w:before="0" w:line="278" w:lineRule="auto"/>
        <w:ind w:right="3211" w:firstLine="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atourdisposal</w:t>
      </w:r>
      <w:r>
        <w:rPr>
          <w:rFonts w:asciiTheme="minorEastAsia" w:eastAsiaTheme="minorEastAsia" w:hAnsiTheme="minorEastAsia" w:cstheme="minorEastAsia" w:hint="eastAsia"/>
          <w:spacing w:val="-8"/>
          <w:sz w:val="21"/>
        </w:rPr>
        <w:t xml:space="preserve"> 任某人处理；供某人任意使用disposal</w:t>
      </w:r>
      <w:r>
        <w:rPr>
          <w:rFonts w:asciiTheme="minorEastAsia" w:eastAsiaTheme="minorEastAsia" w:hAnsiTheme="minorEastAsia" w:cstheme="minorEastAsia" w:hint="eastAsia"/>
          <w:spacing w:val="-38"/>
          <w:sz w:val="21"/>
        </w:rPr>
        <w:t xml:space="preserve"> 是 </w:t>
      </w:r>
      <w:r>
        <w:rPr>
          <w:rFonts w:asciiTheme="minorEastAsia" w:eastAsiaTheme="minorEastAsia" w:hAnsiTheme="minorEastAsia" w:cstheme="minorEastAsia" w:hint="eastAsia"/>
          <w:sz w:val="21"/>
        </w:rPr>
        <w:t>dispose</w:t>
      </w:r>
      <w:r>
        <w:rPr>
          <w:rFonts w:asciiTheme="minorEastAsia" w:eastAsiaTheme="minorEastAsia" w:hAnsiTheme="minorEastAsia" w:cstheme="minorEastAsia" w:hint="eastAsia"/>
          <w:spacing w:val="-8"/>
          <w:sz w:val="21"/>
        </w:rPr>
        <w:t xml:space="preserve"> 的名词形式，意为"支配，处理"。</w:t>
      </w:r>
    </w:p>
    <w:p w:rsidR="00C24999" w:rsidRDefault="0005513D">
      <w:pPr>
        <w:pStyle w:val="a3"/>
        <w:spacing w:before="0" w:line="278" w:lineRule="auto"/>
        <w:ind w:left="101" w:right="218"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联想：al</w:t>
      </w:r>
      <w:r>
        <w:rPr>
          <w:rFonts w:asciiTheme="minorEastAsia" w:eastAsiaTheme="minorEastAsia" w:hAnsiTheme="minorEastAsia" w:cstheme="minorEastAsia" w:hint="eastAsia"/>
          <w:spacing w:val="-8"/>
        </w:rPr>
        <w:t xml:space="preserve"> 为名词后缀，再如：</w:t>
      </w:r>
      <w:r>
        <w:rPr>
          <w:rFonts w:asciiTheme="minorEastAsia" w:eastAsiaTheme="minorEastAsia" w:hAnsiTheme="minorEastAsia" w:cstheme="minorEastAsia" w:hint="eastAsia"/>
        </w:rPr>
        <w:t>arrive-arrival</w:t>
      </w:r>
      <w:r>
        <w:rPr>
          <w:rFonts w:asciiTheme="minorEastAsia" w:eastAsiaTheme="minorEastAsia" w:hAnsiTheme="minorEastAsia" w:cstheme="minorEastAsia" w:hint="eastAsia"/>
          <w:spacing w:val="-17"/>
        </w:rPr>
        <w:t xml:space="preserve">, </w:t>
      </w:r>
      <w:r>
        <w:rPr>
          <w:rFonts w:asciiTheme="minorEastAsia" w:eastAsiaTheme="minorEastAsia" w:hAnsiTheme="minorEastAsia" w:cstheme="minorEastAsia" w:hint="eastAsia"/>
        </w:rPr>
        <w:t>survive-survival</w:t>
      </w:r>
      <w:r>
        <w:rPr>
          <w:rFonts w:asciiTheme="minorEastAsia" w:eastAsiaTheme="minorEastAsia" w:hAnsiTheme="minorEastAsia" w:cstheme="minorEastAsia" w:hint="eastAsia"/>
          <w:spacing w:val="-16"/>
        </w:rPr>
        <w:t xml:space="preserve">, </w:t>
      </w:r>
      <w:r>
        <w:rPr>
          <w:rFonts w:asciiTheme="minorEastAsia" w:eastAsiaTheme="minorEastAsia" w:hAnsiTheme="minorEastAsia" w:cstheme="minorEastAsia" w:hint="eastAsia"/>
        </w:rPr>
        <w:t>approve-approval, disapprove-disapproval</w:t>
      </w:r>
      <w:r>
        <w:rPr>
          <w:rFonts w:asciiTheme="minorEastAsia" w:eastAsiaTheme="minorEastAsia" w:hAnsiTheme="minorEastAsia" w:cstheme="minorEastAsia" w:hint="eastAsia"/>
          <w:spacing w:val="-2"/>
        </w:rPr>
        <w:t xml:space="preserve">, </w:t>
      </w:r>
      <w:r>
        <w:rPr>
          <w:rFonts w:asciiTheme="minorEastAsia" w:eastAsiaTheme="minorEastAsia" w:hAnsiTheme="minorEastAsia" w:cstheme="minorEastAsia" w:hint="eastAsia"/>
        </w:rPr>
        <w:t>dismiss-dismissal</w:t>
      </w:r>
      <w:r>
        <w:rPr>
          <w:rFonts w:asciiTheme="minorEastAsia" w:eastAsiaTheme="minorEastAsia" w:hAnsiTheme="minorEastAsia" w:cstheme="minorEastAsia" w:hint="eastAsia"/>
          <w:spacing w:val="-1"/>
        </w:rPr>
        <w:t xml:space="preserve">, </w:t>
      </w:r>
      <w:r>
        <w:rPr>
          <w:rFonts w:asciiTheme="minorEastAsia" w:eastAsiaTheme="minorEastAsia" w:hAnsiTheme="minorEastAsia" w:cstheme="minorEastAsia" w:hint="eastAsia"/>
        </w:rPr>
        <w:t>deny-denial</w:t>
      </w:r>
      <w:r>
        <w:rPr>
          <w:rFonts w:asciiTheme="minorEastAsia" w:eastAsiaTheme="minorEastAsia" w:hAnsiTheme="minorEastAsia" w:cstheme="minorEastAsia" w:hint="eastAsia"/>
          <w:spacing w:val="-2"/>
        </w:rPr>
        <w:t xml:space="preserve">, </w:t>
      </w:r>
      <w:r>
        <w:rPr>
          <w:rFonts w:asciiTheme="minorEastAsia" w:eastAsiaTheme="minorEastAsia" w:hAnsiTheme="minorEastAsia" w:cstheme="minorEastAsia" w:hint="eastAsia"/>
        </w:rPr>
        <w:t>refuse-refusal</w:t>
      </w:r>
      <w:r>
        <w:rPr>
          <w:rFonts w:asciiTheme="minorEastAsia" w:eastAsiaTheme="minorEastAsia" w:hAnsiTheme="minorEastAsia" w:cstheme="minorEastAsia" w:hint="eastAsia"/>
          <w:spacing w:val="-19"/>
        </w:rPr>
        <w:t xml:space="preserve"> 等。</w:t>
      </w:r>
    </w:p>
    <w:p w:rsidR="00C24999" w:rsidRDefault="0005513D">
      <w:pPr>
        <w:pStyle w:val="a4"/>
        <w:numPr>
          <w:ilvl w:val="0"/>
          <w:numId w:val="109"/>
        </w:numPr>
        <w:tabs>
          <w:tab w:val="left" w:pos="942"/>
        </w:tabs>
        <w:spacing w:before="0" w:line="269" w:lineRule="exact"/>
        <w:ind w:left="941"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haveaprofoundeffectonsth</w:t>
      </w:r>
      <w:r>
        <w:rPr>
          <w:rFonts w:asciiTheme="minorEastAsia" w:eastAsiaTheme="minorEastAsia" w:hAnsiTheme="minorEastAsia" w:cstheme="minorEastAsia" w:hint="eastAsia"/>
          <w:spacing w:val="-1"/>
          <w:sz w:val="21"/>
        </w:rPr>
        <w:t>. 对……产生深远的影响</w:t>
      </w:r>
    </w:p>
    <w:p w:rsidR="00C24999" w:rsidRDefault="0005513D">
      <w:pPr>
        <w:pStyle w:val="a4"/>
        <w:numPr>
          <w:ilvl w:val="0"/>
          <w:numId w:val="109"/>
        </w:numPr>
        <w:tabs>
          <w:tab w:val="left" w:pos="944"/>
        </w:tabs>
        <w:spacing w:line="278" w:lineRule="auto"/>
        <w:ind w:left="101" w:right="219"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661568" behindDoc="1" locked="0" layoutInCell="1" allowOverlap="1">
            <wp:simplePos x="0" y="0"/>
            <wp:positionH relativeFrom="page">
              <wp:posOffset>2157730</wp:posOffset>
            </wp:positionH>
            <wp:positionV relativeFrom="paragraph">
              <wp:posOffset>120015</wp:posOffset>
            </wp:positionV>
            <wp:extent cx="4257675" cy="5871845"/>
            <wp:effectExtent l="0" t="0" r="0" b="0"/>
            <wp:wrapNone/>
            <wp:docPr id="12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w w:val="95"/>
          <w:sz w:val="21"/>
        </w:rPr>
        <w:t xml:space="preserve">译文：他强调态度是我们可以支配的最强大的工具，阐明了我们作出的选择如何对  </w:t>
      </w:r>
      <w:r>
        <w:rPr>
          <w:rFonts w:asciiTheme="minorEastAsia" w:eastAsiaTheme="minorEastAsia" w:hAnsiTheme="minorEastAsia" w:cstheme="minorEastAsia" w:hint="eastAsia"/>
          <w:sz w:val="21"/>
        </w:rPr>
        <w:t>我们自身乃至周围人的生活产生深远的影响。</w:t>
      </w:r>
    </w:p>
    <w:p w:rsidR="00C24999" w:rsidRDefault="0005513D">
      <w:pPr>
        <w:pStyle w:val="a4"/>
        <w:numPr>
          <w:ilvl w:val="0"/>
          <w:numId w:val="104"/>
        </w:numPr>
        <w:tabs>
          <w:tab w:val="left" w:pos="812"/>
        </w:tabs>
        <w:spacing w:before="0" w:line="278" w:lineRule="auto"/>
        <w:ind w:right="213"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Nickshowsthroughhisownlifethatthemajorkeysinfulfillingourbiggest dreams are persistence and choosing to embrace failure as a learning experience, rather than allowing the guilt and fear of failure to paralyzeus.</w:t>
      </w:r>
    </w:p>
    <w:p w:rsidR="00C24999" w:rsidRDefault="0005513D">
      <w:pPr>
        <w:pStyle w:val="a4"/>
        <w:numPr>
          <w:ilvl w:val="0"/>
          <w:numId w:val="110"/>
        </w:numPr>
        <w:tabs>
          <w:tab w:val="left" w:pos="928"/>
        </w:tabs>
        <w:spacing w:before="0" w:line="278" w:lineRule="auto"/>
        <w:ind w:right="112"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throughhisownlife</w:t>
      </w:r>
      <w:r>
        <w:rPr>
          <w:rFonts w:asciiTheme="minorEastAsia" w:eastAsiaTheme="minorEastAsia" w:hAnsiTheme="minorEastAsia" w:cstheme="minorEastAsia" w:hint="eastAsia"/>
          <w:spacing w:val="-15"/>
          <w:sz w:val="21"/>
        </w:rPr>
        <w:t xml:space="preserve"> 作状语，修饰 </w:t>
      </w:r>
      <w:r>
        <w:rPr>
          <w:rFonts w:asciiTheme="minorEastAsia" w:eastAsiaTheme="minorEastAsia" w:hAnsiTheme="minorEastAsia" w:cstheme="minorEastAsia" w:hint="eastAsia"/>
          <w:sz w:val="21"/>
        </w:rPr>
        <w:t>show。show</w:t>
      </w:r>
      <w:r>
        <w:rPr>
          <w:rFonts w:asciiTheme="minorEastAsia" w:eastAsiaTheme="minorEastAsia" w:hAnsiTheme="minorEastAsia" w:cstheme="minorEastAsia" w:hint="eastAsia"/>
          <w:spacing w:val="-16"/>
          <w:sz w:val="21"/>
        </w:rPr>
        <w:t xml:space="preserve"> 的宾语是由 </w:t>
      </w:r>
      <w:r>
        <w:rPr>
          <w:rFonts w:asciiTheme="minorEastAsia" w:eastAsiaTheme="minorEastAsia" w:hAnsiTheme="minorEastAsia" w:cstheme="minorEastAsia" w:hint="eastAsia"/>
          <w:sz w:val="21"/>
        </w:rPr>
        <w:t>that</w:t>
      </w:r>
      <w:r>
        <w:rPr>
          <w:rFonts w:asciiTheme="minorEastAsia" w:eastAsiaTheme="minorEastAsia" w:hAnsiTheme="minorEastAsia" w:cstheme="minorEastAsia" w:hint="eastAsia"/>
          <w:spacing w:val="-8"/>
          <w:sz w:val="21"/>
        </w:rPr>
        <w:t xml:space="preserve"> 引导的宾语从句， </w:t>
      </w:r>
      <w:r>
        <w:rPr>
          <w:rFonts w:asciiTheme="minorEastAsia" w:eastAsiaTheme="minorEastAsia" w:hAnsiTheme="minorEastAsia" w:cstheme="minorEastAsia" w:hint="eastAsia"/>
          <w:sz w:val="21"/>
        </w:rPr>
        <w:t>宾语从句的主干是 themajorkeysarepersistenceandchoosingto</w:t>
      </w:r>
      <w:r>
        <w:rPr>
          <w:rFonts w:asciiTheme="minorEastAsia" w:eastAsiaTheme="minorEastAsia" w:hAnsiTheme="minorEastAsia" w:cstheme="minorEastAsia" w:hint="eastAsia"/>
          <w:spacing w:val="4"/>
          <w:sz w:val="21"/>
        </w:rPr>
        <w:t xml:space="preserve"> … , </w:t>
      </w:r>
      <w:r>
        <w:rPr>
          <w:rFonts w:asciiTheme="minorEastAsia" w:eastAsiaTheme="minorEastAsia" w:hAnsiTheme="minorEastAsia" w:cstheme="minorEastAsia" w:hint="eastAsia"/>
          <w:sz w:val="21"/>
        </w:rPr>
        <w:t>ratherthan allowing…。</w:t>
      </w:r>
    </w:p>
    <w:p w:rsidR="00C24999" w:rsidRDefault="0005513D">
      <w:pPr>
        <w:pStyle w:val="a4"/>
        <w:numPr>
          <w:ilvl w:val="0"/>
          <w:numId w:val="110"/>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embracefailureasalearningexperience</w:t>
      </w:r>
      <w:r>
        <w:rPr>
          <w:rFonts w:asciiTheme="minorEastAsia" w:eastAsiaTheme="minorEastAsia" w:hAnsiTheme="minorEastAsia" w:cstheme="minorEastAsia" w:hint="eastAsia"/>
          <w:spacing w:val="-1"/>
          <w:sz w:val="21"/>
        </w:rPr>
        <w:t xml:space="preserve"> 欢迎失败，把它看成是学习的体验</w:t>
      </w:r>
    </w:p>
    <w:p w:rsidR="00C24999" w:rsidRDefault="0005513D">
      <w:pPr>
        <w:pStyle w:val="a4"/>
        <w:numPr>
          <w:ilvl w:val="0"/>
          <w:numId w:val="110"/>
        </w:numPr>
        <w:tabs>
          <w:tab w:val="left" w:pos="942"/>
        </w:tabs>
        <w:spacing w:before="42"/>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ratherthan</w:t>
      </w:r>
      <w:r>
        <w:rPr>
          <w:rFonts w:asciiTheme="minorEastAsia" w:eastAsiaTheme="minorEastAsia" w:hAnsiTheme="minorEastAsia" w:cstheme="minorEastAsia" w:hint="eastAsia"/>
          <w:spacing w:val="-12"/>
          <w:sz w:val="21"/>
        </w:rPr>
        <w:t xml:space="preserve"> 相当于 </w:t>
      </w:r>
      <w:r>
        <w:rPr>
          <w:rFonts w:asciiTheme="minorEastAsia" w:eastAsiaTheme="minorEastAsia" w:hAnsiTheme="minorEastAsia" w:cstheme="minorEastAsia" w:hint="eastAsia"/>
          <w:sz w:val="21"/>
        </w:rPr>
        <w:t>insteadof</w:t>
      </w:r>
      <w:r>
        <w:rPr>
          <w:rFonts w:asciiTheme="minorEastAsia" w:eastAsiaTheme="minorEastAsia" w:hAnsiTheme="minorEastAsia" w:cstheme="minorEastAsia" w:hint="eastAsia"/>
          <w:spacing w:val="-1"/>
          <w:sz w:val="21"/>
        </w:rPr>
        <w:t>"而不是"</w:t>
      </w:r>
    </w:p>
    <w:p w:rsidR="00C24999" w:rsidRDefault="0005513D">
      <w:pPr>
        <w:pStyle w:val="a4"/>
        <w:numPr>
          <w:ilvl w:val="0"/>
          <w:numId w:val="110"/>
        </w:numPr>
        <w:tabs>
          <w:tab w:val="left" w:pos="947"/>
        </w:tabs>
        <w:spacing w:line="278" w:lineRule="auto"/>
        <w:ind w:right="219"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ratherthanallowingtheguiltandfearoffailuretoparalyzeus</w:t>
      </w:r>
      <w:r>
        <w:rPr>
          <w:rFonts w:asciiTheme="minorEastAsia" w:eastAsiaTheme="minorEastAsia" w:hAnsiTheme="minorEastAsia" w:cstheme="minorEastAsia" w:hint="eastAsia"/>
          <w:spacing w:val="5"/>
          <w:sz w:val="21"/>
        </w:rPr>
        <w:t xml:space="preserve"> 而不是被失败和恐惧所打倒</w:t>
      </w:r>
    </w:p>
    <w:p w:rsidR="00C24999" w:rsidRDefault="0005513D">
      <w:pPr>
        <w:pStyle w:val="a4"/>
        <w:numPr>
          <w:ilvl w:val="0"/>
          <w:numId w:val="110"/>
        </w:numPr>
        <w:tabs>
          <w:tab w:val="left" w:pos="839"/>
        </w:tabs>
        <w:spacing w:before="0" w:line="278" w:lineRule="auto"/>
        <w:ind w:right="221"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w w:val="95"/>
          <w:sz w:val="21"/>
        </w:rPr>
        <w:t xml:space="preserve">译文：尼克用他的人生来告诉我们实现远大梦想最关键的就是坚持不懈和选择拥抱失  </w:t>
      </w:r>
      <w:r>
        <w:rPr>
          <w:rFonts w:asciiTheme="minorEastAsia" w:eastAsiaTheme="minorEastAsia" w:hAnsiTheme="minorEastAsia" w:cstheme="minorEastAsia" w:hint="eastAsia"/>
          <w:sz w:val="21"/>
        </w:rPr>
        <w:t>败，把它看作是一次学习的机会，而非容忍失败带来的内疚和恐惧使我们瘫痪、麻痹。</w:t>
      </w:r>
    </w:p>
    <w:p w:rsidR="00C24999" w:rsidRDefault="0005513D">
      <w:pPr>
        <w:pStyle w:val="a3"/>
        <w:spacing w:before="0" w:line="278" w:lineRule="auto"/>
        <w:ind w:left="101" w:right="203"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⑦HowdoesNickVujicicfeelabouthisdisabilitynow?Heacceptsit,embraces itandoftentimespokesfunathisowncircumstanceasheshowsoffhismanytricks. Hemeetschallengeswithhisspecialblendofhumor,perseveranceandfaith,always encouragingthosearoundhimtoexaminetheirperspectiveastheydevelopanddefine theirvision.(7)Usingthosenewdefinitionshechallengeseachpersonhemeetsto makechangesintheirlivessothattheycanbeginthepathtofulfillingtheirbiggest dreams.(8)Throughhisamazingabilitytoconnectwithpeoplefromallwalksoflife andhisincrediblesenseofhumorthatcaptivateschildren,teensandadultsalike, Nick is a truly inspirational motivationalspeaker.</w:t>
      </w:r>
    </w:p>
    <w:p w:rsidR="00C24999" w:rsidRDefault="0005513D">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104"/>
        </w:numPr>
        <w:tabs>
          <w:tab w:val="left" w:pos="805"/>
        </w:tabs>
        <w:spacing w:line="278" w:lineRule="auto"/>
        <w:ind w:right="210"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Usingthosenewdefinitionshechallengeseachpersonhemeetstomakechanges intheirlivessothattheycanbeginthepathtofulfillingtheirbiggestdreams.</w:t>
      </w:r>
    </w:p>
    <w:p w:rsidR="00C24999" w:rsidRDefault="0005513D">
      <w:pPr>
        <w:pStyle w:val="a4"/>
        <w:numPr>
          <w:ilvl w:val="0"/>
          <w:numId w:val="111"/>
        </w:numPr>
        <w:tabs>
          <w:tab w:val="left" w:pos="942"/>
        </w:tabs>
        <w:spacing w:before="0" w:line="269" w:lineRule="exact"/>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usingthosenewdefinitions</w:t>
      </w:r>
      <w:r>
        <w:rPr>
          <w:rFonts w:asciiTheme="minorEastAsia" w:eastAsiaTheme="minorEastAsia" w:hAnsiTheme="minorEastAsia" w:cstheme="minorEastAsia" w:hint="eastAsia"/>
          <w:spacing w:val="-1"/>
          <w:sz w:val="21"/>
        </w:rPr>
        <w:t xml:space="preserve"> 分词作状语</w:t>
      </w:r>
    </w:p>
    <w:p w:rsidR="00C24999" w:rsidRDefault="0005513D">
      <w:pPr>
        <w:pStyle w:val="a4"/>
        <w:numPr>
          <w:ilvl w:val="0"/>
          <w:numId w:val="111"/>
        </w:numPr>
        <w:tabs>
          <w:tab w:val="left" w:pos="942"/>
        </w:tabs>
        <w:spacing w:before="42"/>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challengesb</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todosth</w:t>
      </w:r>
      <w:r>
        <w:rPr>
          <w:rFonts w:asciiTheme="minorEastAsia" w:eastAsiaTheme="minorEastAsia" w:hAnsiTheme="minorEastAsia" w:cstheme="minorEastAsia" w:hint="eastAsia"/>
          <w:spacing w:val="-1"/>
          <w:sz w:val="21"/>
        </w:rPr>
        <w:t>. 刺激某人做某事</w:t>
      </w:r>
    </w:p>
    <w:p w:rsidR="00C24999" w:rsidRDefault="0005513D">
      <w:pPr>
        <w:pStyle w:val="a4"/>
        <w:numPr>
          <w:ilvl w:val="0"/>
          <w:numId w:val="111"/>
        </w:numPr>
        <w:tabs>
          <w:tab w:val="left" w:pos="947"/>
        </w:tabs>
        <w:ind w:left="946" w:hanging="426"/>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beginthepathtofulfillingtheirbiggestdreams</w:t>
      </w:r>
      <w:r>
        <w:rPr>
          <w:rFonts w:asciiTheme="minorEastAsia" w:eastAsiaTheme="minorEastAsia" w:hAnsiTheme="minorEastAsia" w:cstheme="minorEastAsia" w:hint="eastAsia"/>
          <w:spacing w:val="3"/>
          <w:sz w:val="21"/>
        </w:rPr>
        <w:t xml:space="preserve"> 开始踏上实现人生梦想的</w:t>
      </w:r>
    </w:p>
    <w:p w:rsidR="00C24999" w:rsidRDefault="0005513D">
      <w:pPr>
        <w:pStyle w:val="a3"/>
        <w:ind w:left="101"/>
        <w:rPr>
          <w:rFonts w:asciiTheme="minorEastAsia" w:eastAsiaTheme="minorEastAsia" w:hAnsiTheme="minorEastAsia" w:cstheme="minorEastAsia"/>
        </w:rPr>
      </w:pPr>
      <w:r>
        <w:rPr>
          <w:rFonts w:asciiTheme="minorEastAsia" w:eastAsiaTheme="minorEastAsia" w:hAnsiTheme="minorEastAsia" w:cstheme="minorEastAsia" w:hint="eastAsia"/>
        </w:rPr>
        <w:t>征程</w:t>
      </w:r>
    </w:p>
    <w:p w:rsidR="00C24999" w:rsidRDefault="0005513D">
      <w:pPr>
        <w:pStyle w:val="a4"/>
        <w:numPr>
          <w:ilvl w:val="0"/>
          <w:numId w:val="111"/>
        </w:numPr>
        <w:tabs>
          <w:tab w:val="left" w:pos="944"/>
        </w:tabs>
        <w:ind w:left="944" w:hanging="423"/>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译文：采用这些新的定义，尼克鼓励每个人勇于面对并改变生活，以便他们开始完</w:t>
      </w:r>
    </w:p>
    <w:p w:rsidR="00C24999" w:rsidRDefault="0005513D">
      <w:pPr>
        <w:pStyle w:val="a3"/>
        <w:ind w:left="101"/>
        <w:rPr>
          <w:rFonts w:asciiTheme="minorEastAsia" w:eastAsiaTheme="minorEastAsia" w:hAnsiTheme="minorEastAsia" w:cstheme="minorEastAsia"/>
        </w:rPr>
      </w:pPr>
      <w:r>
        <w:rPr>
          <w:rFonts w:asciiTheme="minorEastAsia" w:eastAsiaTheme="minorEastAsia" w:hAnsiTheme="minorEastAsia" w:cstheme="minorEastAsia" w:hint="eastAsia"/>
        </w:rPr>
        <w:t>成人生梦想的征程。</w:t>
      </w:r>
    </w:p>
    <w:p w:rsidR="00C24999" w:rsidRDefault="0005513D">
      <w:pPr>
        <w:pStyle w:val="a4"/>
        <w:numPr>
          <w:ilvl w:val="0"/>
          <w:numId w:val="104"/>
        </w:numPr>
        <w:tabs>
          <w:tab w:val="left" w:pos="812"/>
        </w:tabs>
        <w:spacing w:line="278" w:lineRule="auto"/>
        <w:ind w:right="210"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Throughhisamazingabilitytoconnectwithpeoplefromallwalksoflifeand hisincrediblesenseofhumorthatcaptivateschildren,teensandadultsalike,Nick is a truly inspirational motivationalspeaker.</w:t>
      </w:r>
    </w:p>
    <w:p w:rsidR="00C24999" w:rsidRDefault="0005513D">
      <w:pPr>
        <w:pStyle w:val="a4"/>
        <w:numPr>
          <w:ilvl w:val="0"/>
          <w:numId w:val="112"/>
        </w:numPr>
        <w:tabs>
          <w:tab w:val="left" w:pos="942"/>
        </w:tabs>
        <w:spacing w:before="0" w:line="278" w:lineRule="auto"/>
        <w:ind w:right="216"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pacing w:val="-8"/>
          <w:sz w:val="21"/>
        </w:rPr>
        <w:t xml:space="preserve">句子的主干是 </w:t>
      </w:r>
      <w:r>
        <w:rPr>
          <w:rFonts w:asciiTheme="minorEastAsia" w:eastAsiaTheme="minorEastAsia" w:hAnsiTheme="minorEastAsia" w:cstheme="minorEastAsia" w:hint="eastAsia"/>
          <w:sz w:val="21"/>
        </w:rPr>
        <w:t>Nickisatrulyinspirationalmotivationalspeaker.。through… 作状语</w:t>
      </w:r>
    </w:p>
    <w:p w:rsidR="00C24999" w:rsidRDefault="0005513D">
      <w:pPr>
        <w:pStyle w:val="a4"/>
        <w:numPr>
          <w:ilvl w:val="0"/>
          <w:numId w:val="112"/>
        </w:numPr>
        <w:tabs>
          <w:tab w:val="left" w:pos="942"/>
        </w:tabs>
        <w:spacing w:before="0" w:line="269" w:lineRule="exact"/>
        <w:ind w:left="941"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alike</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adv</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inthesameway</w:t>
      </w:r>
      <w:r>
        <w:rPr>
          <w:rFonts w:asciiTheme="minorEastAsia" w:eastAsiaTheme="minorEastAsia" w:hAnsiTheme="minorEastAsia" w:cstheme="minorEastAsia" w:hint="eastAsia"/>
          <w:spacing w:val="-1"/>
          <w:sz w:val="21"/>
        </w:rPr>
        <w:t xml:space="preserve"> 同样地</w:t>
      </w:r>
    </w:p>
    <w:p w:rsidR="00C24999" w:rsidRDefault="00C24999">
      <w:pPr>
        <w:spacing w:line="269" w:lineRule="exact"/>
        <w:jc w:val="both"/>
        <w:rPr>
          <w:rFonts w:asciiTheme="minorEastAsia" w:eastAsiaTheme="minorEastAsia" w:hAnsiTheme="minorEastAsia" w:cstheme="minorEastAsia"/>
          <w:sz w:val="2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05513D">
      <w:pPr>
        <w:pStyle w:val="a3"/>
        <w:spacing w:before="69"/>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例如：treat everybody exactly alike 一视同仁</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The climate here is always hot, summer and winter alike.</w:t>
      </w:r>
    </w:p>
    <w:p w:rsidR="00C24999" w:rsidRDefault="0005513D">
      <w:pPr>
        <w:pStyle w:val="a3"/>
        <w:spacing w:line="278" w:lineRule="auto"/>
        <w:ind w:left="101" w:right="215" w:firstLine="420"/>
        <w:rPr>
          <w:rFonts w:asciiTheme="minorEastAsia" w:eastAsiaTheme="minorEastAsia" w:hAnsiTheme="minorEastAsia" w:cstheme="minorEastAsia"/>
        </w:rPr>
      </w:pPr>
      <w:r>
        <w:rPr>
          <w:rFonts w:asciiTheme="minorEastAsia" w:eastAsiaTheme="minorEastAsia" w:hAnsiTheme="minorEastAsia" w:cstheme="minorEastAsia" w:hint="eastAsia"/>
        </w:rPr>
        <w:t>hisincrediblesenseofhumorthatcaptivateschildren</w:t>
      </w:r>
      <w:r>
        <w:rPr>
          <w:rFonts w:asciiTheme="minorEastAsia" w:eastAsiaTheme="minorEastAsia" w:hAnsiTheme="minorEastAsia" w:cstheme="minorEastAsia" w:hint="eastAsia"/>
          <w:spacing w:val="-7"/>
        </w:rPr>
        <w:t xml:space="preserve">, </w:t>
      </w:r>
      <w:r>
        <w:rPr>
          <w:rFonts w:asciiTheme="minorEastAsia" w:eastAsiaTheme="minorEastAsia" w:hAnsiTheme="minorEastAsia" w:cstheme="minorEastAsia" w:hint="eastAsia"/>
        </w:rPr>
        <w:t>teensandadultsalike 他惊人的幽默感令孩子、青少年和成年人都着迷</w:t>
      </w:r>
    </w:p>
    <w:p w:rsidR="00C24999" w:rsidRDefault="0005513D">
      <w:pPr>
        <w:pStyle w:val="a4"/>
        <w:numPr>
          <w:ilvl w:val="0"/>
          <w:numId w:val="112"/>
        </w:numPr>
        <w:tabs>
          <w:tab w:val="left" w:pos="944"/>
        </w:tabs>
        <w:spacing w:before="0" w:line="278" w:lineRule="auto"/>
        <w:ind w:right="219"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w w:val="95"/>
          <w:sz w:val="21"/>
        </w:rPr>
        <w:t xml:space="preserve">译文：通过与人们沟通的惊人能力和令人难以置信的幽默，尼克深受孩子、青少年  </w:t>
      </w:r>
      <w:r>
        <w:rPr>
          <w:rFonts w:asciiTheme="minorEastAsia" w:eastAsiaTheme="minorEastAsia" w:hAnsiTheme="minorEastAsia" w:cstheme="minorEastAsia" w:hint="eastAsia"/>
          <w:sz w:val="21"/>
        </w:rPr>
        <w:t>和成年人的喜爱，尼克成了真正的使人倍受鼓舞的演说家。</w:t>
      </w:r>
    </w:p>
    <w:p w:rsidR="00C24999" w:rsidRDefault="0005513D">
      <w:pPr>
        <w:pStyle w:val="a4"/>
        <w:numPr>
          <w:ilvl w:val="0"/>
          <w:numId w:val="101"/>
        </w:numPr>
        <w:tabs>
          <w:tab w:val="left" w:pos="1045"/>
        </w:tabs>
        <w:spacing w:before="0" w:line="278" w:lineRule="auto"/>
        <w:ind w:right="6097"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部分练习讲解 P256 Bridging the</w:t>
      </w:r>
      <w:r>
        <w:rPr>
          <w:rFonts w:asciiTheme="minorEastAsia" w:eastAsiaTheme="minorEastAsia" w:hAnsiTheme="minorEastAsia" w:cstheme="minorEastAsia" w:hint="eastAsia"/>
          <w:spacing w:val="-5"/>
          <w:sz w:val="21"/>
        </w:rPr>
        <w:t>Gap</w:t>
      </w:r>
    </w:p>
    <w:p w:rsidR="00C24999" w:rsidRDefault="0005513D">
      <w:pPr>
        <w:pStyle w:val="a3"/>
        <w:spacing w:before="0" w:line="278" w:lineRule="auto"/>
        <w:ind w:left="101" w:right="211" w:firstLine="420"/>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663616" behindDoc="1" locked="0" layoutInCell="1" allowOverlap="1">
            <wp:simplePos x="0" y="0"/>
            <wp:positionH relativeFrom="page">
              <wp:posOffset>2157730</wp:posOffset>
            </wp:positionH>
            <wp:positionV relativeFrom="paragraph">
              <wp:posOffset>92710</wp:posOffset>
            </wp:positionV>
            <wp:extent cx="4257675" cy="5871845"/>
            <wp:effectExtent l="0" t="0" r="0" b="0"/>
            <wp:wrapNone/>
            <wp:docPr id="1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rPr>
        <w:t>Directions:Fillintheblankswithawordoraphrasethatbestcompletesthe passage. You may choose a suitable one from the listgiven.</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解题方法：把词分类</w:t>
      </w:r>
    </w:p>
    <w:p w:rsidR="00C24999" w:rsidRDefault="00C24999">
      <w:pPr>
        <w:pStyle w:val="a3"/>
        <w:spacing w:before="9"/>
        <w:ind w:left="0"/>
        <w:rPr>
          <w:rFonts w:asciiTheme="minorEastAsia" w:eastAsiaTheme="minorEastAsia" w:hAnsiTheme="minorEastAsia" w:cstheme="minorEastAsia"/>
          <w:sz w:val="5"/>
        </w:rPr>
      </w:pPr>
    </w:p>
    <w:tbl>
      <w:tblPr>
        <w:tblW w:w="0" w:type="auto"/>
        <w:tblInd w:w="479" w:type="dxa"/>
        <w:tblLayout w:type="fixed"/>
        <w:tblCellMar>
          <w:left w:w="0" w:type="dxa"/>
          <w:right w:w="0" w:type="dxa"/>
        </w:tblCellMar>
        <w:tblLook w:val="04A0" w:firstRow="1" w:lastRow="0" w:firstColumn="1" w:lastColumn="0" w:noHBand="0" w:noVBand="1"/>
      </w:tblPr>
      <w:tblGrid>
        <w:gridCol w:w="837"/>
        <w:gridCol w:w="1156"/>
        <w:gridCol w:w="1470"/>
        <w:gridCol w:w="1784"/>
        <w:gridCol w:w="1784"/>
        <w:gridCol w:w="1047"/>
      </w:tblGrid>
      <w:tr w:rsidR="00C24999">
        <w:trPr>
          <w:trHeight w:val="260"/>
        </w:trPr>
        <w:tc>
          <w:tcPr>
            <w:tcW w:w="837" w:type="dxa"/>
          </w:tcPr>
          <w:p w:rsidR="00C24999" w:rsidRDefault="0005513D">
            <w:pPr>
              <w:pStyle w:val="TableParagraph"/>
              <w:spacing w:befor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动词</w:t>
            </w:r>
          </w:p>
        </w:tc>
        <w:tc>
          <w:tcPr>
            <w:tcW w:w="1156" w:type="dxa"/>
          </w:tcPr>
          <w:p w:rsidR="00C24999" w:rsidRDefault="0005513D">
            <w:pPr>
              <w:pStyle w:val="TableParagraph"/>
              <w:spacing w:before="0"/>
              <w:ind w:left="347" w:right="348"/>
              <w:jc w:val="center"/>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名词</w:t>
            </w:r>
          </w:p>
        </w:tc>
        <w:tc>
          <w:tcPr>
            <w:tcW w:w="1470" w:type="dxa"/>
          </w:tcPr>
          <w:p w:rsidR="00C24999" w:rsidRDefault="0005513D">
            <w:pPr>
              <w:pStyle w:val="TableParagraph"/>
              <w:spacing w:before="0"/>
              <w:ind w:left="365"/>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形容词</w:t>
            </w:r>
          </w:p>
        </w:tc>
        <w:tc>
          <w:tcPr>
            <w:tcW w:w="1784" w:type="dxa"/>
          </w:tcPr>
          <w:p w:rsidR="00C24999" w:rsidRDefault="0005513D">
            <w:pPr>
              <w:pStyle w:val="TableParagraph"/>
              <w:spacing w:before="0"/>
              <w:ind w:left="137" w:right="138"/>
              <w:jc w:val="center"/>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副词</w:t>
            </w:r>
          </w:p>
        </w:tc>
        <w:tc>
          <w:tcPr>
            <w:tcW w:w="1784" w:type="dxa"/>
          </w:tcPr>
          <w:p w:rsidR="00C24999" w:rsidRDefault="0005513D">
            <w:pPr>
              <w:pStyle w:val="TableParagraph"/>
              <w:spacing w:before="0"/>
              <w:ind w:left="47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介词</w:t>
            </w:r>
          </w:p>
        </w:tc>
        <w:tc>
          <w:tcPr>
            <w:tcW w:w="1047" w:type="dxa"/>
          </w:tcPr>
          <w:p w:rsidR="00C24999" w:rsidRDefault="0005513D">
            <w:pPr>
              <w:pStyle w:val="TableParagraph"/>
              <w:spacing w:before="0"/>
              <w:ind w:left="262"/>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连词</w:t>
            </w:r>
          </w:p>
        </w:tc>
      </w:tr>
      <w:tr w:rsidR="00C24999">
        <w:trPr>
          <w:trHeight w:val="260"/>
        </w:trPr>
        <w:tc>
          <w:tcPr>
            <w:tcW w:w="837" w:type="dxa"/>
          </w:tcPr>
          <w:p w:rsidR="00C24999" w:rsidRDefault="0005513D">
            <w:pPr>
              <w:pStyle w:val="TableParagraph"/>
              <w:spacing w:line="21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mark</w:t>
            </w:r>
          </w:p>
        </w:tc>
        <w:tc>
          <w:tcPr>
            <w:tcW w:w="1156" w:type="dxa"/>
          </w:tcPr>
          <w:p w:rsidR="00C24999" w:rsidRDefault="0005513D">
            <w:pPr>
              <w:pStyle w:val="TableParagraph"/>
              <w:spacing w:line="219" w:lineRule="exact"/>
              <w:ind w:left="347" w:right="347"/>
              <w:jc w:val="center"/>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mark</w:t>
            </w:r>
          </w:p>
        </w:tc>
        <w:tc>
          <w:tcPr>
            <w:tcW w:w="1470" w:type="dxa"/>
          </w:tcPr>
          <w:p w:rsidR="00C24999" w:rsidRDefault="0005513D">
            <w:pPr>
              <w:pStyle w:val="TableParagraph"/>
              <w:spacing w:line="219" w:lineRule="exact"/>
              <w:ind w:left="365"/>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confused</w:t>
            </w:r>
          </w:p>
        </w:tc>
        <w:tc>
          <w:tcPr>
            <w:tcW w:w="1784" w:type="dxa"/>
          </w:tcPr>
          <w:p w:rsidR="00C24999" w:rsidRDefault="0005513D">
            <w:pPr>
              <w:pStyle w:val="TableParagraph"/>
              <w:spacing w:line="219" w:lineRule="exact"/>
              <w:ind w:left="241" w:right="138"/>
              <w:jc w:val="center"/>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intentionally</w:t>
            </w:r>
          </w:p>
        </w:tc>
        <w:tc>
          <w:tcPr>
            <w:tcW w:w="1784" w:type="dxa"/>
          </w:tcPr>
          <w:p w:rsidR="00C24999" w:rsidRDefault="0005513D">
            <w:pPr>
              <w:pStyle w:val="TableParagraph"/>
              <w:spacing w:line="219" w:lineRule="exact"/>
              <w:ind w:left="157"/>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as opposed to</w:t>
            </w:r>
          </w:p>
        </w:tc>
        <w:tc>
          <w:tcPr>
            <w:tcW w:w="1047" w:type="dxa"/>
          </w:tcPr>
          <w:p w:rsidR="00C24999" w:rsidRDefault="0005513D">
            <w:pPr>
              <w:pStyle w:val="TableParagraph"/>
              <w:spacing w:line="219" w:lineRule="exact"/>
              <w:ind w:left="262"/>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even if</w:t>
            </w:r>
          </w:p>
        </w:tc>
      </w:tr>
    </w:tbl>
    <w:p w:rsidR="00C24999" w:rsidRDefault="0005513D">
      <w:pPr>
        <w:pStyle w:val="a3"/>
        <w:tabs>
          <w:tab w:val="left" w:pos="2724"/>
        </w:tabs>
        <w:spacing w:before="72" w:line="278" w:lineRule="auto"/>
        <w:ind w:right="5049"/>
        <w:jc w:val="both"/>
        <w:rPr>
          <w:rFonts w:asciiTheme="minorEastAsia" w:eastAsiaTheme="minorEastAsia" w:hAnsiTheme="minorEastAsia" w:cstheme="minorEastAsia"/>
        </w:rPr>
      </w:pPr>
      <w:r>
        <w:rPr>
          <w:rFonts w:asciiTheme="minorEastAsia" w:eastAsiaTheme="minorEastAsia" w:hAnsiTheme="minorEastAsia" w:cstheme="minorEastAsia" w:hint="eastAsia"/>
        </w:rPr>
        <w:t>confused potential  likely known</w:t>
      </w:r>
      <w:r>
        <w:rPr>
          <w:rFonts w:asciiTheme="minorEastAsia" w:eastAsiaTheme="minorEastAsia" w:hAnsiTheme="minorEastAsia" w:cstheme="minorEastAsia" w:hint="eastAsia"/>
        </w:rPr>
        <w:tab/>
        <w:t>potential</w:t>
      </w:r>
    </w:p>
    <w:p w:rsidR="00C24999" w:rsidRDefault="0005513D">
      <w:pPr>
        <w:pStyle w:val="a3"/>
        <w:tabs>
          <w:tab w:val="left" w:pos="3041"/>
        </w:tabs>
        <w:spacing w:before="0" w:line="269" w:lineRule="exact"/>
        <w:jc w:val="both"/>
        <w:rPr>
          <w:rFonts w:asciiTheme="minorEastAsia" w:eastAsiaTheme="minorEastAsia" w:hAnsiTheme="minorEastAsia" w:cstheme="minorEastAsia"/>
        </w:rPr>
      </w:pPr>
      <w:r>
        <w:rPr>
          <w:rFonts w:asciiTheme="minorEastAsia" w:eastAsiaTheme="minorEastAsia" w:hAnsiTheme="minorEastAsia" w:cstheme="minorEastAsia" w:hint="eastAsia"/>
        </w:rPr>
        <w:t>calledupon</w:t>
      </w:r>
      <w:r>
        <w:rPr>
          <w:rFonts w:asciiTheme="minorEastAsia" w:eastAsiaTheme="minorEastAsia" w:hAnsiTheme="minorEastAsia" w:cstheme="minorEastAsia" w:hint="eastAsia"/>
        </w:rPr>
        <w:tab/>
        <w:t>natural</w:t>
      </w:r>
    </w:p>
    <w:p w:rsidR="00C24999" w:rsidRDefault="0005513D">
      <w:pPr>
        <w:pStyle w:val="a3"/>
        <w:spacing w:line="278" w:lineRule="auto"/>
        <w:ind w:left="101" w:right="210"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Giftsarethosetalentsandabilitiesthatflowalmosteffortlesslyfromus.Gifts are sometimes 1 confusedwith skills. While skills can be developed, gifts are somethingwearebornwith-theyarewhatwediscoveraswetrynewthingsandfind that some things are as 2 naturalto us asbreathing.</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Whenwe3intentionallymakeadecisiontocreateourlifeandworkbasedonour gifts, we're not only more 4 likelyto succeed, but can also more thoroughly enjoy the journey toward creating and realizing our full 5 potential.</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Takeinventoryof（评估）yourlifetodeterminewhereyouareutilizinglearned anddeveloped skills6 asopposedtoexpressingand honoringyour innate（与生俱来的）gifts</w:t>
      </w:r>
      <w:r>
        <w:rPr>
          <w:rFonts w:asciiTheme="minorEastAsia" w:eastAsiaTheme="minorEastAsia" w:hAnsiTheme="minorEastAsia" w:cstheme="minorEastAsia" w:hint="eastAsia"/>
          <w:spacing w:val="-7"/>
        </w:rPr>
        <w:t xml:space="preserve">. </w:t>
      </w:r>
      <w:r>
        <w:rPr>
          <w:rFonts w:asciiTheme="minorEastAsia" w:eastAsiaTheme="minorEastAsia" w:hAnsiTheme="minorEastAsia" w:cstheme="minorEastAsia" w:hint="eastAsia"/>
        </w:rPr>
        <w:t>Areyouoperatingbasedonwhatyouthinkyou"ought</w:t>
      </w:r>
      <w:r>
        <w:rPr>
          <w:rFonts w:asciiTheme="minorEastAsia" w:eastAsiaTheme="minorEastAsia" w:hAnsiTheme="minorEastAsia" w:cstheme="minorEastAsia" w:hint="eastAsia"/>
          <w:spacing w:val="-9"/>
        </w:rPr>
        <w:t>"</w:t>
      </w:r>
      <w:r>
        <w:rPr>
          <w:rFonts w:asciiTheme="minorEastAsia" w:eastAsiaTheme="minorEastAsia" w:hAnsiTheme="minorEastAsia" w:cstheme="minorEastAsia" w:hint="eastAsia"/>
        </w:rPr>
        <w:t>tobedoingorare you living an authentic life that is rich andfulfilling?</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7Evenifyouarenotinaplacetopursueanewcareerbasedonyourgifts,look forwaystomakeyourgifts8knowntoothersanddemonstratetheminasmanyareas ofyourlifeaspossible.Themoreyourgiftsare9calledupon,themorenaturally youwillfullyacceptandpromotethosegifts.Themoreyouexpressyourlifethrough your innate gifts, the more you will excel. It's a beautifullyself-perpetuating</w:t>
      </w:r>
    </w:p>
    <w:p w:rsidR="00C24999" w:rsidRDefault="0005513D">
      <w:pPr>
        <w:pStyle w:val="a3"/>
        <w:spacing w:before="0" w:line="269" w:lineRule="exact"/>
        <w:ind w:left="101"/>
        <w:jc w:val="both"/>
        <w:rPr>
          <w:rFonts w:asciiTheme="minorEastAsia" w:eastAsiaTheme="minorEastAsia" w:hAnsiTheme="minorEastAsia" w:cstheme="minorEastAsia"/>
        </w:rPr>
      </w:pPr>
      <w:r>
        <w:rPr>
          <w:rFonts w:asciiTheme="minorEastAsia" w:eastAsiaTheme="minorEastAsia" w:hAnsiTheme="minorEastAsia" w:cstheme="minorEastAsia" w:hint="eastAsia"/>
        </w:rPr>
        <w:t>（能使自身永久存在的）process once you make the decision to begin.</w:t>
      </w:r>
    </w:p>
    <w:p w:rsidR="00C24999" w:rsidRDefault="0005513D">
      <w:pPr>
        <w:pStyle w:val="a3"/>
        <w:spacing w:before="42" w:line="278" w:lineRule="auto"/>
        <w:ind w:left="101" w:right="208"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Your gifts are your signature, your unique paintbrushes - use them to express your greatness and make your greatness and make your 10 markon the world!</w:t>
      </w:r>
    </w:p>
    <w:p w:rsidR="00C24999" w:rsidRDefault="0005513D">
      <w:pPr>
        <w:pStyle w:val="a4"/>
        <w:numPr>
          <w:ilvl w:val="0"/>
          <w:numId w:val="113"/>
        </w:numPr>
        <w:tabs>
          <w:tab w:val="left" w:pos="836"/>
        </w:tabs>
        <w:spacing w:before="0" w:line="278" w:lineRule="auto"/>
        <w:ind w:right="536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New words and expressions Newwords</w:t>
      </w:r>
    </w:p>
    <w:p w:rsidR="00C24999" w:rsidRDefault="0005513D">
      <w:pPr>
        <w:pStyle w:val="a4"/>
        <w:numPr>
          <w:ilvl w:val="0"/>
          <w:numId w:val="114"/>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revolutionn</w:t>
      </w:r>
      <w:r>
        <w:rPr>
          <w:rFonts w:asciiTheme="minorEastAsia" w:eastAsiaTheme="minorEastAsia" w:hAnsiTheme="minorEastAsia" w:cstheme="minorEastAsia" w:hint="eastAsia"/>
          <w:spacing w:val="-1"/>
          <w:sz w:val="21"/>
        </w:rPr>
        <w:t>. 巨变；大变革</w:t>
      </w:r>
    </w:p>
    <w:p w:rsidR="00C24999" w:rsidRDefault="0005513D">
      <w:pPr>
        <w:pStyle w:val="a4"/>
        <w:numPr>
          <w:ilvl w:val="0"/>
          <w:numId w:val="114"/>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unwedadj</w:t>
      </w:r>
      <w:r>
        <w:rPr>
          <w:rFonts w:asciiTheme="minorEastAsia" w:eastAsiaTheme="minorEastAsia" w:hAnsiTheme="minorEastAsia" w:cstheme="minorEastAsia" w:hint="eastAsia"/>
          <w:spacing w:val="-1"/>
          <w:sz w:val="21"/>
        </w:rPr>
        <w:t>. 未婚的</w:t>
      </w:r>
    </w:p>
    <w:p w:rsidR="00C24999" w:rsidRDefault="0005513D">
      <w:pPr>
        <w:pStyle w:val="a4"/>
        <w:numPr>
          <w:ilvl w:val="0"/>
          <w:numId w:val="114"/>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adoptionn</w:t>
      </w:r>
      <w:r>
        <w:rPr>
          <w:rFonts w:asciiTheme="minorEastAsia" w:eastAsiaTheme="minorEastAsia" w:hAnsiTheme="minorEastAsia" w:cstheme="minorEastAsia" w:hint="eastAsia"/>
          <w:spacing w:val="-1"/>
          <w:sz w:val="21"/>
        </w:rPr>
        <w:t>. 收养；领养</w:t>
      </w:r>
    </w:p>
    <w:p w:rsidR="00C24999" w:rsidRDefault="0005513D">
      <w:pPr>
        <w:pStyle w:val="a4"/>
        <w:numPr>
          <w:ilvl w:val="0"/>
          <w:numId w:val="114"/>
        </w:numPr>
        <w:tabs>
          <w:tab w:val="left" w:pos="836"/>
        </w:tabs>
        <w:spacing w:line="278" w:lineRule="auto"/>
        <w:ind w:left="521" w:right="452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unfortunatelyadv</w:t>
      </w:r>
      <w:r>
        <w:rPr>
          <w:rFonts w:asciiTheme="minorEastAsia" w:eastAsiaTheme="minorEastAsia" w:hAnsiTheme="minorEastAsia" w:cstheme="minorEastAsia" w:hint="eastAsia"/>
          <w:spacing w:val="-2"/>
          <w:sz w:val="21"/>
        </w:rPr>
        <w:t>. 不幸地；遗憾地fortune</w:t>
      </w:r>
    </w:p>
    <w:p w:rsidR="00C24999" w:rsidRDefault="0005513D">
      <w:pPr>
        <w:pStyle w:val="a3"/>
        <w:spacing w:before="0" w:line="278" w:lineRule="auto"/>
        <w:ind w:right="7134"/>
        <w:rPr>
          <w:rFonts w:asciiTheme="minorEastAsia" w:eastAsiaTheme="minorEastAsia" w:hAnsiTheme="minorEastAsia" w:cstheme="minorEastAsia"/>
        </w:rPr>
      </w:pPr>
      <w:r>
        <w:rPr>
          <w:rFonts w:asciiTheme="minorEastAsia" w:eastAsiaTheme="minorEastAsia" w:hAnsiTheme="minorEastAsia" w:cstheme="minorEastAsia" w:hint="eastAsia"/>
        </w:rPr>
        <w:t>misfortune fortunate unfortunate</w:t>
      </w:r>
    </w:p>
    <w:p w:rsidR="00C24999" w:rsidRDefault="0005513D">
      <w:pPr>
        <w:pStyle w:val="a4"/>
        <w:numPr>
          <w:ilvl w:val="0"/>
          <w:numId w:val="114"/>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relentv</w:t>
      </w:r>
      <w:r>
        <w:rPr>
          <w:rFonts w:asciiTheme="minorEastAsia" w:eastAsiaTheme="minorEastAsia" w:hAnsiTheme="minorEastAsia" w:cstheme="minorEastAsia" w:hint="eastAsia"/>
          <w:spacing w:val="-1"/>
          <w:sz w:val="21"/>
        </w:rPr>
        <w:t>. 终于答应；不再拒绝</w:t>
      </w:r>
    </w:p>
    <w:p w:rsidR="00C24999" w:rsidRDefault="00C24999">
      <w:pPr>
        <w:spacing w:line="269" w:lineRule="exact"/>
        <w:rPr>
          <w:rFonts w:asciiTheme="minorEastAsia" w:eastAsiaTheme="minorEastAsia" w:hAnsiTheme="minorEastAsia" w:cstheme="minorEastAsia"/>
          <w:sz w:val="2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4"/>
        <w:numPr>
          <w:ilvl w:val="0"/>
          <w:numId w:val="114"/>
        </w:numPr>
        <w:tabs>
          <w:tab w:val="left" w:pos="836"/>
        </w:tabs>
        <w:spacing w:before="69"/>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recallv</w:t>
      </w:r>
      <w:r>
        <w:rPr>
          <w:rFonts w:asciiTheme="minorEastAsia" w:eastAsiaTheme="minorEastAsia" w:hAnsiTheme="minorEastAsia" w:cstheme="minorEastAsia" w:hint="eastAsia"/>
          <w:spacing w:val="-1"/>
          <w:sz w:val="21"/>
        </w:rPr>
        <w:t>. 记起；回忆起；回想起</w:t>
      </w:r>
    </w:p>
    <w:p w:rsidR="00C24999" w:rsidRDefault="0005513D">
      <w:pPr>
        <w:pStyle w:val="a4"/>
        <w:numPr>
          <w:ilvl w:val="0"/>
          <w:numId w:val="114"/>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debutv. 使（新产品）面世；首次广告推广</w:t>
      </w:r>
    </w:p>
    <w:p w:rsidR="00C24999" w:rsidRDefault="0005513D">
      <w:pPr>
        <w:pStyle w:val="a4"/>
        <w:numPr>
          <w:ilvl w:val="0"/>
          <w:numId w:val="114"/>
        </w:numPr>
        <w:tabs>
          <w:tab w:val="left" w:pos="836"/>
        </w:tabs>
        <w:spacing w:line="278" w:lineRule="auto"/>
        <w:ind w:left="521" w:right="4841"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productionn</w:t>
      </w:r>
      <w:r>
        <w:rPr>
          <w:rFonts w:asciiTheme="minorEastAsia" w:eastAsiaTheme="minorEastAsia" w:hAnsiTheme="minorEastAsia" w:cstheme="minorEastAsia" w:hint="eastAsia"/>
          <w:spacing w:val="-3"/>
          <w:sz w:val="21"/>
        </w:rPr>
        <w:t>. 生产：制造；制作</w:t>
      </w:r>
      <w:r>
        <w:rPr>
          <w:rFonts w:asciiTheme="minorEastAsia" w:eastAsiaTheme="minorEastAsia" w:hAnsiTheme="minorEastAsia" w:cstheme="minorEastAsia" w:hint="eastAsia"/>
          <w:sz w:val="21"/>
        </w:rPr>
        <w:t>produce</w:t>
      </w:r>
    </w:p>
    <w:p w:rsidR="00C24999" w:rsidRDefault="0005513D">
      <w:pPr>
        <w:pStyle w:val="a3"/>
        <w:spacing w:before="0" w:line="278" w:lineRule="auto"/>
        <w:ind w:right="7239"/>
        <w:rPr>
          <w:rFonts w:asciiTheme="minorEastAsia" w:eastAsiaTheme="minorEastAsia" w:hAnsiTheme="minorEastAsia" w:cstheme="minorEastAsia"/>
        </w:rPr>
      </w:pPr>
      <w:r>
        <w:rPr>
          <w:rFonts w:asciiTheme="minorEastAsia" w:eastAsiaTheme="minorEastAsia" w:hAnsiTheme="minorEastAsia" w:cstheme="minorEastAsia" w:hint="eastAsia"/>
        </w:rPr>
        <w:t>producer productive product</w:t>
      </w:r>
    </w:p>
    <w:p w:rsidR="00C24999" w:rsidRDefault="0005513D">
      <w:pPr>
        <w:pStyle w:val="a4"/>
        <w:numPr>
          <w:ilvl w:val="0"/>
          <w:numId w:val="114"/>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possessionn</w:t>
      </w:r>
      <w:r>
        <w:rPr>
          <w:rFonts w:asciiTheme="minorEastAsia" w:eastAsiaTheme="minorEastAsia" w:hAnsiTheme="minorEastAsia" w:cstheme="minorEastAsia" w:hint="eastAsia"/>
          <w:spacing w:val="-1"/>
          <w:sz w:val="21"/>
        </w:rPr>
        <w:t>. 具有；拥有</w:t>
      </w:r>
    </w:p>
    <w:p w:rsidR="00C24999" w:rsidRDefault="0005513D">
      <w:pPr>
        <w:pStyle w:val="a4"/>
        <w:numPr>
          <w:ilvl w:val="0"/>
          <w:numId w:val="11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665664" behindDoc="1" locked="0" layoutInCell="1" allowOverlap="1">
            <wp:simplePos x="0" y="0"/>
            <wp:positionH relativeFrom="page">
              <wp:posOffset>2157730</wp:posOffset>
            </wp:positionH>
            <wp:positionV relativeFrom="paragraph">
              <wp:posOffset>120015</wp:posOffset>
            </wp:positionV>
            <wp:extent cx="4257675" cy="5871845"/>
            <wp:effectExtent l="0" t="0" r="0" b="0"/>
            <wp:wrapNone/>
            <wp:docPr id="12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calculatorn</w:t>
      </w:r>
      <w:r>
        <w:rPr>
          <w:rFonts w:asciiTheme="minorEastAsia" w:eastAsiaTheme="minorEastAsia" w:hAnsiTheme="minorEastAsia" w:cstheme="minorEastAsia" w:hint="eastAsia"/>
          <w:spacing w:val="-1"/>
          <w:sz w:val="21"/>
        </w:rPr>
        <w:t>. 计算器</w:t>
      </w:r>
    </w:p>
    <w:p w:rsidR="00C24999" w:rsidRDefault="0005513D">
      <w:pPr>
        <w:pStyle w:val="a4"/>
        <w:numPr>
          <w:ilvl w:val="0"/>
          <w:numId w:val="11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orchardn</w:t>
      </w:r>
      <w:r>
        <w:rPr>
          <w:rFonts w:asciiTheme="minorEastAsia" w:eastAsiaTheme="minorEastAsia" w:hAnsiTheme="minorEastAsia" w:cstheme="minorEastAsia" w:hint="eastAsia"/>
          <w:spacing w:val="-1"/>
          <w:sz w:val="21"/>
        </w:rPr>
        <w:t>. 果园</w:t>
      </w:r>
    </w:p>
    <w:p w:rsidR="00C24999" w:rsidRDefault="0005513D">
      <w:pPr>
        <w:pStyle w:val="a4"/>
        <w:numPr>
          <w:ilvl w:val="0"/>
          <w:numId w:val="11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sagv</w:t>
      </w:r>
      <w:r>
        <w:rPr>
          <w:rFonts w:asciiTheme="minorEastAsia" w:eastAsiaTheme="minorEastAsia" w:hAnsiTheme="minorEastAsia" w:cstheme="minorEastAsia" w:hint="eastAsia"/>
          <w:spacing w:val="-1"/>
          <w:sz w:val="21"/>
        </w:rPr>
        <w:t>. 减弱；减少</w:t>
      </w:r>
    </w:p>
    <w:p w:rsidR="00C24999" w:rsidRDefault="0005513D">
      <w:pPr>
        <w:pStyle w:val="a4"/>
        <w:numPr>
          <w:ilvl w:val="0"/>
          <w:numId w:val="114"/>
        </w:numPr>
        <w:tabs>
          <w:tab w:val="left" w:pos="942"/>
        </w:tabs>
        <w:spacing w:line="278" w:lineRule="auto"/>
        <w:ind w:left="521" w:right="2215"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competitionn</w:t>
      </w:r>
      <w:r>
        <w:rPr>
          <w:rFonts w:asciiTheme="minorEastAsia" w:eastAsiaTheme="minorEastAsia" w:hAnsiTheme="minorEastAsia" w:cstheme="minorEastAsia" w:hint="eastAsia"/>
          <w:spacing w:val="-2"/>
          <w:sz w:val="21"/>
        </w:rPr>
        <w:t>. 竞争；角逐</w:t>
      </w:r>
      <w:r>
        <w:rPr>
          <w:rFonts w:asciiTheme="minorEastAsia" w:eastAsiaTheme="minorEastAsia" w:hAnsiTheme="minorEastAsia" w:cstheme="minorEastAsia" w:hint="eastAsia"/>
          <w:sz w:val="21"/>
        </w:rPr>
        <w:t>（</w:t>
      </w:r>
      <w:r>
        <w:rPr>
          <w:rFonts w:asciiTheme="minorEastAsia" w:eastAsiaTheme="minorEastAsia" w:hAnsiTheme="minorEastAsia" w:cstheme="minorEastAsia" w:hint="eastAsia"/>
          <w:spacing w:val="-18"/>
          <w:sz w:val="21"/>
        </w:rPr>
        <w:t xml:space="preserve">参考 </w:t>
      </w:r>
      <w:r>
        <w:rPr>
          <w:rFonts w:asciiTheme="minorEastAsia" w:eastAsiaTheme="minorEastAsia" w:hAnsiTheme="minorEastAsia" w:cstheme="minorEastAsia" w:hint="eastAsia"/>
          <w:sz w:val="21"/>
        </w:rPr>
        <w:t>Unit4，TextA</w:t>
      </w:r>
      <w:r>
        <w:rPr>
          <w:rFonts w:asciiTheme="minorEastAsia" w:eastAsiaTheme="minorEastAsia" w:hAnsiTheme="minorEastAsia" w:cstheme="minorEastAsia" w:hint="eastAsia"/>
          <w:spacing w:val="-14"/>
          <w:sz w:val="21"/>
        </w:rPr>
        <w:t xml:space="preserve"> 相关词</w:t>
      </w:r>
      <w:r>
        <w:rPr>
          <w:rFonts w:asciiTheme="minorEastAsia" w:eastAsiaTheme="minorEastAsia" w:hAnsiTheme="minorEastAsia" w:cstheme="minorEastAsia" w:hint="eastAsia"/>
          <w:sz w:val="21"/>
        </w:rPr>
        <w:t>） compete</w:t>
      </w:r>
    </w:p>
    <w:p w:rsidR="00C24999" w:rsidRDefault="0005513D">
      <w:pPr>
        <w:pStyle w:val="a3"/>
        <w:spacing w:before="0" w:line="278" w:lineRule="auto"/>
        <w:ind w:right="7134"/>
        <w:rPr>
          <w:rFonts w:asciiTheme="minorEastAsia" w:eastAsiaTheme="minorEastAsia" w:hAnsiTheme="minorEastAsia" w:cstheme="minorEastAsia"/>
        </w:rPr>
      </w:pPr>
      <w:r>
        <w:rPr>
          <w:rFonts w:asciiTheme="minorEastAsia" w:eastAsiaTheme="minorEastAsia" w:hAnsiTheme="minorEastAsia" w:cstheme="minorEastAsia" w:hint="eastAsia"/>
        </w:rPr>
        <w:t>competitor competitive</w:t>
      </w:r>
    </w:p>
    <w:p w:rsidR="00C24999" w:rsidRDefault="0005513D">
      <w:pPr>
        <w:pStyle w:val="a4"/>
        <w:numPr>
          <w:ilvl w:val="0"/>
          <w:numId w:val="114"/>
        </w:numPr>
        <w:tabs>
          <w:tab w:val="left" w:pos="942"/>
        </w:tabs>
        <w:spacing w:before="0" w:line="278" w:lineRule="auto"/>
        <w:ind w:left="521" w:right="389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successiveadj</w:t>
      </w:r>
      <w:r>
        <w:rPr>
          <w:rFonts w:asciiTheme="minorEastAsia" w:eastAsiaTheme="minorEastAsia" w:hAnsiTheme="minorEastAsia" w:cstheme="minorEastAsia" w:hint="eastAsia"/>
          <w:spacing w:val="-2"/>
          <w:sz w:val="21"/>
        </w:rPr>
        <w:t>. 连续的；接连的；相继的succeed</w:t>
      </w:r>
    </w:p>
    <w:p w:rsidR="00C24999" w:rsidRDefault="0005513D">
      <w:pPr>
        <w:pStyle w:val="a3"/>
        <w:spacing w:before="0" w:line="278" w:lineRule="auto"/>
        <w:ind w:right="5874"/>
        <w:rPr>
          <w:rFonts w:asciiTheme="minorEastAsia" w:eastAsiaTheme="minorEastAsia" w:hAnsiTheme="minorEastAsia" w:cstheme="minorEastAsia"/>
        </w:rPr>
      </w:pPr>
      <w:r>
        <w:rPr>
          <w:rFonts w:asciiTheme="minorEastAsia" w:eastAsiaTheme="minorEastAsia" w:hAnsiTheme="minorEastAsia" w:cstheme="minorEastAsia" w:hint="eastAsia"/>
        </w:rPr>
        <w:t>succeed in (doing) sth. successor</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successful</w:t>
      </w:r>
    </w:p>
    <w:p w:rsidR="00C24999" w:rsidRDefault="0005513D">
      <w:pPr>
        <w:pStyle w:val="a4"/>
        <w:numPr>
          <w:ilvl w:val="0"/>
          <w:numId w:val="114"/>
        </w:numPr>
        <w:tabs>
          <w:tab w:val="left" w:pos="942"/>
        </w:tabs>
        <w:spacing w:before="42"/>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insanelyadv</w:t>
      </w:r>
      <w:r>
        <w:rPr>
          <w:rFonts w:asciiTheme="minorEastAsia" w:eastAsiaTheme="minorEastAsia" w:hAnsiTheme="minorEastAsia" w:cstheme="minorEastAsia" w:hint="eastAsia"/>
          <w:spacing w:val="-1"/>
          <w:sz w:val="21"/>
        </w:rPr>
        <w:t>. 十分；非常；疯狂地</w:t>
      </w:r>
    </w:p>
    <w:p w:rsidR="00C24999" w:rsidRDefault="0005513D">
      <w:pPr>
        <w:pStyle w:val="a4"/>
        <w:numPr>
          <w:ilvl w:val="0"/>
          <w:numId w:val="114"/>
        </w:numPr>
        <w:tabs>
          <w:tab w:val="left" w:pos="942"/>
        </w:tabs>
        <w:spacing w:line="278" w:lineRule="auto"/>
        <w:ind w:left="521" w:right="5890"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cofoundv</w:t>
      </w:r>
      <w:r>
        <w:rPr>
          <w:rFonts w:asciiTheme="minorEastAsia" w:eastAsiaTheme="minorEastAsia" w:hAnsiTheme="minorEastAsia" w:cstheme="minorEastAsia" w:hint="eastAsia"/>
          <w:spacing w:val="-4"/>
          <w:sz w:val="21"/>
        </w:rPr>
        <w:t>. 共同建立</w:t>
      </w:r>
      <w:r>
        <w:rPr>
          <w:rFonts w:asciiTheme="minorEastAsia" w:eastAsiaTheme="minorEastAsia" w:hAnsiTheme="minorEastAsia" w:cstheme="minorEastAsia" w:hint="eastAsia"/>
          <w:sz w:val="21"/>
        </w:rPr>
        <w:t>co-existence</w:t>
      </w:r>
    </w:p>
    <w:p w:rsidR="00C24999" w:rsidRDefault="0005513D">
      <w:pPr>
        <w:pStyle w:val="a3"/>
        <w:spacing w:before="0" w:line="278" w:lineRule="auto"/>
        <w:ind w:right="6819"/>
        <w:rPr>
          <w:rFonts w:asciiTheme="minorEastAsia" w:eastAsiaTheme="minorEastAsia" w:hAnsiTheme="minorEastAsia" w:cstheme="minorEastAsia"/>
        </w:rPr>
      </w:pPr>
      <w:r>
        <w:rPr>
          <w:rFonts w:asciiTheme="minorEastAsia" w:eastAsiaTheme="minorEastAsia" w:hAnsiTheme="minorEastAsia" w:cstheme="minorEastAsia" w:hint="eastAsia"/>
        </w:rPr>
        <w:t>a co-ed school cooperate cohabitation</w:t>
      </w:r>
    </w:p>
    <w:p w:rsidR="00C24999" w:rsidRDefault="0005513D">
      <w:pPr>
        <w:pStyle w:val="a4"/>
        <w:numPr>
          <w:ilvl w:val="0"/>
          <w:numId w:val="114"/>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bitteradj</w:t>
      </w:r>
      <w:r>
        <w:rPr>
          <w:rFonts w:asciiTheme="minorEastAsia" w:eastAsiaTheme="minorEastAsia" w:hAnsiTheme="minorEastAsia" w:cstheme="minorEastAsia" w:hint="eastAsia"/>
          <w:spacing w:val="-1"/>
          <w:sz w:val="21"/>
        </w:rPr>
        <w:t>. 激烈而不愉快的；充满愤怒与仇恨的</w:t>
      </w:r>
    </w:p>
    <w:p w:rsidR="00C24999" w:rsidRDefault="0005513D">
      <w:pPr>
        <w:pStyle w:val="a4"/>
        <w:numPr>
          <w:ilvl w:val="0"/>
          <w:numId w:val="11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recruitv</w:t>
      </w:r>
      <w:r>
        <w:rPr>
          <w:rFonts w:asciiTheme="minorEastAsia" w:eastAsiaTheme="minorEastAsia" w:hAnsiTheme="minorEastAsia" w:cstheme="minorEastAsia" w:hint="eastAsia"/>
          <w:spacing w:val="-1"/>
          <w:sz w:val="21"/>
        </w:rPr>
        <w:t>. 吸收</w:t>
      </w:r>
      <w:r>
        <w:rPr>
          <w:rFonts w:asciiTheme="minorEastAsia" w:eastAsiaTheme="minorEastAsia" w:hAnsiTheme="minorEastAsia" w:cstheme="minorEastAsia" w:hint="eastAsia"/>
          <w:sz w:val="21"/>
        </w:rPr>
        <w:t>（新成员）</w:t>
      </w:r>
    </w:p>
    <w:p w:rsidR="00C24999" w:rsidRDefault="0005513D">
      <w:pPr>
        <w:pStyle w:val="a4"/>
        <w:numPr>
          <w:ilvl w:val="0"/>
          <w:numId w:val="11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punchv</w:t>
      </w:r>
      <w:r>
        <w:rPr>
          <w:rFonts w:asciiTheme="minorEastAsia" w:eastAsiaTheme="minorEastAsia" w:hAnsiTheme="minorEastAsia" w:cstheme="minorEastAsia" w:hint="eastAsia"/>
          <w:spacing w:val="-1"/>
          <w:sz w:val="21"/>
        </w:rPr>
        <w:t>. 拳打；以拳痛击</w:t>
      </w:r>
    </w:p>
    <w:p w:rsidR="00C24999" w:rsidRDefault="0005513D">
      <w:pPr>
        <w:pStyle w:val="a4"/>
        <w:numPr>
          <w:ilvl w:val="0"/>
          <w:numId w:val="11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publiclyadv</w:t>
      </w:r>
      <w:r>
        <w:rPr>
          <w:rFonts w:asciiTheme="minorEastAsia" w:eastAsiaTheme="minorEastAsia" w:hAnsiTheme="minorEastAsia" w:cstheme="minorEastAsia" w:hint="eastAsia"/>
          <w:spacing w:val="-1"/>
          <w:sz w:val="21"/>
        </w:rPr>
        <w:t>. 公开地</w:t>
      </w:r>
    </w:p>
    <w:p w:rsidR="00C24999" w:rsidRDefault="0005513D">
      <w:pPr>
        <w:pStyle w:val="a4"/>
        <w:numPr>
          <w:ilvl w:val="0"/>
          <w:numId w:val="11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heartbreakingadj</w:t>
      </w:r>
      <w:r>
        <w:rPr>
          <w:rFonts w:asciiTheme="minorEastAsia" w:eastAsiaTheme="minorEastAsia" w:hAnsiTheme="minorEastAsia" w:cstheme="minorEastAsia" w:hint="eastAsia"/>
          <w:spacing w:val="-1"/>
          <w:sz w:val="21"/>
        </w:rPr>
        <w:t>. 令人心碎的</w:t>
      </w:r>
    </w:p>
    <w:p w:rsidR="00C24999" w:rsidRDefault="0005513D">
      <w:pPr>
        <w:pStyle w:val="a4"/>
        <w:numPr>
          <w:ilvl w:val="0"/>
          <w:numId w:val="114"/>
        </w:numPr>
        <w:tabs>
          <w:tab w:val="left" w:pos="942"/>
        </w:tabs>
        <w:spacing w:before="42"/>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pacing w:val="1"/>
          <w:w w:val="99"/>
          <w:sz w:val="21"/>
        </w:rPr>
        <w:t>ep</w:t>
      </w:r>
      <w:r>
        <w:rPr>
          <w:rFonts w:asciiTheme="minorEastAsia" w:eastAsiaTheme="minorEastAsia" w:hAnsiTheme="minorEastAsia" w:cstheme="minorEastAsia" w:hint="eastAsia"/>
          <w:spacing w:val="-2"/>
          <w:w w:val="99"/>
          <w:sz w:val="21"/>
        </w:rPr>
        <w:t>i</w:t>
      </w:r>
      <w:r>
        <w:rPr>
          <w:rFonts w:asciiTheme="minorEastAsia" w:eastAsiaTheme="minorEastAsia" w:hAnsiTheme="minorEastAsia" w:cstheme="minorEastAsia" w:hint="eastAsia"/>
          <w:spacing w:val="1"/>
          <w:w w:val="99"/>
          <w:sz w:val="21"/>
        </w:rPr>
        <w:t>sod</w:t>
      </w:r>
      <w:r>
        <w:rPr>
          <w:rFonts w:asciiTheme="minorEastAsia" w:eastAsiaTheme="minorEastAsia" w:hAnsiTheme="minorEastAsia" w:cstheme="minorEastAsia" w:hint="eastAsia"/>
          <w:w w:val="99"/>
          <w:sz w:val="21"/>
        </w:rPr>
        <w:t>e</w:t>
      </w:r>
      <w:r>
        <w:rPr>
          <w:rFonts w:asciiTheme="minorEastAsia" w:eastAsiaTheme="minorEastAsia" w:hAnsiTheme="minorEastAsia" w:cstheme="minorEastAsia" w:hint="eastAsia"/>
          <w:spacing w:val="1"/>
          <w:w w:val="99"/>
          <w:sz w:val="21"/>
        </w:rPr>
        <w:t>n</w:t>
      </w:r>
      <w:r>
        <w:rPr>
          <w:rFonts w:asciiTheme="minorEastAsia" w:eastAsiaTheme="minorEastAsia" w:hAnsiTheme="minorEastAsia" w:cstheme="minorEastAsia" w:hint="eastAsia"/>
          <w:w w:val="99"/>
          <w:sz w:val="21"/>
        </w:rPr>
        <w:t>.</w:t>
      </w:r>
      <w:r>
        <w:rPr>
          <w:rFonts w:asciiTheme="minorEastAsia" w:eastAsiaTheme="minorEastAsia" w:hAnsiTheme="minorEastAsia" w:cstheme="minorEastAsia" w:hint="eastAsia"/>
          <w:spacing w:val="-1"/>
          <w:w w:val="99"/>
          <w:sz w:val="21"/>
        </w:rPr>
        <w:t>（</w:t>
      </w:r>
      <w:r>
        <w:rPr>
          <w:rFonts w:asciiTheme="minorEastAsia" w:eastAsiaTheme="minorEastAsia" w:hAnsiTheme="minorEastAsia" w:cstheme="minorEastAsia" w:hint="eastAsia"/>
          <w:w w:val="99"/>
          <w:sz w:val="21"/>
        </w:rPr>
        <w:t>人生的</w:t>
      </w:r>
      <w:r>
        <w:rPr>
          <w:rFonts w:asciiTheme="minorEastAsia" w:eastAsiaTheme="minorEastAsia" w:hAnsiTheme="minorEastAsia" w:cstheme="minorEastAsia" w:hint="eastAsia"/>
          <w:spacing w:val="-1"/>
          <w:w w:val="99"/>
          <w:sz w:val="21"/>
        </w:rPr>
        <w:t>）</w:t>
      </w:r>
      <w:r>
        <w:rPr>
          <w:rFonts w:asciiTheme="minorEastAsia" w:eastAsiaTheme="minorEastAsia" w:hAnsiTheme="minorEastAsia" w:cstheme="minorEastAsia" w:hint="eastAsia"/>
          <w:spacing w:val="-22"/>
          <w:w w:val="99"/>
          <w:sz w:val="21"/>
        </w:rPr>
        <w:t>一段经历；</w:t>
      </w:r>
      <w:r>
        <w:rPr>
          <w:rFonts w:asciiTheme="minorEastAsia" w:eastAsiaTheme="minorEastAsia" w:hAnsiTheme="minorEastAsia" w:cstheme="minorEastAsia" w:hint="eastAsia"/>
          <w:spacing w:val="-1"/>
          <w:w w:val="99"/>
          <w:sz w:val="21"/>
        </w:rPr>
        <w:t>（</w:t>
      </w:r>
      <w:r>
        <w:rPr>
          <w:rFonts w:asciiTheme="minorEastAsia" w:eastAsiaTheme="minorEastAsia" w:hAnsiTheme="minorEastAsia" w:cstheme="minorEastAsia" w:hint="eastAsia"/>
          <w:w w:val="99"/>
          <w:sz w:val="21"/>
        </w:rPr>
        <w:t>小说的</w:t>
      </w:r>
      <w:r>
        <w:rPr>
          <w:rFonts w:asciiTheme="minorEastAsia" w:eastAsiaTheme="minorEastAsia" w:hAnsiTheme="minorEastAsia" w:cstheme="minorEastAsia" w:hint="eastAsia"/>
          <w:spacing w:val="-1"/>
          <w:w w:val="99"/>
          <w:sz w:val="21"/>
        </w:rPr>
        <w:t>）片段，插曲</w:t>
      </w:r>
    </w:p>
    <w:p w:rsidR="00C24999" w:rsidRDefault="0005513D">
      <w:pPr>
        <w:pStyle w:val="a4"/>
        <w:numPr>
          <w:ilvl w:val="0"/>
          <w:numId w:val="11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instantadj</w:t>
      </w:r>
      <w:r>
        <w:rPr>
          <w:rFonts w:asciiTheme="minorEastAsia" w:eastAsiaTheme="minorEastAsia" w:hAnsiTheme="minorEastAsia" w:cstheme="minorEastAsia" w:hint="eastAsia"/>
          <w:spacing w:val="-1"/>
          <w:sz w:val="21"/>
        </w:rPr>
        <w:t>. 立即的；立刻的</w:t>
      </w:r>
    </w:p>
    <w:p w:rsidR="00C24999" w:rsidRDefault="0005513D">
      <w:pPr>
        <w:pStyle w:val="a4"/>
        <w:numPr>
          <w:ilvl w:val="0"/>
          <w:numId w:val="11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billionairen</w:t>
      </w:r>
      <w:r>
        <w:rPr>
          <w:rFonts w:asciiTheme="minorEastAsia" w:eastAsiaTheme="minorEastAsia" w:hAnsiTheme="minorEastAsia" w:cstheme="minorEastAsia" w:hint="eastAsia"/>
          <w:spacing w:val="-1"/>
          <w:sz w:val="21"/>
        </w:rPr>
        <w:t>. 巨富；亿万富翁</w:t>
      </w:r>
    </w:p>
    <w:p w:rsidR="00C24999" w:rsidRDefault="0005513D">
      <w:pPr>
        <w:pStyle w:val="a4"/>
        <w:numPr>
          <w:ilvl w:val="0"/>
          <w:numId w:val="114"/>
        </w:numPr>
        <w:tabs>
          <w:tab w:val="left" w:pos="942"/>
        </w:tabs>
        <w:spacing w:line="278" w:lineRule="auto"/>
        <w:ind w:left="521" w:right="5050"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immenseadj</w:t>
      </w:r>
      <w:r>
        <w:rPr>
          <w:rFonts w:asciiTheme="minorEastAsia" w:eastAsiaTheme="minorEastAsia" w:hAnsiTheme="minorEastAsia" w:cstheme="minorEastAsia" w:hint="eastAsia"/>
          <w:spacing w:val="-3"/>
          <w:sz w:val="21"/>
        </w:rPr>
        <w:t>. 极大的；巨大的</w:t>
      </w:r>
      <w:r>
        <w:rPr>
          <w:rFonts w:asciiTheme="minorEastAsia" w:eastAsiaTheme="minorEastAsia" w:hAnsiTheme="minorEastAsia" w:cstheme="minorEastAsia" w:hint="eastAsia"/>
          <w:sz w:val="21"/>
        </w:rPr>
        <w:t>immensity</w:t>
      </w:r>
    </w:p>
    <w:p w:rsidR="00C24999" w:rsidRDefault="0005513D">
      <w:pPr>
        <w:pStyle w:val="a4"/>
        <w:numPr>
          <w:ilvl w:val="0"/>
          <w:numId w:val="114"/>
        </w:numPr>
        <w:tabs>
          <w:tab w:val="left" w:pos="942"/>
        </w:tabs>
        <w:spacing w:before="0" w:line="278" w:lineRule="auto"/>
        <w:ind w:left="521" w:right="410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convincev</w:t>
      </w:r>
      <w:r>
        <w:rPr>
          <w:rFonts w:asciiTheme="minorEastAsia" w:eastAsiaTheme="minorEastAsia" w:hAnsiTheme="minorEastAsia" w:cstheme="minorEastAsia" w:hint="eastAsia"/>
          <w:spacing w:val="-2"/>
          <w:sz w:val="21"/>
        </w:rPr>
        <w:t>. 说服，劝说</w:t>
      </w:r>
      <w:r>
        <w:rPr>
          <w:rFonts w:asciiTheme="minorEastAsia" w:eastAsiaTheme="minorEastAsia" w:hAnsiTheme="minorEastAsia" w:cstheme="minorEastAsia" w:hint="eastAsia"/>
          <w:sz w:val="21"/>
        </w:rPr>
        <w:t>（某人做某事） convince sb. of sth. / that…  convincing</w:t>
      </w:r>
    </w:p>
    <w:p w:rsidR="00C24999" w:rsidRDefault="0005513D">
      <w:pPr>
        <w:pStyle w:val="a4"/>
        <w:numPr>
          <w:ilvl w:val="0"/>
          <w:numId w:val="114"/>
        </w:numPr>
        <w:tabs>
          <w:tab w:val="left" w:pos="942"/>
        </w:tabs>
        <w:spacing w:before="0" w:line="278" w:lineRule="auto"/>
        <w:ind w:left="521" w:right="4315"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foundationn</w:t>
      </w:r>
      <w:r>
        <w:rPr>
          <w:rFonts w:asciiTheme="minorEastAsia" w:eastAsiaTheme="minorEastAsia" w:hAnsiTheme="minorEastAsia" w:cstheme="minorEastAsia" w:hint="eastAsia"/>
          <w:spacing w:val="-2"/>
          <w:sz w:val="21"/>
        </w:rPr>
        <w:t>. 基本原理；根据；基础lay a solid foundation for</w:t>
      </w:r>
      <w:r>
        <w:rPr>
          <w:rFonts w:asciiTheme="minorEastAsia" w:eastAsiaTheme="minorEastAsia" w:hAnsiTheme="minorEastAsia" w:cstheme="minorEastAsia" w:hint="eastAsia"/>
          <w:sz w:val="21"/>
        </w:rPr>
        <w:t>sth.</w:t>
      </w:r>
    </w:p>
    <w:p w:rsidR="00C24999" w:rsidRDefault="0005513D">
      <w:pPr>
        <w:pStyle w:val="a4"/>
        <w:numPr>
          <w:ilvl w:val="0"/>
          <w:numId w:val="114"/>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catalystn. 催化剂</w:t>
      </w:r>
    </w:p>
    <w:p w:rsidR="00C24999" w:rsidRDefault="0005513D">
      <w:pPr>
        <w:pStyle w:val="a4"/>
        <w:numPr>
          <w:ilvl w:val="0"/>
          <w:numId w:val="115"/>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comebackn. 复出；重返；再度受欢迎</w:t>
      </w:r>
    </w:p>
    <w:p w:rsidR="00C24999" w:rsidRDefault="0005513D">
      <w:pPr>
        <w:pStyle w:val="a4"/>
        <w:numPr>
          <w:ilvl w:val="0"/>
          <w:numId w:val="115"/>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initiallyadv</w:t>
      </w:r>
      <w:r>
        <w:rPr>
          <w:rFonts w:asciiTheme="minorEastAsia" w:eastAsiaTheme="minorEastAsia" w:hAnsiTheme="minorEastAsia" w:cstheme="minorEastAsia" w:hint="eastAsia"/>
          <w:spacing w:val="-1"/>
          <w:sz w:val="21"/>
        </w:rPr>
        <w:t>. 开始；最初；起初</w:t>
      </w:r>
    </w:p>
    <w:p w:rsidR="00C24999" w:rsidRDefault="0005513D">
      <w:pPr>
        <w:pStyle w:val="a4"/>
        <w:numPr>
          <w:ilvl w:val="0"/>
          <w:numId w:val="115"/>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interimn</w:t>
      </w:r>
      <w:r>
        <w:rPr>
          <w:rFonts w:asciiTheme="minorEastAsia" w:eastAsiaTheme="minorEastAsia" w:hAnsiTheme="minorEastAsia" w:cstheme="minorEastAsia" w:hint="eastAsia"/>
          <w:spacing w:val="-2"/>
          <w:sz w:val="21"/>
        </w:rPr>
        <w:t>. 暂时的：过渡的</w:t>
      </w:r>
    </w:p>
    <w:p w:rsidR="00C24999" w:rsidRDefault="0005513D">
      <w:pPr>
        <w:pStyle w:val="a4"/>
        <w:numPr>
          <w:ilvl w:val="0"/>
          <w:numId w:val="115"/>
        </w:numPr>
        <w:tabs>
          <w:tab w:val="left" w:pos="942"/>
        </w:tabs>
        <w:spacing w:before="42"/>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profitabilityn</w:t>
      </w:r>
      <w:r>
        <w:rPr>
          <w:rFonts w:asciiTheme="minorEastAsia" w:eastAsiaTheme="minorEastAsia" w:hAnsiTheme="minorEastAsia" w:cstheme="minorEastAsia" w:hint="eastAsia"/>
          <w:spacing w:val="-2"/>
          <w:sz w:val="21"/>
        </w:rPr>
        <w:t>. 盈利能力</w:t>
      </w:r>
    </w:p>
    <w:p w:rsidR="00C24999" w:rsidRDefault="00C24999">
      <w:pPr>
        <w:rPr>
          <w:rFonts w:asciiTheme="minorEastAsia" w:eastAsiaTheme="minorEastAsia" w:hAnsiTheme="minorEastAsia" w:cstheme="minorEastAsia"/>
          <w:sz w:val="21"/>
        </w:rPr>
        <w:sectPr w:rsidR="00C24999">
          <w:footerReference w:type="default" r:id="rId15"/>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pgNumType w:start="60"/>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line="278" w:lineRule="auto"/>
        <w:ind w:right="7239"/>
        <w:rPr>
          <w:rFonts w:asciiTheme="minorEastAsia" w:eastAsiaTheme="minorEastAsia" w:hAnsiTheme="minorEastAsia" w:cstheme="minorEastAsia"/>
        </w:rPr>
      </w:pPr>
      <w:r>
        <w:rPr>
          <w:rFonts w:asciiTheme="minorEastAsia" w:eastAsiaTheme="minorEastAsia" w:hAnsiTheme="minorEastAsia" w:cstheme="minorEastAsia" w:hint="eastAsia"/>
        </w:rPr>
        <w:t>profit profitable</w:t>
      </w:r>
    </w:p>
    <w:p w:rsidR="00C24999" w:rsidRDefault="0005513D">
      <w:pPr>
        <w:pStyle w:val="a4"/>
        <w:numPr>
          <w:ilvl w:val="0"/>
          <w:numId w:val="115"/>
        </w:numPr>
        <w:tabs>
          <w:tab w:val="left" w:pos="942"/>
        </w:tabs>
        <w:spacing w:before="0" w:line="278" w:lineRule="auto"/>
        <w:ind w:left="521" w:right="4841"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introducev</w:t>
      </w:r>
      <w:r>
        <w:rPr>
          <w:rFonts w:asciiTheme="minorEastAsia" w:eastAsiaTheme="minorEastAsia" w:hAnsiTheme="minorEastAsia" w:cstheme="minorEastAsia" w:hint="eastAsia"/>
          <w:spacing w:val="-3"/>
          <w:sz w:val="21"/>
        </w:rPr>
        <w:t>. 推行；实施；采用</w:t>
      </w:r>
      <w:r>
        <w:rPr>
          <w:rFonts w:asciiTheme="minorEastAsia" w:eastAsiaTheme="minorEastAsia" w:hAnsiTheme="minorEastAsia" w:cstheme="minorEastAsia" w:hint="eastAsia"/>
          <w:sz w:val="21"/>
        </w:rPr>
        <w:t>introduction</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introductive / introductory 介绍的，引导的</w:t>
      </w:r>
    </w:p>
    <w:p w:rsidR="00C24999" w:rsidRDefault="0005513D">
      <w:pPr>
        <w:pStyle w:val="a4"/>
        <w:numPr>
          <w:ilvl w:val="0"/>
          <w:numId w:val="115"/>
        </w:numPr>
        <w:tabs>
          <w:tab w:val="left" w:pos="942"/>
        </w:tabs>
        <w:spacing w:line="278" w:lineRule="auto"/>
        <w:ind w:left="521" w:right="4735"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innovationn</w:t>
      </w:r>
      <w:r>
        <w:rPr>
          <w:rFonts w:asciiTheme="minorEastAsia" w:eastAsiaTheme="minorEastAsia" w:hAnsiTheme="minorEastAsia" w:cstheme="minorEastAsia" w:hint="eastAsia"/>
          <w:spacing w:val="-2"/>
          <w:sz w:val="21"/>
        </w:rPr>
        <w:t>. 创造；创新；改革innovate</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innovative</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667712" behindDoc="1" locked="0" layoutInCell="1" allowOverlap="1">
            <wp:simplePos x="0" y="0"/>
            <wp:positionH relativeFrom="page">
              <wp:posOffset>2157730</wp:posOffset>
            </wp:positionH>
            <wp:positionV relativeFrom="paragraph">
              <wp:posOffset>120015</wp:posOffset>
            </wp:positionV>
            <wp:extent cx="4257675" cy="5871845"/>
            <wp:effectExtent l="0" t="0" r="0" b="0"/>
            <wp:wrapNone/>
            <wp:docPr id="12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rPr>
        <w:t>Phrases and Expressions</w:t>
      </w:r>
    </w:p>
    <w:p w:rsidR="00C24999" w:rsidRDefault="0005513D">
      <w:pPr>
        <w:pStyle w:val="a4"/>
        <w:numPr>
          <w:ilvl w:val="0"/>
          <w:numId w:val="116"/>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biologicalmother</w:t>
      </w:r>
      <w:r>
        <w:rPr>
          <w:rFonts w:asciiTheme="minorEastAsia" w:eastAsiaTheme="minorEastAsia" w:hAnsiTheme="minorEastAsia" w:cstheme="minorEastAsia" w:hint="eastAsia"/>
          <w:spacing w:val="-1"/>
          <w:sz w:val="21"/>
        </w:rPr>
        <w:t xml:space="preserve"> 生母</w:t>
      </w:r>
    </w:p>
    <w:p w:rsidR="00C24999" w:rsidRDefault="0005513D">
      <w:pPr>
        <w:pStyle w:val="a4"/>
        <w:numPr>
          <w:ilvl w:val="0"/>
          <w:numId w:val="116"/>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meetone'sexpectations</w:t>
      </w:r>
      <w:r>
        <w:rPr>
          <w:rFonts w:asciiTheme="minorEastAsia" w:eastAsiaTheme="minorEastAsia" w:hAnsiTheme="minorEastAsia" w:cstheme="minorEastAsia" w:hint="eastAsia"/>
          <w:spacing w:val="-1"/>
          <w:sz w:val="21"/>
        </w:rPr>
        <w:t xml:space="preserve"> 符合某人的期望</w:t>
      </w:r>
    </w:p>
    <w:p w:rsidR="00C24999" w:rsidRDefault="0005513D">
      <w:pPr>
        <w:pStyle w:val="a4"/>
        <w:numPr>
          <w:ilvl w:val="0"/>
          <w:numId w:val="116"/>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dropout</w:t>
      </w:r>
      <w:r>
        <w:rPr>
          <w:rFonts w:asciiTheme="minorEastAsia" w:eastAsiaTheme="minorEastAsia" w:hAnsiTheme="minorEastAsia" w:cstheme="minorEastAsia" w:hint="eastAsia"/>
          <w:spacing w:val="-1"/>
          <w:sz w:val="21"/>
        </w:rPr>
        <w:t xml:space="preserve"> 退学；辍学</w:t>
      </w:r>
    </w:p>
    <w:p w:rsidR="00C24999" w:rsidRDefault="0005513D">
      <w:pPr>
        <w:pStyle w:val="a4"/>
        <w:numPr>
          <w:ilvl w:val="0"/>
          <w:numId w:val="116"/>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inmemoryof 作为对…的纪念</w:t>
      </w:r>
    </w:p>
    <w:p w:rsidR="00C24999" w:rsidRDefault="0005513D">
      <w:pPr>
        <w:pStyle w:val="a4"/>
        <w:numPr>
          <w:ilvl w:val="0"/>
          <w:numId w:val="116"/>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pacing w:val="1"/>
          <w:w w:val="99"/>
          <w:sz w:val="21"/>
        </w:rPr>
        <w:t>dwe</w:t>
      </w:r>
      <w:r>
        <w:rPr>
          <w:rFonts w:asciiTheme="minorEastAsia" w:eastAsiaTheme="minorEastAsia" w:hAnsiTheme="minorEastAsia" w:cstheme="minorEastAsia" w:hint="eastAsia"/>
          <w:spacing w:val="-2"/>
          <w:w w:val="99"/>
          <w:sz w:val="21"/>
        </w:rPr>
        <w:t>l</w:t>
      </w:r>
      <w:r>
        <w:rPr>
          <w:rFonts w:asciiTheme="minorEastAsia" w:eastAsiaTheme="minorEastAsia" w:hAnsiTheme="minorEastAsia" w:cstheme="minorEastAsia" w:hint="eastAsia"/>
          <w:w w:val="99"/>
          <w:sz w:val="21"/>
        </w:rPr>
        <w:t>l</w:t>
      </w:r>
      <w:r>
        <w:rPr>
          <w:rFonts w:asciiTheme="minorEastAsia" w:eastAsiaTheme="minorEastAsia" w:hAnsiTheme="minorEastAsia" w:cstheme="minorEastAsia" w:hint="eastAsia"/>
          <w:spacing w:val="1"/>
          <w:w w:val="99"/>
          <w:sz w:val="21"/>
        </w:rPr>
        <w:t>o</w:t>
      </w:r>
      <w:r>
        <w:rPr>
          <w:rFonts w:asciiTheme="minorEastAsia" w:eastAsiaTheme="minorEastAsia" w:hAnsiTheme="minorEastAsia" w:cstheme="minorEastAsia" w:hint="eastAsia"/>
          <w:w w:val="99"/>
          <w:sz w:val="21"/>
        </w:rPr>
        <w:t>n</w:t>
      </w:r>
      <w:r>
        <w:rPr>
          <w:rFonts w:asciiTheme="minorEastAsia" w:eastAsiaTheme="minorEastAsia" w:hAnsiTheme="minorEastAsia" w:cstheme="minorEastAsia" w:hint="eastAsia"/>
          <w:spacing w:val="-1"/>
          <w:w w:val="99"/>
          <w:sz w:val="21"/>
        </w:rPr>
        <w:t>老是想着（尤指最好忘记的事</w:t>
      </w:r>
      <w:r>
        <w:rPr>
          <w:rFonts w:asciiTheme="minorEastAsia" w:eastAsiaTheme="minorEastAsia" w:hAnsiTheme="minorEastAsia" w:cstheme="minorEastAsia" w:hint="eastAsia"/>
          <w:spacing w:val="-104"/>
          <w:w w:val="99"/>
          <w:sz w:val="21"/>
        </w:rPr>
        <w:t>）</w:t>
      </w:r>
      <w:r>
        <w:rPr>
          <w:rFonts w:asciiTheme="minorEastAsia" w:eastAsiaTheme="minorEastAsia" w:hAnsiTheme="minorEastAsia" w:cstheme="minorEastAsia" w:hint="eastAsia"/>
          <w:spacing w:val="-1"/>
          <w:w w:val="99"/>
          <w:sz w:val="21"/>
        </w:rPr>
        <w:t>；一直说……</w:t>
      </w:r>
    </w:p>
    <w:p w:rsidR="00C24999" w:rsidRDefault="0005513D">
      <w:pPr>
        <w:pStyle w:val="a4"/>
        <w:numPr>
          <w:ilvl w:val="0"/>
          <w:numId w:val="116"/>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turnout</w:t>
      </w:r>
      <w:r>
        <w:rPr>
          <w:rFonts w:asciiTheme="minorEastAsia" w:eastAsiaTheme="minorEastAsia" w:hAnsiTheme="minorEastAsia" w:cstheme="minorEastAsia" w:hint="eastAsia"/>
          <w:spacing w:val="-1"/>
          <w:sz w:val="21"/>
        </w:rPr>
        <w:t xml:space="preserve"> 原来是；证明是；结果是</w:t>
      </w:r>
    </w:p>
    <w:p w:rsidR="00C24999" w:rsidRDefault="0005513D">
      <w:pPr>
        <w:pStyle w:val="a4"/>
        <w:numPr>
          <w:ilvl w:val="0"/>
          <w:numId w:val="11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TextLearning</w:t>
      </w:r>
    </w:p>
    <w:p w:rsidR="00C24999" w:rsidRDefault="0005513D">
      <w:pPr>
        <w:pStyle w:val="a3"/>
        <w:jc w:val="both"/>
        <w:rPr>
          <w:rFonts w:asciiTheme="minorEastAsia" w:eastAsiaTheme="minorEastAsia" w:hAnsiTheme="minorEastAsia" w:cstheme="minorEastAsia"/>
        </w:rPr>
      </w:pPr>
      <w:r>
        <w:rPr>
          <w:rFonts w:asciiTheme="minorEastAsia" w:eastAsiaTheme="minorEastAsia" w:hAnsiTheme="minorEastAsia" w:cstheme="minorEastAsia" w:hint="eastAsia"/>
        </w:rPr>
        <w:t>An Unwanted Baby, Steve Jobs</w:t>
      </w:r>
    </w:p>
    <w:p w:rsidR="00C24999" w:rsidRDefault="0005513D">
      <w:pPr>
        <w:pStyle w:val="a4"/>
        <w:numPr>
          <w:ilvl w:val="0"/>
          <w:numId w:val="117"/>
        </w:numPr>
        <w:tabs>
          <w:tab w:val="left" w:pos="719"/>
        </w:tabs>
        <w:spacing w:before="42"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SteveJobsisamanwhohasgreatcourageanddarestotakerisks.Hemaynot be perfect but he pulled together the most fantastic act by overcoming Microsoft, themovieindustryandthemusicbusiness.Jobsfollowedhisdreamandledarevolution in the computingworld.</w:t>
      </w:r>
    </w:p>
    <w:p w:rsidR="00C24999" w:rsidRDefault="0005513D">
      <w:pPr>
        <w:pStyle w:val="a4"/>
        <w:numPr>
          <w:ilvl w:val="0"/>
          <w:numId w:val="117"/>
        </w:numPr>
        <w:tabs>
          <w:tab w:val="left" w:pos="731"/>
        </w:tabs>
        <w:spacing w:before="0"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Steve Jobs was born on February 24, 1955, in San Francisco, California. His biologicalmotherwasanunwedgraduatestudentnamedJoanneSimpsonanddecidedto put him up for adoption. (1)Joanne had a college education, and she insisted that thefutureparentsofherboybejustaswelleducated.Unfortunately,thecandidates, PaulandClaraJobs,didnotmeetherexpectations:Claradidn'tgraduatefromcollege andPaulonlyattendedhighschool.Whenshefoundoutthatbothhisfutureparents hadnevergraduatedfromcollege,sherefusedtosigntheadoptionpapers.Sheonly relentedafewmonthslaterandagreedtohaveherbabyadoptedbythem,underthe firm condition that they would send him tocollege.</w:t>
      </w:r>
    </w:p>
    <w:p w:rsidR="00C24999" w:rsidRDefault="0005513D">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118"/>
        </w:numPr>
        <w:tabs>
          <w:tab w:val="left" w:pos="829"/>
        </w:tabs>
        <w:spacing w:line="278" w:lineRule="auto"/>
        <w:ind w:right="208"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Joannehadacollegeeducation,andsheinsistedthatthefutureparentsof her boy be just as welleducated.</w:t>
      </w:r>
    </w:p>
    <w:p w:rsidR="00C24999" w:rsidRDefault="0005513D">
      <w:pPr>
        <w:pStyle w:val="a3"/>
        <w:spacing w:before="0" w:line="278" w:lineRule="auto"/>
        <w:ind w:left="101" w:right="109" w:firstLine="420"/>
        <w:rPr>
          <w:rFonts w:asciiTheme="minorEastAsia" w:eastAsiaTheme="minorEastAsia" w:hAnsiTheme="minorEastAsia" w:cstheme="minorEastAsia"/>
        </w:rPr>
      </w:pPr>
      <w:r>
        <w:rPr>
          <w:rFonts w:asciiTheme="minorEastAsia" w:eastAsiaTheme="minorEastAsia" w:hAnsiTheme="minorEastAsia" w:cstheme="minorEastAsia" w:hint="eastAsia"/>
          <w:spacing w:val="-22"/>
        </w:rPr>
        <w:t xml:space="preserve">当谓语动词是"一坚持，二命令，三建议，四要求"时，即 </w:t>
      </w:r>
      <w:r>
        <w:rPr>
          <w:rFonts w:asciiTheme="minorEastAsia" w:eastAsiaTheme="minorEastAsia" w:hAnsiTheme="minorEastAsia" w:cstheme="minorEastAsia" w:hint="eastAsia"/>
        </w:rPr>
        <w:t>insist</w:t>
      </w:r>
      <w:r>
        <w:rPr>
          <w:rFonts w:asciiTheme="minorEastAsia" w:eastAsiaTheme="minorEastAsia" w:hAnsiTheme="minorEastAsia" w:cstheme="minorEastAsia" w:hint="eastAsia"/>
          <w:spacing w:val="-29"/>
        </w:rPr>
        <w:t xml:space="preserve">, </w:t>
      </w:r>
      <w:r>
        <w:rPr>
          <w:rFonts w:asciiTheme="minorEastAsia" w:eastAsiaTheme="minorEastAsia" w:hAnsiTheme="minorEastAsia" w:cstheme="minorEastAsia" w:hint="eastAsia"/>
        </w:rPr>
        <w:t>order</w:t>
      </w:r>
      <w:r>
        <w:rPr>
          <w:rFonts w:asciiTheme="minorEastAsia" w:eastAsiaTheme="minorEastAsia" w:hAnsiTheme="minorEastAsia" w:cstheme="minorEastAsia" w:hint="eastAsia"/>
          <w:spacing w:val="-28"/>
        </w:rPr>
        <w:t xml:space="preserve">, </w:t>
      </w:r>
      <w:r>
        <w:rPr>
          <w:rFonts w:asciiTheme="minorEastAsia" w:eastAsiaTheme="minorEastAsia" w:hAnsiTheme="minorEastAsia" w:cstheme="minorEastAsia" w:hint="eastAsia"/>
        </w:rPr>
        <w:t>command</w:t>
      </w:r>
      <w:r>
        <w:rPr>
          <w:rFonts w:asciiTheme="minorEastAsia" w:eastAsiaTheme="minorEastAsia" w:hAnsiTheme="minorEastAsia" w:cstheme="minorEastAsia" w:hint="eastAsia"/>
          <w:spacing w:val="-29"/>
        </w:rPr>
        <w:t xml:space="preserve">, </w:t>
      </w:r>
      <w:r>
        <w:rPr>
          <w:rFonts w:asciiTheme="minorEastAsia" w:eastAsiaTheme="minorEastAsia" w:hAnsiTheme="minorEastAsia" w:cstheme="minorEastAsia" w:hint="eastAsia"/>
        </w:rPr>
        <w:t>advise, suggest</w:t>
      </w:r>
      <w:r>
        <w:rPr>
          <w:rFonts w:asciiTheme="minorEastAsia" w:eastAsiaTheme="minorEastAsia" w:hAnsiTheme="minorEastAsia" w:cstheme="minorEastAsia" w:hint="eastAsia"/>
          <w:spacing w:val="-29"/>
        </w:rPr>
        <w:t xml:space="preserve">, </w:t>
      </w:r>
      <w:r>
        <w:rPr>
          <w:rFonts w:asciiTheme="minorEastAsia" w:eastAsiaTheme="minorEastAsia" w:hAnsiTheme="minorEastAsia" w:cstheme="minorEastAsia" w:hint="eastAsia"/>
        </w:rPr>
        <w:t>propose</w:t>
      </w:r>
      <w:r>
        <w:rPr>
          <w:rFonts w:asciiTheme="minorEastAsia" w:eastAsiaTheme="minorEastAsia" w:hAnsiTheme="minorEastAsia" w:cstheme="minorEastAsia" w:hint="eastAsia"/>
          <w:spacing w:val="-28"/>
        </w:rPr>
        <w:t xml:space="preserve">, </w:t>
      </w:r>
      <w:r>
        <w:rPr>
          <w:rFonts w:asciiTheme="minorEastAsia" w:eastAsiaTheme="minorEastAsia" w:hAnsiTheme="minorEastAsia" w:cstheme="minorEastAsia" w:hint="eastAsia"/>
        </w:rPr>
        <w:t>demand</w:t>
      </w:r>
      <w:r>
        <w:rPr>
          <w:rFonts w:asciiTheme="minorEastAsia" w:eastAsiaTheme="minorEastAsia" w:hAnsiTheme="minorEastAsia" w:cstheme="minorEastAsia" w:hint="eastAsia"/>
          <w:spacing w:val="-27"/>
        </w:rPr>
        <w:t xml:space="preserve">, </w:t>
      </w:r>
      <w:r>
        <w:rPr>
          <w:rFonts w:asciiTheme="minorEastAsia" w:eastAsiaTheme="minorEastAsia" w:hAnsiTheme="minorEastAsia" w:cstheme="minorEastAsia" w:hint="eastAsia"/>
        </w:rPr>
        <w:t>request</w:t>
      </w:r>
      <w:r>
        <w:rPr>
          <w:rFonts w:asciiTheme="minorEastAsia" w:eastAsiaTheme="minorEastAsia" w:hAnsiTheme="minorEastAsia" w:cstheme="minorEastAsia" w:hint="eastAsia"/>
          <w:spacing w:val="-28"/>
        </w:rPr>
        <w:t xml:space="preserve">, </w:t>
      </w:r>
      <w:r>
        <w:rPr>
          <w:rFonts w:asciiTheme="minorEastAsia" w:eastAsiaTheme="minorEastAsia" w:hAnsiTheme="minorEastAsia" w:cstheme="minorEastAsia" w:hint="eastAsia"/>
        </w:rPr>
        <w:t>require</w:t>
      </w:r>
      <w:r>
        <w:rPr>
          <w:rFonts w:asciiTheme="minorEastAsia" w:eastAsiaTheme="minorEastAsia" w:hAnsiTheme="minorEastAsia" w:cstheme="minorEastAsia" w:hint="eastAsia"/>
          <w:spacing w:val="-28"/>
        </w:rPr>
        <w:t xml:space="preserve">, </w:t>
      </w:r>
      <w:r>
        <w:rPr>
          <w:rFonts w:asciiTheme="minorEastAsia" w:eastAsiaTheme="minorEastAsia" w:hAnsiTheme="minorEastAsia" w:cstheme="minorEastAsia" w:hint="eastAsia"/>
        </w:rPr>
        <w:t>ask</w:t>
      </w:r>
      <w:r>
        <w:rPr>
          <w:rFonts w:asciiTheme="minorEastAsia" w:eastAsiaTheme="minorEastAsia" w:hAnsiTheme="minorEastAsia" w:cstheme="minorEastAsia" w:hint="eastAsia"/>
          <w:spacing w:val="-27"/>
        </w:rPr>
        <w:t xml:space="preserve"> 以及 </w:t>
      </w:r>
      <w:r>
        <w:rPr>
          <w:rFonts w:asciiTheme="minorEastAsia" w:eastAsiaTheme="minorEastAsia" w:hAnsiTheme="minorEastAsia" w:cstheme="minorEastAsia" w:hint="eastAsia"/>
        </w:rPr>
        <w:t>desire</w:t>
      </w:r>
      <w:r>
        <w:rPr>
          <w:rFonts w:asciiTheme="minorEastAsia" w:eastAsiaTheme="minorEastAsia" w:hAnsiTheme="minorEastAsia" w:cstheme="minorEastAsia" w:hint="eastAsia"/>
          <w:spacing w:val="-28"/>
        </w:rPr>
        <w:t xml:space="preserve">, </w:t>
      </w:r>
      <w:r>
        <w:rPr>
          <w:rFonts w:asciiTheme="minorEastAsia" w:eastAsiaTheme="minorEastAsia" w:hAnsiTheme="minorEastAsia" w:cstheme="minorEastAsia" w:hint="eastAsia"/>
        </w:rPr>
        <w:t>recommend</w:t>
      </w:r>
      <w:r>
        <w:rPr>
          <w:rFonts w:asciiTheme="minorEastAsia" w:eastAsiaTheme="minorEastAsia" w:hAnsiTheme="minorEastAsia" w:cstheme="minorEastAsia" w:hint="eastAsia"/>
          <w:spacing w:val="-28"/>
        </w:rPr>
        <w:t xml:space="preserve">, </w:t>
      </w:r>
      <w:r>
        <w:rPr>
          <w:rFonts w:asciiTheme="minorEastAsia" w:eastAsiaTheme="minorEastAsia" w:hAnsiTheme="minorEastAsia" w:cstheme="minorEastAsia" w:hint="eastAsia"/>
        </w:rPr>
        <w:t>prefer</w:t>
      </w:r>
      <w:r>
        <w:rPr>
          <w:rFonts w:asciiTheme="minorEastAsia" w:eastAsiaTheme="minorEastAsia" w:hAnsiTheme="minorEastAsia" w:cstheme="minorEastAsia" w:hint="eastAsia"/>
          <w:spacing w:val="-27"/>
        </w:rPr>
        <w:t xml:space="preserve">, </w:t>
      </w:r>
      <w:r>
        <w:rPr>
          <w:rFonts w:asciiTheme="minorEastAsia" w:eastAsiaTheme="minorEastAsia" w:hAnsiTheme="minorEastAsia" w:cstheme="minorEastAsia" w:hint="eastAsia"/>
        </w:rPr>
        <w:t>decide, urge</w:t>
      </w:r>
      <w:r>
        <w:rPr>
          <w:rFonts w:asciiTheme="minorEastAsia" w:eastAsiaTheme="minorEastAsia" w:hAnsiTheme="minorEastAsia" w:cstheme="minorEastAsia" w:hint="eastAsia"/>
          <w:spacing w:val="-12"/>
        </w:rPr>
        <w:t xml:space="preserve"> 等词时，从句谓语用 </w:t>
      </w:r>
      <w:r>
        <w:rPr>
          <w:rFonts w:asciiTheme="minorEastAsia" w:eastAsiaTheme="minorEastAsia" w:hAnsiTheme="minorEastAsia" w:cstheme="minorEastAsia" w:hint="eastAsia"/>
        </w:rPr>
        <w:t>should+动词原形。</w:t>
      </w:r>
    </w:p>
    <w:p w:rsidR="00C24999" w:rsidRDefault="0005513D">
      <w:pPr>
        <w:pStyle w:val="a3"/>
        <w:spacing w:before="0" w:line="278" w:lineRule="auto"/>
        <w:ind w:right="2317"/>
        <w:rPr>
          <w:rFonts w:asciiTheme="minorEastAsia" w:eastAsiaTheme="minorEastAsia" w:hAnsiTheme="minorEastAsia" w:cstheme="minorEastAsia"/>
        </w:rPr>
      </w:pPr>
      <w:r>
        <w:rPr>
          <w:rFonts w:asciiTheme="minorEastAsia" w:eastAsiaTheme="minorEastAsia" w:hAnsiTheme="minorEastAsia" w:cstheme="minorEastAsia" w:hint="eastAsia"/>
        </w:rPr>
        <w:t>We suggest that he be present at the meeting in time.  His painful expression suggested that he was ill atease.</w:t>
      </w:r>
    </w:p>
    <w:p w:rsidR="00C24999" w:rsidRDefault="0005513D">
      <w:pPr>
        <w:pStyle w:val="a4"/>
        <w:numPr>
          <w:ilvl w:val="0"/>
          <w:numId w:val="117"/>
        </w:numPr>
        <w:tabs>
          <w:tab w:val="left" w:pos="697"/>
        </w:tabs>
        <w:spacing w:before="0"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SteveJobswenttocollegebutdecidedtodropoutbecauseitwastooexpensive. Recallinghistimetherehesaid,"Ididn'thaveadormroom,soIsleptonthefloor infriends'rooms,Ireturnedcokebottlesforthe5centsdepositstobuyfoodwith, andIwouldwalkthe7milesacrosstowneverySundaynighttogetonegoodmeala week at the Hare Krishnatemple."</w:t>
      </w:r>
    </w:p>
    <w:p w:rsidR="00C24999" w:rsidRDefault="0005513D">
      <w:pPr>
        <w:pStyle w:val="a4"/>
        <w:numPr>
          <w:ilvl w:val="0"/>
          <w:numId w:val="117"/>
        </w:numPr>
        <w:tabs>
          <w:tab w:val="left" w:pos="724"/>
        </w:tabs>
        <w:spacing w:before="0"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At20,SteveJobsandafriend(SteveWozniak)startedacompanyinagarage onApril1,1976.Laterthatyear,theydebutedtheAppleIandalocalstoreoffered tobuy50machines.Tofinancetheproduction,theyhadtoselltheirmostexpensive</w:t>
      </w:r>
    </w:p>
    <w:p w:rsidR="00C24999" w:rsidRDefault="00C24999">
      <w:pPr>
        <w:spacing w:line="278" w:lineRule="auto"/>
        <w:jc w:val="both"/>
        <w:rPr>
          <w:rFonts w:asciiTheme="minorEastAsia" w:eastAsiaTheme="minorEastAsia" w:hAnsiTheme="minorEastAsia" w:cstheme="minorEastAsia"/>
          <w:sz w:val="2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line="278" w:lineRule="auto"/>
        <w:ind w:left="101" w:right="208"/>
        <w:jc w:val="both"/>
        <w:rPr>
          <w:rFonts w:asciiTheme="minorEastAsia" w:eastAsiaTheme="minorEastAsia" w:hAnsiTheme="minorEastAsia" w:cstheme="minorEastAsia"/>
        </w:rPr>
      </w:pPr>
      <w:r>
        <w:rPr>
          <w:rFonts w:asciiTheme="minorEastAsia" w:eastAsiaTheme="minorEastAsia" w:hAnsiTheme="minorEastAsia" w:cstheme="minorEastAsia" w:hint="eastAsia"/>
        </w:rPr>
        <w:t>possessions. Jobs sold his Volkswagen van while Wozniak sold his Hewlett-Packard scientific calculator. Steve Jobs named their company Apple, in memory of a happy summer he had spent as an orchard worker in Oregon.</w:t>
      </w:r>
    </w:p>
    <w:p w:rsidR="00C24999" w:rsidRDefault="0005513D">
      <w:pPr>
        <w:pStyle w:val="a4"/>
        <w:numPr>
          <w:ilvl w:val="0"/>
          <w:numId w:val="117"/>
        </w:numPr>
        <w:tabs>
          <w:tab w:val="left" w:pos="692"/>
        </w:tabs>
        <w:spacing w:before="0"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By1982,however,hiscompanysalessaggedinthefaceofcompetitionfromIBM's newPC.(2)Notwantingtodwellonsuccessivefailures,theyworkedonanewmachine called the Macintosh. By 1986, the Mac, which Steve Jobs promised to be "insanely great,"wasahugesuccess.After10years,startingfrom2kidsworkinginagarage, Apple computer had grown into a $2 billion company with over 4000employees.</w:t>
      </w:r>
    </w:p>
    <w:p w:rsidR="00C24999" w:rsidRDefault="0005513D">
      <w:pPr>
        <w:pStyle w:val="a4"/>
        <w:numPr>
          <w:ilvl w:val="0"/>
          <w:numId w:val="117"/>
        </w:numPr>
        <w:tabs>
          <w:tab w:val="left" w:pos="709"/>
        </w:tabs>
        <w:spacing w:before="0"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669760" behindDoc="1" locked="0" layoutInCell="1" allowOverlap="1">
            <wp:simplePos x="0" y="0"/>
            <wp:positionH relativeFrom="page">
              <wp:posOffset>2157730</wp:posOffset>
            </wp:positionH>
            <wp:positionV relativeFrom="paragraph">
              <wp:posOffset>92710</wp:posOffset>
            </wp:positionV>
            <wp:extent cx="4257675" cy="5871845"/>
            <wp:effectExtent l="0" t="0" r="0" b="0"/>
            <wp:wrapNone/>
            <wp:docPr id="13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At30,SteveJobs,however,wasfiredfromthecompanyhecofoundedwithSteve Wozniak.HeleftthecompanyafterlosingabitterbattleovercontrolwithApple's CEOJohnSculley,whomJobshadrecruitedfromPepsiCola.WhenSteveJobsheardof themessagehesaid,"You'veprobablyhadsomebodypunchyouinthestomachandit knocksthewindoutofyouandyoucannotbreathe.(3)Theharderyoutrytobreathe, themoreyoucannotbreathe.Andyouknowthattheonlythingyoucandoisjustrelax so you can start breathingagain."</w:t>
      </w:r>
    </w:p>
    <w:p w:rsidR="00C24999" w:rsidRDefault="0005513D">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118"/>
        </w:numPr>
        <w:tabs>
          <w:tab w:val="left" w:pos="791"/>
        </w:tabs>
        <w:spacing w:before="42" w:line="278" w:lineRule="auto"/>
        <w:ind w:right="205"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Notwantingtodwellonsuccessivefailures,theyworkedonanewmachinecalled theMacintosh.</w:t>
      </w:r>
    </w:p>
    <w:p w:rsidR="00C24999" w:rsidRDefault="0005513D">
      <w:pPr>
        <w:pStyle w:val="a3"/>
        <w:spacing w:before="0" w:line="278" w:lineRule="auto"/>
        <w:ind w:right="1467"/>
        <w:rPr>
          <w:rFonts w:asciiTheme="minorEastAsia" w:eastAsiaTheme="minorEastAsia" w:hAnsiTheme="minorEastAsia" w:cstheme="minorEastAsia"/>
        </w:rPr>
      </w:pPr>
      <w:r>
        <w:rPr>
          <w:rFonts w:asciiTheme="minorEastAsia" w:eastAsiaTheme="minorEastAsia" w:hAnsiTheme="minorEastAsia" w:cstheme="minorEastAsia" w:hint="eastAsia"/>
        </w:rPr>
        <w:t>非谓语动词的否定形式为：not+非谓语动词（具体参考 Unit 7, Text A） dwell on：详述；老想着</w:t>
      </w:r>
    </w:p>
    <w:p w:rsidR="00C24999" w:rsidRDefault="0005513D">
      <w:pPr>
        <w:pStyle w:val="a3"/>
        <w:spacing w:before="0" w:line="278" w:lineRule="auto"/>
        <w:ind w:right="3564"/>
        <w:rPr>
          <w:rFonts w:asciiTheme="minorEastAsia" w:eastAsiaTheme="minorEastAsia" w:hAnsiTheme="minorEastAsia" w:cstheme="minorEastAsia"/>
        </w:rPr>
      </w:pPr>
      <w:r>
        <w:rPr>
          <w:rFonts w:asciiTheme="minorEastAsia" w:eastAsiaTheme="minorEastAsia" w:hAnsiTheme="minorEastAsia" w:cstheme="minorEastAsia" w:hint="eastAsia"/>
        </w:rPr>
        <w:t>Don't always dwell on the past, look forward. He's dwelling on his story once again.</w:t>
      </w:r>
    </w:p>
    <w:p w:rsidR="00C24999" w:rsidRDefault="0005513D">
      <w:pPr>
        <w:pStyle w:val="a4"/>
        <w:numPr>
          <w:ilvl w:val="0"/>
          <w:numId w:val="118"/>
        </w:numPr>
        <w:tabs>
          <w:tab w:val="left" w:pos="836"/>
        </w:tabs>
        <w:spacing w:before="0" w:line="278" w:lineRule="auto"/>
        <w:ind w:left="521" w:right="1792"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 harder you try to breathe, the more you cannot breathe. "the+比较级，the+比较级"意为"越……就越……"</w:t>
      </w:r>
    </w:p>
    <w:p w:rsidR="00C24999" w:rsidRDefault="0005513D">
      <w:pPr>
        <w:pStyle w:val="a3"/>
        <w:spacing w:before="0" w:line="278" w:lineRule="auto"/>
        <w:ind w:right="426"/>
        <w:rPr>
          <w:rFonts w:asciiTheme="minorEastAsia" w:eastAsiaTheme="minorEastAsia" w:hAnsiTheme="minorEastAsia" w:cstheme="minorEastAsia"/>
        </w:rPr>
      </w:pPr>
      <w:r>
        <w:rPr>
          <w:rFonts w:asciiTheme="minorEastAsia" w:eastAsiaTheme="minorEastAsia" w:hAnsiTheme="minorEastAsia" w:cstheme="minorEastAsia" w:hint="eastAsia"/>
        </w:rPr>
        <w:t>The farther a planet is from the earth, the smaller it looks/appears/seems. 试译：你锻炼越多，就越不大可能感冒。</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你越不可能感冒：You are less likely to catch a cold.</w:t>
      </w:r>
    </w:p>
    <w:p w:rsidR="00C24999" w:rsidRDefault="0005513D">
      <w:pPr>
        <w:pStyle w:val="a3"/>
        <w:spacing w:before="42" w:line="278" w:lineRule="auto"/>
        <w:ind w:right="1149"/>
        <w:rPr>
          <w:rFonts w:asciiTheme="minorEastAsia" w:eastAsiaTheme="minorEastAsia" w:hAnsiTheme="minorEastAsia" w:cstheme="minorEastAsia"/>
        </w:rPr>
      </w:pPr>
      <w:r>
        <w:rPr>
          <w:rFonts w:asciiTheme="minorEastAsia" w:eastAsiaTheme="minorEastAsia" w:hAnsiTheme="minorEastAsia" w:cstheme="minorEastAsia" w:hint="eastAsia"/>
        </w:rPr>
        <w:t>The more exercise you take, the less likely you are to catch a cold. You'll have less chance / few chances of catching a cold.</w:t>
      </w:r>
    </w:p>
    <w:p w:rsidR="00C24999" w:rsidRDefault="0005513D">
      <w:pPr>
        <w:pStyle w:val="a3"/>
        <w:spacing w:before="0" w:line="278" w:lineRule="auto"/>
        <w:ind w:left="101" w:right="213"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Themoreexerciseyoutake,thelesschance/thefewerchancesyou'llhaveof catching acold.</w:t>
      </w:r>
    </w:p>
    <w:p w:rsidR="00C24999" w:rsidRDefault="0005513D">
      <w:pPr>
        <w:pStyle w:val="a4"/>
        <w:numPr>
          <w:ilvl w:val="0"/>
          <w:numId w:val="117"/>
        </w:numPr>
        <w:tabs>
          <w:tab w:val="left" w:pos="702"/>
        </w:tabs>
        <w:spacing w:before="0"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SteveJobssoldover$20millionofhisApplestock,spentdaysbicyclingalong thebeach,feelingsadandlost,touredParis,andjourneyedontoItaly.Recalling thispubliclyheartbreakingepisode,Jobssaid,"(4)Ididn'tseeitthen,butitturned outthatgettingfiredfromApplewasthebestthingthatcouldhaveeverhappened tome.(5)Theheavinessofbeingsuccessfulwasreplacedbythelightnessofbeing abeginneragain,lesssureabouteverything.Itfreedmetoenteroneofthemost creative periods of mylife."</w:t>
      </w:r>
    </w:p>
    <w:p w:rsidR="00C24999" w:rsidRDefault="0005513D">
      <w:pPr>
        <w:pStyle w:val="a4"/>
        <w:numPr>
          <w:ilvl w:val="0"/>
          <w:numId w:val="117"/>
        </w:numPr>
        <w:tabs>
          <w:tab w:val="left" w:pos="690"/>
        </w:tabs>
        <w:spacing w:before="0" w:line="278" w:lineRule="auto"/>
        <w:ind w:right="203"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Duringthenextfiveyearshestartedtwocompanies-NeXTandPixar.NeXTdidn't do as well as Jobs had dreamed for, but Pixar was a success story. Jobs became an instantbillionaire.Meanwhile,hisoldcompanyApplewasunderimmensepressurefrom its rival Microsoft and in 1996 posted billions of dollars inlosses.</w:t>
      </w:r>
    </w:p>
    <w:p w:rsidR="00C24999" w:rsidRDefault="0005513D">
      <w:pPr>
        <w:pStyle w:val="a4"/>
        <w:numPr>
          <w:ilvl w:val="0"/>
          <w:numId w:val="117"/>
        </w:numPr>
        <w:tabs>
          <w:tab w:val="left" w:pos="709"/>
        </w:tabs>
        <w:spacing w:before="0" w:line="278" w:lineRule="auto"/>
        <w:ind w:right="208"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InDecember1996,SteveJobsconvincedAppletobuyNeXTandmakeitssoftware the foundation of the next-generation Mac OS. The technology he developed at NeXT becamethecatalystofApple'scomeback.(6)InitiallyappointedasApple'sadviser, Steve Jobs was named Apple's interim CEO in1997.</w:t>
      </w:r>
    </w:p>
    <w:p w:rsidR="00C24999" w:rsidRDefault="00C24999">
      <w:pPr>
        <w:spacing w:line="278" w:lineRule="auto"/>
        <w:jc w:val="both"/>
        <w:rPr>
          <w:rFonts w:asciiTheme="minorEastAsia" w:eastAsiaTheme="minorEastAsia" w:hAnsiTheme="minorEastAsia" w:cstheme="minorEastAsia"/>
          <w:sz w:val="2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2"/>
        <w:spacing w:before="69" w:line="240" w:lineRule="auto"/>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118"/>
        </w:numPr>
        <w:tabs>
          <w:tab w:val="left" w:pos="817"/>
        </w:tabs>
        <w:spacing w:line="278" w:lineRule="auto"/>
        <w:ind w:right="215"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Ididn'tseeitthen,butitturnedoutthatgettingfiredfromApplewasthe best thing that could have ever happened tome.</w:t>
      </w:r>
    </w:p>
    <w:p w:rsidR="00C24999" w:rsidRDefault="0005513D">
      <w:pPr>
        <w:pStyle w:val="a4"/>
        <w:numPr>
          <w:ilvl w:val="0"/>
          <w:numId w:val="119"/>
        </w:numPr>
        <w:tabs>
          <w:tab w:val="left" w:pos="942"/>
        </w:tabs>
        <w:spacing w:before="0" w:line="269" w:lineRule="exact"/>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turnout</w:t>
      </w:r>
      <w:r>
        <w:rPr>
          <w:rFonts w:asciiTheme="minorEastAsia" w:eastAsiaTheme="minorEastAsia" w:hAnsiTheme="minorEastAsia" w:cstheme="minorEastAsia" w:hint="eastAsia"/>
          <w:spacing w:val="-1"/>
          <w:sz w:val="21"/>
        </w:rPr>
        <w:t xml:space="preserve"> 到头来，结果是，竟然是</w:t>
      </w:r>
    </w:p>
    <w:p w:rsidR="00C24999" w:rsidRDefault="0005513D">
      <w:pPr>
        <w:pStyle w:val="a3"/>
        <w:spacing w:line="278" w:lineRule="auto"/>
        <w:ind w:right="2199"/>
        <w:rPr>
          <w:rFonts w:asciiTheme="minorEastAsia" w:eastAsiaTheme="minorEastAsia" w:hAnsiTheme="minorEastAsia" w:cstheme="minorEastAsia"/>
        </w:rPr>
      </w:pPr>
      <w:r>
        <w:rPr>
          <w:rFonts w:asciiTheme="minorEastAsia" w:eastAsiaTheme="minorEastAsia" w:hAnsiTheme="minorEastAsia" w:cstheme="minorEastAsia" w:hint="eastAsia"/>
        </w:rPr>
        <w:t>It turned out the man standing beside me was a pickpocket. He turned out to be one of my former classmates.</w:t>
      </w:r>
    </w:p>
    <w:p w:rsidR="00C24999" w:rsidRDefault="0005513D">
      <w:pPr>
        <w:pStyle w:val="a4"/>
        <w:numPr>
          <w:ilvl w:val="0"/>
          <w:numId w:val="119"/>
        </w:numPr>
        <w:tabs>
          <w:tab w:val="left" w:pos="942"/>
        </w:tabs>
        <w:spacing w:before="0" w:line="278" w:lineRule="auto"/>
        <w:ind w:left="521" w:right="6306"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happen to sb. 联想：becomeof</w:t>
      </w:r>
      <w:r>
        <w:rPr>
          <w:rFonts w:asciiTheme="minorEastAsia" w:eastAsiaTheme="minorEastAsia" w:hAnsiTheme="minorEastAsia" w:cstheme="minorEastAsia" w:hint="eastAsia"/>
          <w:spacing w:val="-5"/>
          <w:sz w:val="21"/>
        </w:rPr>
        <w:t>sb.</w:t>
      </w:r>
    </w:p>
    <w:p w:rsidR="00C24999" w:rsidRDefault="0005513D">
      <w:pPr>
        <w:pStyle w:val="a4"/>
        <w:numPr>
          <w:ilvl w:val="0"/>
          <w:numId w:val="119"/>
        </w:numPr>
        <w:tabs>
          <w:tab w:val="left" w:pos="944"/>
        </w:tabs>
        <w:spacing w:before="0" w:line="269" w:lineRule="exact"/>
        <w:ind w:left="944" w:hanging="423"/>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671808" behindDoc="1" locked="0" layoutInCell="1" allowOverlap="1">
            <wp:simplePos x="0" y="0"/>
            <wp:positionH relativeFrom="page">
              <wp:posOffset>2157730</wp:posOffset>
            </wp:positionH>
            <wp:positionV relativeFrom="paragraph">
              <wp:posOffset>92710</wp:posOffset>
            </wp:positionV>
            <wp:extent cx="4257675" cy="5871845"/>
            <wp:effectExtent l="0" t="0" r="0" b="0"/>
            <wp:wrapNone/>
            <wp:docPr id="13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译文：我当时并没有意识到，但结果表明，被苹果公司开除，是我遇到的最好的事</w:t>
      </w:r>
    </w:p>
    <w:p w:rsidR="00C24999" w:rsidRDefault="0005513D">
      <w:pPr>
        <w:pStyle w:val="a3"/>
        <w:ind w:left="101"/>
        <w:rPr>
          <w:rFonts w:asciiTheme="minorEastAsia" w:eastAsiaTheme="minorEastAsia" w:hAnsiTheme="minorEastAsia" w:cstheme="minorEastAsia"/>
        </w:rPr>
      </w:pPr>
      <w:r>
        <w:rPr>
          <w:rFonts w:asciiTheme="minorEastAsia" w:eastAsiaTheme="minorEastAsia" w:hAnsiTheme="minorEastAsia" w:cstheme="minorEastAsia" w:hint="eastAsia"/>
        </w:rPr>
        <w:t>情。</w:t>
      </w:r>
    </w:p>
    <w:p w:rsidR="00C24999" w:rsidRDefault="0005513D">
      <w:pPr>
        <w:pStyle w:val="a4"/>
        <w:numPr>
          <w:ilvl w:val="0"/>
          <w:numId w:val="118"/>
        </w:numPr>
        <w:tabs>
          <w:tab w:val="left" w:pos="836"/>
        </w:tabs>
        <w:ind w:left="836" w:hanging="315"/>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 heaviness of being successful was replaced by the lightness of beinga</w:t>
      </w:r>
    </w:p>
    <w:p w:rsidR="00C24999" w:rsidRDefault="0005513D">
      <w:pPr>
        <w:pStyle w:val="a3"/>
        <w:spacing w:line="278" w:lineRule="auto"/>
        <w:ind w:left="101" w:right="219"/>
        <w:jc w:val="both"/>
        <w:rPr>
          <w:rFonts w:asciiTheme="minorEastAsia" w:eastAsiaTheme="minorEastAsia" w:hAnsiTheme="minorEastAsia" w:cstheme="minorEastAsia"/>
        </w:rPr>
      </w:pPr>
      <w:r>
        <w:rPr>
          <w:rFonts w:asciiTheme="minorEastAsia" w:eastAsiaTheme="minorEastAsia" w:hAnsiTheme="minorEastAsia" w:cstheme="minorEastAsia" w:hint="eastAsia"/>
        </w:rPr>
        <w:t>beginner again, less sure about everything. 对一切都不确定，从头再来的轻松取代了成功带来的压力。</w:t>
      </w:r>
    </w:p>
    <w:p w:rsidR="00C24999" w:rsidRDefault="0005513D">
      <w:pPr>
        <w:pStyle w:val="a3"/>
        <w:spacing w:before="0" w:line="269" w:lineRule="exact"/>
        <w:jc w:val="both"/>
        <w:rPr>
          <w:rFonts w:asciiTheme="minorEastAsia" w:eastAsiaTheme="minorEastAsia" w:hAnsiTheme="minorEastAsia" w:cstheme="minorEastAsia"/>
        </w:rPr>
      </w:pPr>
      <w:r>
        <w:rPr>
          <w:rFonts w:asciiTheme="minorEastAsia" w:eastAsiaTheme="minorEastAsia" w:hAnsiTheme="minorEastAsia" w:cstheme="minorEastAsia" w:hint="eastAsia"/>
        </w:rPr>
        <w:t>句子的主干是 The heaviness was replaced by the lightness.</w:t>
      </w:r>
    </w:p>
    <w:p w:rsidR="00C24999" w:rsidRDefault="0005513D">
      <w:pPr>
        <w:pStyle w:val="a4"/>
        <w:numPr>
          <w:ilvl w:val="0"/>
          <w:numId w:val="118"/>
        </w:numPr>
        <w:tabs>
          <w:tab w:val="left" w:pos="817"/>
        </w:tabs>
        <w:ind w:left="816" w:hanging="296"/>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InitiallyappointedasApple'sadviser,SteveJobswasnamedApple'sinterim</w:t>
      </w:r>
    </w:p>
    <w:p w:rsidR="00C24999" w:rsidRDefault="0005513D">
      <w:pPr>
        <w:pStyle w:val="a3"/>
        <w:ind w:left="101"/>
        <w:jc w:val="both"/>
        <w:rPr>
          <w:rFonts w:asciiTheme="minorEastAsia" w:eastAsiaTheme="minorEastAsia" w:hAnsiTheme="minorEastAsia" w:cstheme="minorEastAsia"/>
        </w:rPr>
      </w:pPr>
      <w:r>
        <w:rPr>
          <w:rFonts w:asciiTheme="minorEastAsia" w:eastAsiaTheme="minorEastAsia" w:hAnsiTheme="minorEastAsia" w:cstheme="minorEastAsia" w:hint="eastAsia"/>
        </w:rPr>
        <w:t>（过渡的，临时的）CEO in 1997.</w:t>
      </w:r>
    </w:p>
    <w:p w:rsidR="00C24999" w:rsidRDefault="0005513D">
      <w:pPr>
        <w:pStyle w:val="a3"/>
        <w:spacing w:line="278" w:lineRule="auto"/>
        <w:ind w:right="1534"/>
        <w:jc w:val="both"/>
        <w:rPr>
          <w:rFonts w:asciiTheme="minorEastAsia" w:eastAsiaTheme="minorEastAsia" w:hAnsiTheme="minorEastAsia" w:cstheme="minorEastAsia"/>
        </w:rPr>
      </w:pPr>
      <w:r>
        <w:rPr>
          <w:rFonts w:asciiTheme="minorEastAsia" w:eastAsiaTheme="minorEastAsia" w:hAnsiTheme="minorEastAsia" w:cstheme="minorEastAsia" w:hint="eastAsia"/>
        </w:rPr>
        <w:t>appointed as Apple's adviser</w:t>
      </w:r>
      <w:r>
        <w:rPr>
          <w:rFonts w:asciiTheme="minorEastAsia" w:eastAsiaTheme="minorEastAsia" w:hAnsiTheme="minorEastAsia" w:cstheme="minorEastAsia" w:hint="eastAsia"/>
          <w:spacing w:val="-8"/>
        </w:rPr>
        <w:t xml:space="preserve"> 过去分词作状语。过分表示被动，再如： Seen from here, the valley is very </w:t>
      </w:r>
      <w:r>
        <w:rPr>
          <w:rFonts w:asciiTheme="minorEastAsia" w:eastAsiaTheme="minorEastAsia" w:hAnsiTheme="minorEastAsia" w:cstheme="minorEastAsia" w:hint="eastAsia"/>
        </w:rPr>
        <w:t>beautiful.</w:t>
      </w:r>
    </w:p>
    <w:p w:rsidR="00C24999" w:rsidRDefault="0005513D">
      <w:pPr>
        <w:pStyle w:val="a4"/>
        <w:numPr>
          <w:ilvl w:val="0"/>
          <w:numId w:val="117"/>
        </w:numPr>
        <w:tabs>
          <w:tab w:val="left" w:pos="836"/>
        </w:tabs>
        <w:spacing w:before="0"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(7)He had made Apple healthy again and returned it to a place where it was contributing new and innovative technologies to the computer world. (8)Under his leadership, Apple returned to profitability and introducedinnovations.</w:t>
      </w:r>
    </w:p>
    <w:p w:rsidR="00C24999" w:rsidRDefault="0005513D">
      <w:pPr>
        <w:pStyle w:val="2"/>
        <w:spacing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118"/>
        </w:numPr>
        <w:tabs>
          <w:tab w:val="left" w:pos="856"/>
        </w:tabs>
        <w:spacing w:before="42" w:line="278" w:lineRule="auto"/>
        <w:ind w:right="220"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He had made Apple healthy again and returned it to a place where it was contributing new and innovative technologies to the computerworld.</w:t>
      </w:r>
    </w:p>
    <w:p w:rsidR="00C24999" w:rsidRDefault="0005513D">
      <w:pPr>
        <w:pStyle w:val="a4"/>
        <w:numPr>
          <w:ilvl w:val="0"/>
          <w:numId w:val="120"/>
        </w:numPr>
        <w:tabs>
          <w:tab w:val="left" w:pos="942"/>
        </w:tabs>
        <w:spacing w:before="0" w:line="269" w:lineRule="exact"/>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makesth.+adj.</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make the room clean / warm</w:t>
      </w:r>
    </w:p>
    <w:p w:rsidR="00C24999" w:rsidRDefault="0005513D">
      <w:pPr>
        <w:pStyle w:val="a4"/>
        <w:numPr>
          <w:ilvl w:val="0"/>
          <w:numId w:val="120"/>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whereitwascontributing</w:t>
      </w:r>
      <w:r>
        <w:rPr>
          <w:rFonts w:asciiTheme="minorEastAsia" w:eastAsiaTheme="minorEastAsia" w:hAnsiTheme="minorEastAsia" w:cstheme="minorEastAsia" w:hint="eastAsia"/>
          <w:spacing w:val="-6"/>
          <w:sz w:val="21"/>
        </w:rPr>
        <w:t xml:space="preserve"> ….定语从句，修饰 </w:t>
      </w:r>
      <w:r>
        <w:rPr>
          <w:rFonts w:asciiTheme="minorEastAsia" w:eastAsiaTheme="minorEastAsia" w:hAnsiTheme="minorEastAsia" w:cstheme="minorEastAsia" w:hint="eastAsia"/>
          <w:sz w:val="21"/>
        </w:rPr>
        <w:t>aplace</w:t>
      </w:r>
    </w:p>
    <w:p w:rsidR="00C24999" w:rsidRDefault="0005513D">
      <w:pPr>
        <w:pStyle w:val="a4"/>
        <w:numPr>
          <w:ilvl w:val="0"/>
          <w:numId w:val="118"/>
        </w:numPr>
        <w:tabs>
          <w:tab w:val="left" w:pos="906"/>
        </w:tabs>
        <w:spacing w:line="278" w:lineRule="auto"/>
        <w:ind w:right="220"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Under his leadership, Apple returned to profitability and introduced innovations.</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under one's leadership</w:t>
      </w:r>
    </w:p>
    <w:p w:rsidR="00C24999" w:rsidRDefault="0005513D">
      <w:pPr>
        <w:pStyle w:val="a3"/>
        <w:spacing w:line="278" w:lineRule="auto"/>
        <w:ind w:right="323"/>
        <w:rPr>
          <w:rFonts w:asciiTheme="minorEastAsia" w:eastAsiaTheme="minorEastAsia" w:hAnsiTheme="minorEastAsia" w:cstheme="minorEastAsia"/>
        </w:rPr>
      </w:pPr>
      <w:r>
        <w:rPr>
          <w:rFonts w:asciiTheme="minorEastAsia" w:eastAsiaTheme="minorEastAsia" w:hAnsiTheme="minorEastAsia" w:cstheme="minorEastAsia" w:hint="eastAsia"/>
        </w:rPr>
        <w:t>类似的结构还有：under one's supervision（监督，管理） / guidance / influence 注意 under 的用法：under way / treatment / discussion / investigation</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under arrest / threat</w:t>
      </w:r>
    </w:p>
    <w:p w:rsidR="00C24999" w:rsidRDefault="0005513D">
      <w:pPr>
        <w:pStyle w:val="a3"/>
        <w:spacing w:line="278" w:lineRule="auto"/>
        <w:ind w:right="4837"/>
        <w:rPr>
          <w:rFonts w:asciiTheme="minorEastAsia" w:eastAsiaTheme="minorEastAsia" w:hAnsiTheme="minorEastAsia" w:cstheme="minorEastAsia"/>
        </w:rPr>
      </w:pPr>
      <w:r>
        <w:rPr>
          <w:rFonts w:asciiTheme="minorEastAsia" w:eastAsiaTheme="minorEastAsia" w:hAnsiTheme="minorEastAsia" w:cstheme="minorEastAsia" w:hint="eastAsia"/>
        </w:rPr>
        <w:t>under one's guidance / leadership 注意区分：guidance, guide</w:t>
      </w:r>
    </w:p>
    <w:p w:rsidR="00C24999" w:rsidRDefault="00C24999">
      <w:pPr>
        <w:pStyle w:val="a3"/>
        <w:spacing w:before="4"/>
        <w:ind w:left="0"/>
        <w:rPr>
          <w:rFonts w:asciiTheme="minorEastAsia" w:eastAsiaTheme="minorEastAsia" w:hAnsiTheme="minorEastAsia" w:cstheme="minorEastAsia"/>
          <w:sz w:val="24"/>
        </w:rPr>
      </w:pPr>
    </w:p>
    <w:p w:rsidR="00C24999" w:rsidRDefault="0005513D">
      <w:pPr>
        <w:pStyle w:val="2"/>
        <w:spacing w:line="278" w:lineRule="auto"/>
        <w:ind w:left="3932" w:right="2557" w:hanging="1049"/>
        <w:rPr>
          <w:rFonts w:asciiTheme="minorEastAsia" w:eastAsiaTheme="minorEastAsia" w:hAnsiTheme="minorEastAsia" w:cstheme="minorEastAsia"/>
        </w:rPr>
      </w:pPr>
      <w:r>
        <w:rPr>
          <w:rFonts w:asciiTheme="minorEastAsia" w:eastAsiaTheme="minorEastAsia" w:hAnsiTheme="minorEastAsia" w:cstheme="minorEastAsia" w:hint="eastAsia"/>
        </w:rPr>
        <w:t>Unit 9 Facing Life’s Challenges 自考赢家整理</w:t>
      </w:r>
    </w:p>
    <w:p w:rsidR="00C24999" w:rsidRDefault="0005513D">
      <w:pPr>
        <w:pStyle w:val="a3"/>
        <w:spacing w:before="0" w:line="278" w:lineRule="auto"/>
        <w:ind w:right="5349"/>
        <w:rPr>
          <w:rFonts w:asciiTheme="minorEastAsia" w:eastAsiaTheme="minorEastAsia" w:hAnsiTheme="minorEastAsia" w:cstheme="minorEastAsia"/>
        </w:rPr>
      </w:pPr>
      <w:r>
        <w:rPr>
          <w:rFonts w:asciiTheme="minorEastAsia" w:eastAsiaTheme="minorEastAsia" w:hAnsiTheme="minorEastAsia" w:cstheme="minorEastAsia" w:hint="eastAsia"/>
        </w:rPr>
        <w:t>I. New words and expressions New words</w:t>
      </w:r>
    </w:p>
    <w:p w:rsidR="00C24999" w:rsidRDefault="0005513D">
      <w:pPr>
        <w:pStyle w:val="a4"/>
        <w:numPr>
          <w:ilvl w:val="0"/>
          <w:numId w:val="121"/>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hurdlen</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hurdles</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pl.]跨栏赛；栏架，跨栏；难关，障碍</w:t>
      </w:r>
    </w:p>
    <w:p w:rsidR="00C24999" w:rsidRDefault="0005513D">
      <w:pPr>
        <w:pStyle w:val="a4"/>
        <w:numPr>
          <w:ilvl w:val="0"/>
          <w:numId w:val="121"/>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negativen</w:t>
      </w:r>
      <w:r>
        <w:rPr>
          <w:rFonts w:asciiTheme="minorEastAsia" w:eastAsiaTheme="minorEastAsia" w:hAnsiTheme="minorEastAsia" w:cstheme="minorEastAsia" w:hint="eastAsia"/>
          <w:spacing w:val="-1"/>
          <w:sz w:val="21"/>
        </w:rPr>
        <w:t xml:space="preserve">. 否定词；否定；拒绝 </w:t>
      </w:r>
      <w:r>
        <w:rPr>
          <w:rFonts w:asciiTheme="minorEastAsia" w:eastAsiaTheme="minorEastAsia" w:hAnsiTheme="minorEastAsia" w:cstheme="minorEastAsia" w:hint="eastAsia"/>
          <w:sz w:val="21"/>
        </w:rPr>
        <w:t>adj</w:t>
      </w:r>
      <w:r>
        <w:rPr>
          <w:rFonts w:asciiTheme="minorEastAsia" w:eastAsiaTheme="minorEastAsia" w:hAnsiTheme="minorEastAsia" w:cstheme="minorEastAsia" w:hint="eastAsia"/>
          <w:spacing w:val="-1"/>
          <w:sz w:val="21"/>
        </w:rPr>
        <w:t>. 坏的；有害的</w:t>
      </w:r>
    </w:p>
    <w:p w:rsidR="00C24999" w:rsidRDefault="0005513D">
      <w:pPr>
        <w:pStyle w:val="a4"/>
        <w:numPr>
          <w:ilvl w:val="0"/>
          <w:numId w:val="121"/>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despairv</w:t>
      </w:r>
      <w:r>
        <w:rPr>
          <w:rFonts w:asciiTheme="minorEastAsia" w:eastAsiaTheme="minorEastAsia" w:hAnsiTheme="minorEastAsia" w:cstheme="minorEastAsia" w:hint="eastAsia"/>
          <w:spacing w:val="-1"/>
          <w:sz w:val="21"/>
        </w:rPr>
        <w:t>. 绝望；失去希望；丧失信心</w:t>
      </w:r>
    </w:p>
    <w:p w:rsidR="00C24999" w:rsidRDefault="0005513D">
      <w:pPr>
        <w:pStyle w:val="a4"/>
        <w:numPr>
          <w:ilvl w:val="0"/>
          <w:numId w:val="121"/>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pettyadj</w:t>
      </w:r>
      <w:r>
        <w:rPr>
          <w:rFonts w:asciiTheme="minorEastAsia" w:eastAsiaTheme="minorEastAsia" w:hAnsiTheme="minorEastAsia" w:cstheme="minorEastAsia" w:hint="eastAsia"/>
          <w:spacing w:val="-1"/>
          <w:sz w:val="21"/>
        </w:rPr>
        <w:t>. 小的：琐碎的；次要的</w:t>
      </w:r>
    </w:p>
    <w:p w:rsidR="00C24999" w:rsidRDefault="0005513D">
      <w:pPr>
        <w:pStyle w:val="a4"/>
        <w:numPr>
          <w:ilvl w:val="0"/>
          <w:numId w:val="121"/>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individualadj</w:t>
      </w:r>
      <w:r>
        <w:rPr>
          <w:rFonts w:asciiTheme="minorEastAsia" w:eastAsiaTheme="minorEastAsia" w:hAnsiTheme="minorEastAsia" w:cstheme="minorEastAsia" w:hint="eastAsia"/>
          <w:spacing w:val="-1"/>
          <w:sz w:val="21"/>
        </w:rPr>
        <w:t>. 一个人的；供一个人用的</w:t>
      </w:r>
    </w:p>
    <w:p w:rsidR="00C24999" w:rsidRDefault="0005513D">
      <w:pPr>
        <w:pStyle w:val="a4"/>
        <w:numPr>
          <w:ilvl w:val="0"/>
          <w:numId w:val="121"/>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lanen</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（比赛的）跑道，泳道</w:t>
      </w:r>
    </w:p>
    <w:p w:rsidR="00C24999" w:rsidRDefault="00C24999">
      <w:pPr>
        <w:rPr>
          <w:rFonts w:asciiTheme="minorEastAsia" w:eastAsiaTheme="minorEastAsia" w:hAnsiTheme="minorEastAsia" w:cstheme="minorEastAsia"/>
          <w:sz w:val="2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4"/>
        <w:numPr>
          <w:ilvl w:val="0"/>
          <w:numId w:val="121"/>
        </w:numPr>
        <w:tabs>
          <w:tab w:val="left" w:pos="836"/>
        </w:tabs>
        <w:spacing w:before="69"/>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spotn</w:t>
      </w:r>
      <w:r>
        <w:rPr>
          <w:rFonts w:asciiTheme="minorEastAsia" w:eastAsiaTheme="minorEastAsia" w:hAnsiTheme="minorEastAsia" w:cstheme="minorEastAsia" w:hint="eastAsia"/>
          <w:spacing w:val="-1"/>
          <w:sz w:val="21"/>
        </w:rPr>
        <w:t>. 地点；场所；处所</w:t>
      </w:r>
    </w:p>
    <w:p w:rsidR="00C24999" w:rsidRDefault="0005513D">
      <w:pPr>
        <w:pStyle w:val="a4"/>
        <w:numPr>
          <w:ilvl w:val="0"/>
          <w:numId w:val="121"/>
        </w:numPr>
        <w:tabs>
          <w:tab w:val="left" w:pos="836"/>
        </w:tabs>
        <w:spacing w:line="278" w:lineRule="auto"/>
        <w:ind w:left="521" w:right="4315"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symbolizev</w:t>
      </w:r>
      <w:r>
        <w:rPr>
          <w:rFonts w:asciiTheme="minorEastAsia" w:eastAsiaTheme="minorEastAsia" w:hAnsiTheme="minorEastAsia" w:cstheme="minorEastAsia" w:hint="eastAsia"/>
          <w:spacing w:val="-2"/>
          <w:sz w:val="21"/>
        </w:rPr>
        <w:t>. 象征；是…的象征；代表symbol</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-ize 常用的动词后缀：modernize, globalize, economize</w:t>
      </w:r>
    </w:p>
    <w:p w:rsidR="00C24999" w:rsidRDefault="0005513D">
      <w:pPr>
        <w:pStyle w:val="a4"/>
        <w:numPr>
          <w:ilvl w:val="0"/>
          <w:numId w:val="121"/>
        </w:numPr>
        <w:tabs>
          <w:tab w:val="left" w:pos="836"/>
        </w:tabs>
        <w:spacing w:line="278" w:lineRule="auto"/>
        <w:ind w:left="521" w:right="5050"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incrediblyadv</w:t>
      </w:r>
      <w:r>
        <w:rPr>
          <w:rFonts w:asciiTheme="minorEastAsia" w:eastAsiaTheme="minorEastAsia" w:hAnsiTheme="minorEastAsia" w:cstheme="minorEastAsia" w:hint="eastAsia"/>
          <w:spacing w:val="-4"/>
          <w:sz w:val="21"/>
        </w:rPr>
        <w:t>. 极端地；极其</w:t>
      </w:r>
      <w:r>
        <w:rPr>
          <w:rFonts w:asciiTheme="minorEastAsia" w:eastAsiaTheme="minorEastAsia" w:hAnsiTheme="minorEastAsia" w:cstheme="minorEastAsia" w:hint="eastAsia"/>
          <w:sz w:val="21"/>
        </w:rPr>
        <w:t>credible 可靠的，可信的credibly</w:t>
      </w:r>
    </w:p>
    <w:p w:rsidR="00C24999" w:rsidRDefault="0005513D">
      <w:pPr>
        <w:pStyle w:val="a3"/>
        <w:spacing w:before="0" w:line="278" w:lineRule="auto"/>
        <w:ind w:right="1254"/>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673856" behindDoc="1" locked="0" layoutInCell="1" allowOverlap="1">
            <wp:simplePos x="0" y="0"/>
            <wp:positionH relativeFrom="page">
              <wp:posOffset>2157730</wp:posOffset>
            </wp:positionH>
            <wp:positionV relativeFrom="paragraph">
              <wp:posOffset>290830</wp:posOffset>
            </wp:positionV>
            <wp:extent cx="4257675" cy="5871845"/>
            <wp:effectExtent l="0" t="0" r="0" b="0"/>
            <wp:wrapNone/>
            <wp:docPr id="13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rPr>
        <w:t>变副词时需省略-e</w:t>
      </w:r>
      <w:r>
        <w:rPr>
          <w:rFonts w:asciiTheme="minorEastAsia" w:eastAsiaTheme="minorEastAsia" w:hAnsiTheme="minorEastAsia" w:cstheme="minorEastAsia" w:hint="eastAsia"/>
          <w:spacing w:val="-16"/>
        </w:rPr>
        <w:t xml:space="preserve"> 的形容词有 </w:t>
      </w:r>
      <w:r>
        <w:rPr>
          <w:rFonts w:asciiTheme="minorEastAsia" w:eastAsiaTheme="minorEastAsia" w:hAnsiTheme="minorEastAsia" w:cstheme="minorEastAsia" w:hint="eastAsia"/>
        </w:rPr>
        <w:t>simple</w:t>
      </w:r>
      <w:r>
        <w:rPr>
          <w:rFonts w:asciiTheme="minorEastAsia" w:eastAsiaTheme="minorEastAsia" w:hAnsiTheme="minorEastAsia" w:cstheme="minorEastAsia" w:hint="eastAsia"/>
          <w:spacing w:val="-2"/>
        </w:rPr>
        <w:t xml:space="preserve">, </w:t>
      </w:r>
      <w:r>
        <w:rPr>
          <w:rFonts w:asciiTheme="minorEastAsia" w:eastAsiaTheme="minorEastAsia" w:hAnsiTheme="minorEastAsia" w:cstheme="minorEastAsia" w:hint="eastAsia"/>
        </w:rPr>
        <w:t>true</w:t>
      </w:r>
      <w:r>
        <w:rPr>
          <w:rFonts w:asciiTheme="minorEastAsia" w:eastAsiaTheme="minorEastAsia" w:hAnsiTheme="minorEastAsia" w:cstheme="minorEastAsia" w:hint="eastAsia"/>
          <w:spacing w:val="-3"/>
        </w:rPr>
        <w:t xml:space="preserve">, </w:t>
      </w:r>
      <w:r>
        <w:rPr>
          <w:rFonts w:asciiTheme="minorEastAsia" w:eastAsiaTheme="minorEastAsia" w:hAnsiTheme="minorEastAsia" w:cstheme="minorEastAsia" w:hint="eastAsia"/>
        </w:rPr>
        <w:t>credible</w:t>
      </w:r>
      <w:r>
        <w:rPr>
          <w:rFonts w:asciiTheme="minorEastAsia" w:eastAsiaTheme="minorEastAsia" w:hAnsiTheme="minorEastAsia" w:cstheme="minorEastAsia" w:hint="eastAsia"/>
          <w:spacing w:val="-1"/>
        </w:rPr>
        <w:t xml:space="preserve">, </w:t>
      </w:r>
      <w:r>
        <w:rPr>
          <w:rFonts w:asciiTheme="minorEastAsia" w:eastAsiaTheme="minorEastAsia" w:hAnsiTheme="minorEastAsia" w:cstheme="minorEastAsia" w:hint="eastAsia"/>
        </w:rPr>
        <w:t>believable simply, truly, (in)credibly</w:t>
      </w:r>
      <w:r>
        <w:rPr>
          <w:rFonts w:asciiTheme="minorEastAsia" w:eastAsiaTheme="minorEastAsia" w:hAnsiTheme="minorEastAsia" w:cstheme="minorEastAsia" w:hint="eastAsia"/>
          <w:spacing w:val="-3"/>
        </w:rPr>
        <w:t xml:space="preserve">, </w:t>
      </w:r>
      <w:r>
        <w:rPr>
          <w:rFonts w:asciiTheme="minorEastAsia" w:eastAsiaTheme="minorEastAsia" w:hAnsiTheme="minorEastAsia" w:cstheme="minorEastAsia" w:hint="eastAsia"/>
        </w:rPr>
        <w:t>(un)believably</w:t>
      </w:r>
    </w:p>
    <w:p w:rsidR="00C24999" w:rsidRDefault="0005513D">
      <w:pPr>
        <w:pStyle w:val="a4"/>
        <w:numPr>
          <w:ilvl w:val="0"/>
          <w:numId w:val="121"/>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positiveadj</w:t>
      </w:r>
      <w:r>
        <w:rPr>
          <w:rFonts w:asciiTheme="minorEastAsia" w:eastAsiaTheme="minorEastAsia" w:hAnsiTheme="minorEastAsia" w:cstheme="minorEastAsia" w:hint="eastAsia"/>
          <w:spacing w:val="-1"/>
          <w:sz w:val="21"/>
        </w:rPr>
        <w:t>. 良好的；正面的</w:t>
      </w:r>
    </w:p>
    <w:p w:rsidR="00C24999" w:rsidRDefault="0005513D">
      <w:pPr>
        <w:pStyle w:val="a4"/>
        <w:numPr>
          <w:ilvl w:val="0"/>
          <w:numId w:val="12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toughadj</w:t>
      </w:r>
      <w:r>
        <w:rPr>
          <w:rFonts w:asciiTheme="minorEastAsia" w:eastAsiaTheme="minorEastAsia" w:hAnsiTheme="minorEastAsia" w:cstheme="minorEastAsia" w:hint="eastAsia"/>
          <w:spacing w:val="-1"/>
          <w:sz w:val="21"/>
        </w:rPr>
        <w:t>. 艰苦的；艰难的；棘手的</w:t>
      </w:r>
    </w:p>
    <w:p w:rsidR="00C24999" w:rsidRDefault="0005513D">
      <w:pPr>
        <w:pStyle w:val="a4"/>
        <w:numPr>
          <w:ilvl w:val="0"/>
          <w:numId w:val="121"/>
        </w:numPr>
        <w:tabs>
          <w:tab w:val="left" w:pos="942"/>
        </w:tabs>
        <w:spacing w:line="278" w:lineRule="auto"/>
        <w:ind w:left="521" w:right="5261"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arisev</w:t>
      </w:r>
      <w:r>
        <w:rPr>
          <w:rFonts w:asciiTheme="minorEastAsia" w:eastAsiaTheme="minorEastAsia" w:hAnsiTheme="minorEastAsia" w:cstheme="minorEastAsia" w:hint="eastAsia"/>
          <w:spacing w:val="-3"/>
          <w:sz w:val="21"/>
        </w:rPr>
        <w:t>. 发生；产生；出现</w:t>
      </w:r>
      <w:r>
        <w:rPr>
          <w:rFonts w:asciiTheme="minorEastAsia" w:eastAsiaTheme="minorEastAsia" w:hAnsiTheme="minorEastAsia" w:cstheme="minorEastAsia" w:hint="eastAsia"/>
          <w:sz w:val="21"/>
        </w:rPr>
        <w:t>arise fromsth.</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区分：arouse / arise</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arouse one's anger / respect / sympathy</w:t>
      </w:r>
    </w:p>
    <w:p w:rsidR="00C24999" w:rsidRDefault="0005513D">
      <w:pPr>
        <w:pStyle w:val="a4"/>
        <w:numPr>
          <w:ilvl w:val="0"/>
          <w:numId w:val="12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lostadj</w:t>
      </w:r>
      <w:r>
        <w:rPr>
          <w:rFonts w:asciiTheme="minorEastAsia" w:eastAsiaTheme="minorEastAsia" w:hAnsiTheme="minorEastAsia" w:cstheme="minorEastAsia" w:hint="eastAsia"/>
          <w:spacing w:val="-1"/>
          <w:sz w:val="21"/>
        </w:rPr>
        <w:t>. 不知所措的；一筹莫展的</w:t>
      </w:r>
    </w:p>
    <w:p w:rsidR="00C24999" w:rsidRDefault="0005513D">
      <w:pPr>
        <w:pStyle w:val="a4"/>
        <w:numPr>
          <w:ilvl w:val="0"/>
          <w:numId w:val="12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leapv. 跳跃</w:t>
      </w:r>
    </w:p>
    <w:p w:rsidR="00C24999" w:rsidRDefault="0005513D">
      <w:pPr>
        <w:pStyle w:val="a4"/>
        <w:numPr>
          <w:ilvl w:val="0"/>
          <w:numId w:val="121"/>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yard n</w:t>
      </w:r>
      <w:r>
        <w:rPr>
          <w:rFonts w:asciiTheme="minorEastAsia" w:eastAsiaTheme="minorEastAsia" w:hAnsiTheme="minorEastAsia" w:cstheme="minorEastAsia" w:hint="eastAsia"/>
          <w:spacing w:val="-1"/>
          <w:sz w:val="21"/>
        </w:rPr>
        <w:t>. 码</w:t>
      </w:r>
    </w:p>
    <w:p w:rsidR="00C24999" w:rsidRDefault="0005513D">
      <w:pPr>
        <w:pStyle w:val="a4"/>
        <w:numPr>
          <w:ilvl w:val="0"/>
          <w:numId w:val="121"/>
        </w:numPr>
        <w:tabs>
          <w:tab w:val="left" w:pos="942"/>
        </w:tabs>
        <w:spacing w:before="42"/>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inchn. 英寸</w:t>
      </w:r>
    </w:p>
    <w:p w:rsidR="00C24999" w:rsidRDefault="0005513D">
      <w:pPr>
        <w:pStyle w:val="a4"/>
        <w:numPr>
          <w:ilvl w:val="0"/>
          <w:numId w:val="121"/>
        </w:numPr>
        <w:tabs>
          <w:tab w:val="left" w:pos="942"/>
        </w:tabs>
        <w:spacing w:line="278" w:lineRule="auto"/>
        <w:ind w:left="521" w:right="5261"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cinchn</w:t>
      </w:r>
      <w:r>
        <w:rPr>
          <w:rFonts w:asciiTheme="minorEastAsia" w:eastAsiaTheme="minorEastAsia" w:hAnsiTheme="minorEastAsia" w:cstheme="minorEastAsia" w:hint="eastAsia"/>
          <w:spacing w:val="-3"/>
          <w:sz w:val="21"/>
        </w:rPr>
        <w:t>. 很容易的事；小莱</w:t>
      </w:r>
      <w:r>
        <w:rPr>
          <w:rFonts w:asciiTheme="minorEastAsia" w:eastAsiaTheme="minorEastAsia" w:hAnsiTheme="minorEastAsia" w:cstheme="minorEastAsia" w:hint="eastAsia"/>
          <w:sz w:val="21"/>
        </w:rPr>
        <w:t>Phrases andExpressions</w:t>
      </w:r>
    </w:p>
    <w:p w:rsidR="00C24999" w:rsidRDefault="0005513D">
      <w:pPr>
        <w:pStyle w:val="a4"/>
        <w:numPr>
          <w:ilvl w:val="0"/>
          <w:numId w:val="122"/>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lineup</w:t>
      </w:r>
      <w:r>
        <w:rPr>
          <w:rFonts w:asciiTheme="minorEastAsia" w:eastAsiaTheme="minorEastAsia" w:hAnsiTheme="minorEastAsia" w:cstheme="minorEastAsia" w:hint="eastAsia"/>
          <w:spacing w:val="-1"/>
          <w:sz w:val="21"/>
        </w:rPr>
        <w:t xml:space="preserve"> 排成一行；站队；排队</w:t>
      </w:r>
      <w:r>
        <w:rPr>
          <w:rFonts w:asciiTheme="minorEastAsia" w:eastAsiaTheme="minorEastAsia" w:hAnsiTheme="minorEastAsia" w:cstheme="minorEastAsia" w:hint="eastAsia"/>
          <w:sz w:val="21"/>
        </w:rPr>
        <w:t>（等侯）</w:t>
      </w:r>
    </w:p>
    <w:p w:rsidR="00C24999" w:rsidRDefault="0005513D">
      <w:pPr>
        <w:pStyle w:val="a4"/>
        <w:numPr>
          <w:ilvl w:val="0"/>
          <w:numId w:val="122"/>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endup</w:t>
      </w:r>
      <w:r>
        <w:rPr>
          <w:rFonts w:asciiTheme="minorEastAsia" w:eastAsiaTheme="minorEastAsia" w:hAnsiTheme="minorEastAsia" w:cstheme="minorEastAsia" w:hint="eastAsia"/>
          <w:spacing w:val="-1"/>
          <w:sz w:val="21"/>
        </w:rPr>
        <w:t xml:space="preserve"> 最终成为；最后处于</w:t>
      </w:r>
    </w:p>
    <w:p w:rsidR="00C24999" w:rsidRDefault="0005513D">
      <w:pPr>
        <w:pStyle w:val="a3"/>
        <w:spacing w:line="278" w:lineRule="auto"/>
        <w:ind w:right="2619"/>
        <w:rPr>
          <w:rFonts w:asciiTheme="minorEastAsia" w:eastAsiaTheme="minorEastAsia" w:hAnsiTheme="minorEastAsia" w:cstheme="minorEastAsia"/>
        </w:rPr>
      </w:pPr>
      <w:r>
        <w:rPr>
          <w:rFonts w:asciiTheme="minorEastAsia" w:eastAsiaTheme="minorEastAsia" w:hAnsiTheme="minorEastAsia" w:cstheme="minorEastAsia" w:hint="eastAsia"/>
        </w:rPr>
        <w:t>end up (in) doing sth. end up begging / being arrested end up as a beggar / prisoner / millionaire</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end up in prison / debts</w:t>
      </w:r>
    </w:p>
    <w:p w:rsidR="00C24999" w:rsidRDefault="0005513D">
      <w:pPr>
        <w:pStyle w:val="a4"/>
        <w:numPr>
          <w:ilvl w:val="0"/>
          <w:numId w:val="122"/>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keepupwith（与…）齐步前进；并驾齐驱；跟上</w:t>
      </w:r>
    </w:p>
    <w:p w:rsidR="00C24999" w:rsidRDefault="0005513D">
      <w:pPr>
        <w:pStyle w:val="a4"/>
        <w:numPr>
          <w:ilvl w:val="0"/>
          <w:numId w:val="122"/>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paceoneself</w:t>
      </w:r>
      <w:r>
        <w:rPr>
          <w:rFonts w:asciiTheme="minorEastAsia" w:eastAsiaTheme="minorEastAsia" w:hAnsiTheme="minorEastAsia" w:cstheme="minorEastAsia" w:hint="eastAsia"/>
          <w:spacing w:val="-1"/>
          <w:sz w:val="21"/>
        </w:rPr>
        <w:t xml:space="preserve"> 调整自己的工作</w:t>
      </w:r>
      <w:r>
        <w:rPr>
          <w:rFonts w:asciiTheme="minorEastAsia" w:eastAsiaTheme="minorEastAsia" w:hAnsiTheme="minorEastAsia" w:cstheme="minorEastAsia" w:hint="eastAsia"/>
          <w:sz w:val="21"/>
        </w:rPr>
        <w:t>（或活动）节奏</w:t>
      </w:r>
    </w:p>
    <w:p w:rsidR="00C24999" w:rsidRDefault="0005513D">
      <w:pPr>
        <w:pStyle w:val="a4"/>
        <w:numPr>
          <w:ilvl w:val="0"/>
          <w:numId w:val="122"/>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fitin（与…）合得来；适应</w:t>
      </w:r>
    </w:p>
    <w:p w:rsidR="00C24999" w:rsidRDefault="0005513D">
      <w:pPr>
        <w:pStyle w:val="a4"/>
        <w:numPr>
          <w:ilvl w:val="0"/>
          <w:numId w:val="122"/>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getover</w:t>
      </w:r>
      <w:r>
        <w:rPr>
          <w:rFonts w:asciiTheme="minorEastAsia" w:eastAsiaTheme="minorEastAsia" w:hAnsiTheme="minorEastAsia" w:cstheme="minorEastAsia" w:hint="eastAsia"/>
          <w:spacing w:val="-1"/>
          <w:sz w:val="21"/>
        </w:rPr>
        <w:t xml:space="preserve"> 解决；克服；控制</w:t>
      </w:r>
    </w:p>
    <w:p w:rsidR="00C24999" w:rsidRDefault="0005513D">
      <w:pPr>
        <w:pStyle w:val="a4"/>
        <w:numPr>
          <w:ilvl w:val="0"/>
          <w:numId w:val="122"/>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wearout</w:t>
      </w:r>
      <w:r>
        <w:rPr>
          <w:rFonts w:asciiTheme="minorEastAsia" w:eastAsiaTheme="minorEastAsia" w:hAnsiTheme="minorEastAsia" w:cstheme="minorEastAsia" w:hint="eastAsia"/>
          <w:spacing w:val="-1"/>
          <w:sz w:val="21"/>
        </w:rPr>
        <w:t xml:space="preserve"> 使疲乏；使筋疲力尽；使厌烦</w:t>
      </w:r>
    </w:p>
    <w:p w:rsidR="00C24999" w:rsidRDefault="0005513D">
      <w:pPr>
        <w:pStyle w:val="a4"/>
        <w:numPr>
          <w:ilvl w:val="0"/>
          <w:numId w:val="122"/>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withease</w:t>
      </w:r>
      <w:r>
        <w:rPr>
          <w:rFonts w:asciiTheme="minorEastAsia" w:eastAsiaTheme="minorEastAsia" w:hAnsiTheme="minorEastAsia" w:cstheme="minorEastAsia" w:hint="eastAsia"/>
          <w:spacing w:val="-1"/>
          <w:sz w:val="21"/>
        </w:rPr>
        <w:t xml:space="preserve"> 轻而易举地</w:t>
      </w:r>
    </w:p>
    <w:p w:rsidR="00C24999" w:rsidRDefault="0005513D">
      <w:pPr>
        <w:pStyle w:val="a4"/>
        <w:numPr>
          <w:ilvl w:val="0"/>
          <w:numId w:val="122"/>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makeit</w:t>
      </w:r>
      <w:r>
        <w:rPr>
          <w:rFonts w:asciiTheme="minorEastAsia" w:eastAsiaTheme="minorEastAsia" w:hAnsiTheme="minorEastAsia" w:cstheme="minorEastAsia" w:hint="eastAsia"/>
          <w:spacing w:val="-1"/>
          <w:sz w:val="21"/>
        </w:rPr>
        <w:t xml:space="preserve"> 获得成功</w:t>
      </w:r>
    </w:p>
    <w:p w:rsidR="00C24999" w:rsidRDefault="0005513D">
      <w:pPr>
        <w:pStyle w:val="a4"/>
        <w:numPr>
          <w:ilvl w:val="0"/>
          <w:numId w:val="122"/>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fallover</w:t>
      </w:r>
      <w:r>
        <w:rPr>
          <w:rFonts w:asciiTheme="minorEastAsia" w:eastAsiaTheme="minorEastAsia" w:hAnsiTheme="minorEastAsia" w:cstheme="minorEastAsia" w:hint="eastAsia"/>
          <w:spacing w:val="-1"/>
          <w:sz w:val="21"/>
        </w:rPr>
        <w:t xml:space="preserve"> 被…绊倒；几乎被…绊倒</w:t>
      </w:r>
    </w:p>
    <w:p w:rsidR="00C24999" w:rsidRDefault="0005513D">
      <w:pPr>
        <w:pStyle w:val="a4"/>
        <w:numPr>
          <w:ilvl w:val="0"/>
          <w:numId w:val="122"/>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getlost</w:t>
      </w:r>
      <w:r>
        <w:rPr>
          <w:rFonts w:asciiTheme="minorEastAsia" w:eastAsiaTheme="minorEastAsia" w:hAnsiTheme="minorEastAsia" w:cstheme="minorEastAsia" w:hint="eastAsia"/>
          <w:spacing w:val="-1"/>
          <w:sz w:val="21"/>
        </w:rPr>
        <w:t xml:space="preserve"> 不知所措；一筹莫展</w:t>
      </w:r>
    </w:p>
    <w:p w:rsidR="00C24999" w:rsidRDefault="00C24999">
      <w:pPr>
        <w:pStyle w:val="a3"/>
        <w:spacing w:before="9"/>
        <w:ind w:left="0"/>
        <w:rPr>
          <w:rFonts w:asciiTheme="minorEastAsia" w:eastAsiaTheme="minorEastAsia" w:hAnsiTheme="minorEastAsia" w:cstheme="minorEastAsia"/>
          <w:sz w:val="5"/>
        </w:rPr>
      </w:pPr>
    </w:p>
    <w:tbl>
      <w:tblPr>
        <w:tblW w:w="0" w:type="auto"/>
        <w:tblInd w:w="479" w:type="dxa"/>
        <w:tblLayout w:type="fixed"/>
        <w:tblCellMar>
          <w:left w:w="0" w:type="dxa"/>
          <w:right w:w="0" w:type="dxa"/>
        </w:tblCellMar>
        <w:tblLook w:val="04A0" w:firstRow="1" w:lastRow="0" w:firstColumn="1" w:lastColumn="0" w:noHBand="0" w:noVBand="1"/>
      </w:tblPr>
      <w:tblGrid>
        <w:gridCol w:w="418"/>
        <w:gridCol w:w="523"/>
        <w:gridCol w:w="3251"/>
      </w:tblGrid>
      <w:tr w:rsidR="00C24999">
        <w:trPr>
          <w:trHeight w:val="260"/>
        </w:trPr>
        <w:tc>
          <w:tcPr>
            <w:tcW w:w="418" w:type="dxa"/>
          </w:tcPr>
          <w:p w:rsidR="00C24999" w:rsidRDefault="0005513D">
            <w:pPr>
              <w:pStyle w:val="TableParagraph"/>
              <w:spacing w:before="0"/>
              <w:ind w:left="31" w:right="31"/>
              <w:jc w:val="center"/>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12.</w:t>
            </w:r>
          </w:p>
        </w:tc>
        <w:tc>
          <w:tcPr>
            <w:tcW w:w="523" w:type="dxa"/>
          </w:tcPr>
          <w:p w:rsidR="00C24999" w:rsidRDefault="0005513D">
            <w:pPr>
              <w:pStyle w:val="TableParagraph"/>
              <w:spacing w:before="0"/>
              <w:ind w:left="31" w:right="31"/>
              <w:jc w:val="center"/>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look</w:t>
            </w:r>
          </w:p>
        </w:tc>
        <w:tc>
          <w:tcPr>
            <w:tcW w:w="3251" w:type="dxa"/>
          </w:tcPr>
          <w:p w:rsidR="00C24999" w:rsidRDefault="0005513D">
            <w:pPr>
              <w:pStyle w:val="TableParagraph"/>
              <w:spacing w:before="0"/>
              <w:ind w:left="52"/>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back on 回首(往事)；回忆；回顾</w:t>
            </w:r>
          </w:p>
        </w:tc>
      </w:tr>
      <w:tr w:rsidR="00C24999">
        <w:trPr>
          <w:trHeight w:val="312"/>
        </w:trPr>
        <w:tc>
          <w:tcPr>
            <w:tcW w:w="418" w:type="dxa"/>
          </w:tcPr>
          <w:p w:rsidR="00C24999" w:rsidRDefault="0005513D">
            <w:pPr>
              <w:pStyle w:val="TableParagraph"/>
              <w:spacing w:line="240" w:lineRule="auto"/>
              <w:ind w:left="31" w:right="31"/>
              <w:jc w:val="center"/>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13.</w:t>
            </w:r>
          </w:p>
        </w:tc>
        <w:tc>
          <w:tcPr>
            <w:tcW w:w="523" w:type="dxa"/>
          </w:tcPr>
          <w:p w:rsidR="00C24999" w:rsidRDefault="0005513D">
            <w:pPr>
              <w:pStyle w:val="TableParagraph"/>
              <w:spacing w:line="240" w:lineRule="auto"/>
              <w:ind w:left="31" w:right="31"/>
              <w:jc w:val="center"/>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inch</w:t>
            </w:r>
          </w:p>
        </w:tc>
        <w:tc>
          <w:tcPr>
            <w:tcW w:w="3251" w:type="dxa"/>
          </w:tcPr>
          <w:p w:rsidR="00C24999" w:rsidRDefault="0005513D">
            <w:pPr>
              <w:pStyle w:val="TableParagraph"/>
              <w:spacing w:line="240" w:lineRule="auto"/>
              <w:ind w:left="52"/>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by inch 缓慢而谨慎地；一步一步</w:t>
            </w:r>
          </w:p>
        </w:tc>
      </w:tr>
      <w:tr w:rsidR="00C24999">
        <w:trPr>
          <w:trHeight w:val="312"/>
        </w:trPr>
        <w:tc>
          <w:tcPr>
            <w:tcW w:w="418" w:type="dxa"/>
          </w:tcPr>
          <w:p w:rsidR="00C24999" w:rsidRDefault="0005513D">
            <w:pPr>
              <w:pStyle w:val="TableParagraph"/>
              <w:spacing w:line="240" w:lineRule="auto"/>
              <w:ind w:left="31" w:right="31"/>
              <w:jc w:val="center"/>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14.</w:t>
            </w:r>
          </w:p>
        </w:tc>
        <w:tc>
          <w:tcPr>
            <w:tcW w:w="523" w:type="dxa"/>
          </w:tcPr>
          <w:p w:rsidR="00C24999" w:rsidRDefault="0005513D">
            <w:pPr>
              <w:pStyle w:val="TableParagraph"/>
              <w:spacing w:line="240" w:lineRule="auto"/>
              <w:ind w:left="31" w:right="31"/>
              <w:jc w:val="center"/>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at a</w:t>
            </w:r>
          </w:p>
        </w:tc>
        <w:tc>
          <w:tcPr>
            <w:tcW w:w="3251" w:type="dxa"/>
          </w:tcPr>
          <w:p w:rsidR="00C24999" w:rsidRDefault="0005513D">
            <w:pPr>
              <w:pStyle w:val="TableParagraph"/>
              <w:spacing w:line="240" w:lineRule="auto"/>
              <w:ind w:left="52"/>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time 每次；逐一；依次</w:t>
            </w:r>
          </w:p>
        </w:tc>
      </w:tr>
      <w:tr w:rsidR="00C24999">
        <w:trPr>
          <w:trHeight w:val="260"/>
        </w:trPr>
        <w:tc>
          <w:tcPr>
            <w:tcW w:w="418" w:type="dxa"/>
          </w:tcPr>
          <w:p w:rsidR="00C24999" w:rsidRDefault="0005513D">
            <w:pPr>
              <w:pStyle w:val="TableParagraph"/>
              <w:spacing w:line="219" w:lineRule="exact"/>
              <w:ind w:left="31" w:right="31"/>
              <w:jc w:val="center"/>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II.</w:t>
            </w:r>
          </w:p>
        </w:tc>
        <w:tc>
          <w:tcPr>
            <w:tcW w:w="523" w:type="dxa"/>
          </w:tcPr>
          <w:p w:rsidR="00C24999" w:rsidRDefault="0005513D">
            <w:pPr>
              <w:pStyle w:val="TableParagraph"/>
              <w:spacing w:line="219" w:lineRule="exact"/>
              <w:ind w:left="31" w:right="31"/>
              <w:jc w:val="center"/>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Text</w:t>
            </w:r>
          </w:p>
        </w:tc>
        <w:tc>
          <w:tcPr>
            <w:tcW w:w="3251" w:type="dxa"/>
          </w:tcPr>
          <w:p w:rsidR="00C24999" w:rsidRDefault="0005513D">
            <w:pPr>
              <w:pStyle w:val="TableParagraph"/>
              <w:spacing w:line="219" w:lineRule="exact"/>
              <w:ind w:left="52"/>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Learning</w:t>
            </w:r>
          </w:p>
        </w:tc>
      </w:tr>
    </w:tbl>
    <w:p w:rsidR="00C24999" w:rsidRDefault="0005513D">
      <w:pPr>
        <w:pStyle w:val="a3"/>
        <w:spacing w:before="73"/>
        <w:jc w:val="both"/>
        <w:rPr>
          <w:rFonts w:asciiTheme="minorEastAsia" w:eastAsiaTheme="minorEastAsia" w:hAnsiTheme="minorEastAsia" w:cstheme="minorEastAsia"/>
        </w:rPr>
      </w:pPr>
      <w:r>
        <w:rPr>
          <w:rFonts w:asciiTheme="minorEastAsia" w:eastAsiaTheme="minorEastAsia" w:hAnsiTheme="minorEastAsia" w:cstheme="minorEastAsia" w:hint="eastAsia"/>
        </w:rPr>
        <w:t>300 Hurdles</w:t>
      </w:r>
    </w:p>
    <w:p w:rsidR="00C24999" w:rsidRDefault="0005513D">
      <w:pPr>
        <w:pStyle w:val="a3"/>
        <w:spacing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① Life may give you a negative, but don't despair - it may just develop into a beautiful picture one day. This year, I realized my theory that I have on life. Lifeislikea300mhurdlerace.SinceIrunthe300mhurdles,Iwouldknowwhatthe race islike.</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② The first thing to any race is worrying about whether you are going to win ornot.Thisrelatestoworryingaboutthepettythingsinlife.Doesitreallymatter</w:t>
      </w:r>
    </w:p>
    <w:p w:rsidR="00C24999" w:rsidRDefault="00C24999">
      <w:pPr>
        <w:spacing w:line="278" w:lineRule="auto"/>
        <w:jc w:val="both"/>
        <w:rPr>
          <w:rFonts w:asciiTheme="minorEastAsia" w:eastAsiaTheme="minorEastAsia" w:hAnsiTheme="minorEastAsia" w:cstheme="minorEastAsia"/>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line="278" w:lineRule="auto"/>
        <w:ind w:left="101" w:right="210"/>
        <w:jc w:val="both"/>
        <w:rPr>
          <w:rFonts w:asciiTheme="minorEastAsia" w:eastAsiaTheme="minorEastAsia" w:hAnsiTheme="minorEastAsia" w:cstheme="minorEastAsia"/>
        </w:rPr>
      </w:pPr>
      <w:r>
        <w:rPr>
          <w:rFonts w:asciiTheme="minorEastAsia" w:eastAsiaTheme="minorEastAsia" w:hAnsiTheme="minorEastAsia" w:cstheme="minorEastAsia" w:hint="eastAsia"/>
        </w:rPr>
        <w:t>ifyouwin</w:t>
      </w:r>
      <w:r>
        <w:rPr>
          <w:rFonts w:asciiTheme="minorEastAsia" w:eastAsiaTheme="minorEastAsia" w:hAnsiTheme="minorEastAsia" w:cstheme="minorEastAsia" w:hint="eastAsia"/>
          <w:spacing w:val="-3"/>
        </w:rPr>
        <w:t xml:space="preserve">? </w:t>
      </w:r>
      <w:r>
        <w:rPr>
          <w:rFonts w:asciiTheme="minorEastAsia" w:eastAsiaTheme="minorEastAsia" w:hAnsiTheme="minorEastAsia" w:cstheme="minorEastAsia" w:hint="eastAsia"/>
        </w:rPr>
        <w:t>Isitreallygoingtobetheendoftheworld</w:t>
      </w:r>
      <w:r>
        <w:rPr>
          <w:rFonts w:asciiTheme="minorEastAsia" w:eastAsiaTheme="minorEastAsia" w:hAnsiTheme="minorEastAsia" w:cstheme="minorEastAsia" w:hint="eastAsia"/>
          <w:spacing w:val="-2"/>
        </w:rPr>
        <w:t xml:space="preserve">? </w:t>
      </w:r>
      <w:r>
        <w:rPr>
          <w:rFonts w:asciiTheme="minorEastAsia" w:eastAsiaTheme="minorEastAsia" w:hAnsiTheme="minorEastAsia" w:cstheme="minorEastAsia" w:hint="eastAsia"/>
        </w:rPr>
        <w:t>Orwillyoubeupsetif youloseandthenforgetaboutit</w:t>
      </w:r>
      <w:r>
        <w:rPr>
          <w:rFonts w:asciiTheme="minorEastAsia" w:eastAsiaTheme="minorEastAsia" w:hAnsiTheme="minorEastAsia" w:cstheme="minorEastAsia" w:hint="eastAsia"/>
          <w:spacing w:val="-15"/>
        </w:rPr>
        <w:t xml:space="preserve">? </w:t>
      </w:r>
      <w:r>
        <w:rPr>
          <w:rFonts w:asciiTheme="minorEastAsia" w:eastAsiaTheme="minorEastAsia" w:hAnsiTheme="minorEastAsia" w:cstheme="minorEastAsia" w:hint="eastAsia"/>
        </w:rPr>
        <w:t>(1)Inlifeweworrytoomuchandliveinthemoment toolittle</w:t>
      </w:r>
      <w:r>
        <w:rPr>
          <w:rFonts w:asciiTheme="minorEastAsia" w:eastAsiaTheme="minorEastAsia" w:hAnsiTheme="minorEastAsia" w:cstheme="minorEastAsia" w:hint="eastAsia"/>
          <w:spacing w:val="-1"/>
        </w:rPr>
        <w:t xml:space="preserve">. </w:t>
      </w:r>
      <w:r>
        <w:rPr>
          <w:rFonts w:asciiTheme="minorEastAsia" w:eastAsiaTheme="minorEastAsia" w:hAnsiTheme="minorEastAsia" w:cstheme="minorEastAsia" w:hint="eastAsia"/>
        </w:rPr>
        <w:t>（承上总结句）</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spacing w:val="-1"/>
        </w:rPr>
        <w:t xml:space="preserve">③ </w:t>
      </w:r>
      <w:r>
        <w:rPr>
          <w:rFonts w:asciiTheme="minorEastAsia" w:eastAsiaTheme="minorEastAsia" w:hAnsiTheme="minorEastAsia" w:cstheme="minorEastAsia" w:hint="eastAsia"/>
        </w:rPr>
        <w:t>(2)Nextistheliningupinourownindividuallanes</w:t>
      </w:r>
      <w:r>
        <w:rPr>
          <w:rFonts w:asciiTheme="minorEastAsia" w:eastAsiaTheme="minorEastAsia" w:hAnsiTheme="minorEastAsia" w:cstheme="minorEastAsia" w:hint="eastAsia"/>
          <w:spacing w:val="-23"/>
        </w:rPr>
        <w:t xml:space="preserve">. </w:t>
      </w:r>
      <w:r>
        <w:rPr>
          <w:rFonts w:asciiTheme="minorEastAsia" w:eastAsiaTheme="minorEastAsia" w:hAnsiTheme="minorEastAsia" w:cstheme="minorEastAsia" w:hint="eastAsia"/>
        </w:rPr>
        <w:t>Weeachstartatdifferent spots</w:t>
      </w:r>
      <w:r>
        <w:rPr>
          <w:rFonts w:asciiTheme="minorEastAsia" w:eastAsiaTheme="minorEastAsia" w:hAnsiTheme="minorEastAsia" w:cstheme="minorEastAsia" w:hint="eastAsia"/>
          <w:spacing w:val="-7"/>
        </w:rPr>
        <w:t xml:space="preserve">, </w:t>
      </w:r>
      <w:r>
        <w:rPr>
          <w:rFonts w:asciiTheme="minorEastAsia" w:eastAsiaTheme="minorEastAsia" w:hAnsiTheme="minorEastAsia" w:cstheme="minorEastAsia" w:hint="eastAsia"/>
        </w:rPr>
        <w:t>buttheraceisstillthesamedistanceforeveryone.（承上启下句）(3)This relates to our lives taking us to different places and putting us in different situations</w:t>
      </w:r>
      <w:r>
        <w:rPr>
          <w:rFonts w:asciiTheme="minorEastAsia" w:eastAsiaTheme="minorEastAsia" w:hAnsiTheme="minorEastAsia" w:cstheme="minorEastAsia" w:hint="eastAsia"/>
          <w:spacing w:val="-6"/>
        </w:rPr>
        <w:t xml:space="preserve">, </w:t>
      </w:r>
      <w:r>
        <w:rPr>
          <w:rFonts w:asciiTheme="minorEastAsia" w:eastAsiaTheme="minorEastAsia" w:hAnsiTheme="minorEastAsia" w:cstheme="minorEastAsia" w:hint="eastAsia"/>
        </w:rPr>
        <w:t>buthopefullywewillendupinthesameplace</w:t>
      </w:r>
      <w:r>
        <w:rPr>
          <w:rFonts w:asciiTheme="minorEastAsia" w:eastAsiaTheme="minorEastAsia" w:hAnsiTheme="minorEastAsia" w:cstheme="minorEastAsia" w:hint="eastAsia"/>
          <w:spacing w:val="-4"/>
        </w:rPr>
        <w:t xml:space="preserve">, </w:t>
      </w:r>
      <w:r>
        <w:rPr>
          <w:rFonts w:asciiTheme="minorEastAsia" w:eastAsiaTheme="minorEastAsia" w:hAnsiTheme="minorEastAsia" w:cstheme="minorEastAsia" w:hint="eastAsia"/>
        </w:rPr>
        <w:t>butmaybeatdifferent times.</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675904" behindDoc="1" locked="0" layoutInCell="1" allowOverlap="1">
            <wp:simplePos x="0" y="0"/>
            <wp:positionH relativeFrom="page">
              <wp:posOffset>2157730</wp:posOffset>
            </wp:positionH>
            <wp:positionV relativeFrom="paragraph">
              <wp:posOffset>92710</wp:posOffset>
            </wp:positionV>
            <wp:extent cx="4257675" cy="5871845"/>
            <wp:effectExtent l="0" t="0" r="0" b="0"/>
            <wp:wrapNone/>
            <wp:docPr id="13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rPr>
        <w:t>④Nowcomesthebeginningoftherace.Wealltrytokeepupwitheveryoneand paceourselveswithotherpeople.(4)Thissymbolizesthatattimesineveryone'slives we worry, about fitting in or being the same as other people, instead of worrying aboutbeingunique.Ifeveryonewerethesame,theworldwouldbeincrediblyboring.</w:t>
      </w:r>
    </w:p>
    <w:p w:rsidR="00C24999" w:rsidRDefault="0005513D">
      <w:pPr>
        <w:pStyle w:val="2"/>
        <w:spacing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123"/>
        </w:numPr>
        <w:tabs>
          <w:tab w:val="left" w:pos="836"/>
        </w:tabs>
        <w:spacing w:before="42" w:line="278" w:lineRule="auto"/>
        <w:ind w:right="1686"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 life we worry too much and live in the moment too little. 生活中，我们担心得太多，而活在当下太少。</w:t>
      </w:r>
    </w:p>
    <w:p w:rsidR="00C24999" w:rsidRDefault="0005513D">
      <w:pPr>
        <w:pStyle w:val="a4"/>
        <w:numPr>
          <w:ilvl w:val="0"/>
          <w:numId w:val="123"/>
        </w:numPr>
        <w:tabs>
          <w:tab w:val="left" w:pos="836"/>
        </w:tabs>
        <w:spacing w:before="0" w:line="278" w:lineRule="auto"/>
        <w:ind w:right="263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 xml:space="preserve">Next is the lining up in our own individual lanes. </w:t>
      </w:r>
      <w:r>
        <w:rPr>
          <w:rFonts w:asciiTheme="minorEastAsia" w:eastAsiaTheme="minorEastAsia" w:hAnsiTheme="minorEastAsia" w:cstheme="minorEastAsia" w:hint="eastAsia"/>
          <w:w w:val="95"/>
          <w:sz w:val="21"/>
        </w:rPr>
        <w:t>接下来的一步就是在我们自己的跑道站好，也就是各就各位。</w:t>
      </w:r>
    </w:p>
    <w:p w:rsidR="00C24999" w:rsidRDefault="0005513D">
      <w:pPr>
        <w:pStyle w:val="a4"/>
        <w:numPr>
          <w:ilvl w:val="0"/>
          <w:numId w:val="123"/>
        </w:numPr>
        <w:tabs>
          <w:tab w:val="left" w:pos="844"/>
        </w:tabs>
        <w:spacing w:before="0" w:line="278" w:lineRule="auto"/>
        <w:ind w:left="101" w:right="213"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This relates to our lives taking us to different places and putting us in differentsituations,buthopefullywewillendupinthesameplace,butmaybeat differenttimes.</w:t>
      </w:r>
    </w:p>
    <w:p w:rsidR="00C24999" w:rsidRDefault="0005513D">
      <w:pPr>
        <w:pStyle w:val="a4"/>
        <w:numPr>
          <w:ilvl w:val="0"/>
          <w:numId w:val="124"/>
        </w:numPr>
        <w:tabs>
          <w:tab w:val="left" w:pos="942"/>
        </w:tabs>
        <w:spacing w:before="0" w:line="269" w:lineRule="exact"/>
        <w:ind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relateto</w:t>
      </w:r>
      <w:r>
        <w:rPr>
          <w:rFonts w:asciiTheme="minorEastAsia" w:eastAsiaTheme="minorEastAsia" w:hAnsiTheme="minorEastAsia" w:cstheme="minorEastAsia" w:hint="eastAsia"/>
          <w:spacing w:val="-1"/>
          <w:sz w:val="21"/>
        </w:rPr>
        <w:t xml:space="preserve"> 涉及，有关</w:t>
      </w:r>
    </w:p>
    <w:p w:rsidR="00C24999" w:rsidRDefault="0005513D">
      <w:pPr>
        <w:pStyle w:val="a4"/>
        <w:numPr>
          <w:ilvl w:val="0"/>
          <w:numId w:val="124"/>
        </w:numPr>
        <w:tabs>
          <w:tab w:val="left" w:pos="944"/>
        </w:tabs>
        <w:spacing w:line="278" w:lineRule="auto"/>
        <w:ind w:left="101" w:right="219"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takingustodifferent places</w:t>
      </w:r>
      <w:r>
        <w:rPr>
          <w:rFonts w:asciiTheme="minorEastAsia" w:eastAsiaTheme="minorEastAsia" w:hAnsiTheme="minorEastAsia" w:cstheme="minorEastAsia" w:hint="eastAsia"/>
          <w:spacing w:val="-32"/>
          <w:sz w:val="21"/>
        </w:rPr>
        <w:t xml:space="preserve"> 和 </w:t>
      </w:r>
      <w:r>
        <w:rPr>
          <w:rFonts w:asciiTheme="minorEastAsia" w:eastAsiaTheme="minorEastAsia" w:hAnsiTheme="minorEastAsia" w:cstheme="minorEastAsia" w:hint="eastAsia"/>
          <w:sz w:val="21"/>
        </w:rPr>
        <w:t>puttingusindifferentsituations</w:t>
      </w:r>
      <w:r>
        <w:rPr>
          <w:rFonts w:asciiTheme="minorEastAsia" w:eastAsiaTheme="minorEastAsia" w:hAnsiTheme="minorEastAsia" w:cstheme="minorEastAsia" w:hint="eastAsia"/>
          <w:spacing w:val="-11"/>
          <w:sz w:val="21"/>
        </w:rPr>
        <w:t xml:space="preserve"> 的逻辑</w:t>
      </w:r>
      <w:r>
        <w:rPr>
          <w:rFonts w:asciiTheme="minorEastAsia" w:eastAsiaTheme="minorEastAsia" w:hAnsiTheme="minorEastAsia" w:cstheme="minorEastAsia" w:hint="eastAsia"/>
          <w:spacing w:val="-20"/>
          <w:sz w:val="21"/>
        </w:rPr>
        <w:t xml:space="preserve">主语都是 </w:t>
      </w:r>
      <w:r>
        <w:rPr>
          <w:rFonts w:asciiTheme="minorEastAsia" w:eastAsiaTheme="minorEastAsia" w:hAnsiTheme="minorEastAsia" w:cstheme="minorEastAsia" w:hint="eastAsia"/>
          <w:sz w:val="21"/>
        </w:rPr>
        <w:t>ourlives</w:t>
      </w:r>
      <w:r>
        <w:rPr>
          <w:rFonts w:asciiTheme="minorEastAsia" w:eastAsiaTheme="minorEastAsia" w:hAnsiTheme="minorEastAsia" w:cstheme="minorEastAsia" w:hint="eastAsia"/>
          <w:spacing w:val="-17"/>
          <w:sz w:val="21"/>
        </w:rPr>
        <w:t xml:space="preserve">，作 </w:t>
      </w:r>
      <w:r>
        <w:rPr>
          <w:rFonts w:asciiTheme="minorEastAsia" w:eastAsiaTheme="minorEastAsia" w:hAnsiTheme="minorEastAsia" w:cstheme="minorEastAsia" w:hint="eastAsia"/>
          <w:sz w:val="21"/>
        </w:rPr>
        <w:t>relateto</w:t>
      </w:r>
      <w:r>
        <w:rPr>
          <w:rFonts w:asciiTheme="minorEastAsia" w:eastAsiaTheme="minorEastAsia" w:hAnsiTheme="minorEastAsia" w:cstheme="minorEastAsia" w:hint="eastAsia"/>
          <w:spacing w:val="-12"/>
          <w:sz w:val="21"/>
        </w:rPr>
        <w:t xml:space="preserve"> 的宾语。</w:t>
      </w:r>
    </w:p>
    <w:p w:rsidR="00C24999" w:rsidRDefault="0005513D">
      <w:pPr>
        <w:pStyle w:val="a4"/>
        <w:numPr>
          <w:ilvl w:val="0"/>
          <w:numId w:val="124"/>
        </w:numPr>
        <w:tabs>
          <w:tab w:val="left" w:pos="942"/>
        </w:tabs>
        <w:spacing w:before="0" w:line="278" w:lineRule="auto"/>
        <w:ind w:left="521" w:right="1901"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endupinthesameplace</w:t>
      </w:r>
      <w:r>
        <w:rPr>
          <w:rFonts w:asciiTheme="minorEastAsia" w:eastAsiaTheme="minorEastAsia" w:hAnsiTheme="minorEastAsia" w:cstheme="minorEastAsia" w:hint="eastAsia"/>
          <w:spacing w:val="-2"/>
          <w:sz w:val="21"/>
        </w:rPr>
        <w:t xml:space="preserve"> 在同一个地方结束，即有同样的结局end up in prison / in</w:t>
      </w:r>
      <w:r>
        <w:rPr>
          <w:rFonts w:asciiTheme="minorEastAsia" w:eastAsiaTheme="minorEastAsia" w:hAnsiTheme="minorEastAsia" w:cstheme="minorEastAsia" w:hint="eastAsia"/>
          <w:sz w:val="21"/>
        </w:rPr>
        <w:t>debts</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end up begging</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end up as a beggar / prisoner</w:t>
      </w:r>
    </w:p>
    <w:p w:rsidR="00C24999" w:rsidRDefault="0005513D">
      <w:pPr>
        <w:pStyle w:val="a4"/>
        <w:numPr>
          <w:ilvl w:val="0"/>
          <w:numId w:val="123"/>
        </w:numPr>
        <w:tabs>
          <w:tab w:val="left" w:pos="820"/>
        </w:tabs>
        <w:spacing w:line="278" w:lineRule="auto"/>
        <w:ind w:left="101" w:right="208"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Thissymbolizesthatattimesineveryone'slivesweworry,aboutfittingin or being the same as other people, instead of worrying about beingunique.</w:t>
      </w:r>
    </w:p>
    <w:p w:rsidR="00C24999" w:rsidRDefault="0005513D">
      <w:pPr>
        <w:pStyle w:val="a4"/>
        <w:numPr>
          <w:ilvl w:val="0"/>
          <w:numId w:val="125"/>
        </w:numPr>
        <w:tabs>
          <w:tab w:val="left" w:pos="942"/>
        </w:tabs>
        <w:spacing w:before="0" w:line="269" w:lineRule="exact"/>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at times:sometimes</w:t>
      </w:r>
    </w:p>
    <w:p w:rsidR="00C24999" w:rsidRDefault="0005513D">
      <w:pPr>
        <w:pStyle w:val="a4"/>
        <w:numPr>
          <w:ilvl w:val="0"/>
          <w:numId w:val="125"/>
        </w:numPr>
        <w:tabs>
          <w:tab w:val="left" w:pos="942"/>
        </w:tabs>
        <w:spacing w:before="42"/>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fitin:合得来，适应</w:t>
      </w:r>
    </w:p>
    <w:p w:rsidR="00C24999" w:rsidRDefault="0005513D">
      <w:pPr>
        <w:pStyle w:val="a4"/>
        <w:numPr>
          <w:ilvl w:val="0"/>
          <w:numId w:val="125"/>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instead of: ratherthan</w:t>
      </w:r>
    </w:p>
    <w:p w:rsidR="00C24999" w:rsidRDefault="0005513D">
      <w:pPr>
        <w:pStyle w:val="a3"/>
        <w:spacing w:line="278" w:lineRule="auto"/>
        <w:ind w:left="101" w:right="203"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⑤ Now comes the first hurdle. This hurdle is the easiest to get over because youarenotwornoutfromrunning</w:t>
      </w:r>
      <w:r>
        <w:rPr>
          <w:rFonts w:asciiTheme="minorEastAsia" w:eastAsiaTheme="minorEastAsia" w:hAnsiTheme="minorEastAsia" w:cstheme="minorEastAsia" w:hint="eastAsia"/>
          <w:spacing w:val="-3"/>
        </w:rPr>
        <w:t xml:space="preserve">. </w:t>
      </w:r>
      <w:r>
        <w:rPr>
          <w:rFonts w:asciiTheme="minorEastAsia" w:eastAsiaTheme="minorEastAsia" w:hAnsiTheme="minorEastAsia" w:cstheme="minorEastAsia" w:hint="eastAsia"/>
        </w:rPr>
        <w:t>Weallmakeitoverthishurdlewithease</w:t>
      </w:r>
      <w:r>
        <w:rPr>
          <w:rFonts w:asciiTheme="minorEastAsia" w:eastAsiaTheme="minorEastAsia" w:hAnsiTheme="minorEastAsia" w:cstheme="minorEastAsia" w:hint="eastAsia"/>
          <w:spacing w:val="-3"/>
        </w:rPr>
        <w:t xml:space="preserve">. </w:t>
      </w:r>
      <w:r>
        <w:rPr>
          <w:rFonts w:asciiTheme="minorEastAsia" w:eastAsiaTheme="minorEastAsia" w:hAnsiTheme="minorEastAsia" w:cstheme="minorEastAsia" w:hint="eastAsia"/>
        </w:rPr>
        <w:t>This symbolizesthoseobstaclesinlifethatwestruggletogetover</w:t>
      </w:r>
      <w:r>
        <w:rPr>
          <w:rFonts w:asciiTheme="minorEastAsia" w:eastAsiaTheme="minorEastAsia" w:hAnsiTheme="minorEastAsia" w:cstheme="minorEastAsia" w:hint="eastAsia"/>
          <w:spacing w:val="-15"/>
        </w:rPr>
        <w:t xml:space="preserve">, </w:t>
      </w:r>
      <w:r>
        <w:rPr>
          <w:rFonts w:asciiTheme="minorEastAsia" w:eastAsiaTheme="minorEastAsia" w:hAnsiTheme="minorEastAsia" w:cstheme="minorEastAsia" w:hint="eastAsia"/>
        </w:rPr>
        <w:t>butwealwaysmanage to do so. You can look at that hurdle in two ways: "I can't make it over, I'm too tired</w:t>
      </w:r>
      <w:r>
        <w:rPr>
          <w:rFonts w:asciiTheme="minorEastAsia" w:eastAsiaTheme="minorEastAsia" w:hAnsiTheme="minorEastAsia" w:cstheme="minorEastAsia" w:hint="eastAsia"/>
          <w:spacing w:val="-5"/>
        </w:rPr>
        <w:t>"</w:t>
      </w:r>
      <w:r>
        <w:rPr>
          <w:rFonts w:asciiTheme="minorEastAsia" w:eastAsiaTheme="minorEastAsia" w:hAnsiTheme="minorEastAsia" w:cstheme="minorEastAsia" w:hint="eastAsia"/>
        </w:rPr>
        <w:t>or</w:t>
      </w:r>
      <w:r>
        <w:rPr>
          <w:rFonts w:asciiTheme="minorEastAsia" w:eastAsiaTheme="minorEastAsia" w:hAnsiTheme="minorEastAsia" w:cstheme="minorEastAsia" w:hint="eastAsia"/>
          <w:spacing w:val="-3"/>
        </w:rPr>
        <w:t>"</w:t>
      </w:r>
      <w:r>
        <w:rPr>
          <w:rFonts w:asciiTheme="minorEastAsia" w:eastAsiaTheme="minorEastAsia" w:hAnsiTheme="minorEastAsia" w:cstheme="minorEastAsia" w:hint="eastAsia"/>
        </w:rPr>
        <w:t>Iamonemorehurdleclosertofinishingthisrace</w:t>
      </w:r>
      <w:r>
        <w:rPr>
          <w:rFonts w:asciiTheme="minorEastAsia" w:eastAsiaTheme="minorEastAsia" w:hAnsiTheme="minorEastAsia" w:cstheme="minorEastAsia" w:hint="eastAsia"/>
          <w:spacing w:val="-2"/>
        </w:rPr>
        <w:t xml:space="preserve">". </w:t>
      </w:r>
      <w:r>
        <w:rPr>
          <w:rFonts w:asciiTheme="minorEastAsia" w:eastAsiaTheme="minorEastAsia" w:hAnsiTheme="minorEastAsia" w:cstheme="minorEastAsia" w:hint="eastAsia"/>
        </w:rPr>
        <w:t>Thisisanexample oftakinga negativesituationandseeingsomething positiveinit.（承上句）</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spacing w:val="-1"/>
        </w:rPr>
        <w:t xml:space="preserve">⑥ </w:t>
      </w:r>
      <w:r>
        <w:rPr>
          <w:rFonts w:asciiTheme="minorEastAsia" w:eastAsiaTheme="minorEastAsia" w:hAnsiTheme="minorEastAsia" w:cstheme="minorEastAsia" w:hint="eastAsia"/>
        </w:rPr>
        <w:t>Thenextpartoftheraceiseveryhurdlebetweenthefirstandlastone</w:t>
      </w:r>
      <w:r>
        <w:rPr>
          <w:rFonts w:asciiTheme="minorEastAsia" w:eastAsiaTheme="minorEastAsia" w:hAnsiTheme="minorEastAsia" w:cstheme="minorEastAsia" w:hint="eastAsia"/>
          <w:spacing w:val="-1"/>
        </w:rPr>
        <w:t xml:space="preserve">. </w:t>
      </w:r>
      <w:r>
        <w:rPr>
          <w:rFonts w:asciiTheme="minorEastAsia" w:eastAsiaTheme="minorEastAsia" w:hAnsiTheme="minorEastAsia" w:cstheme="minorEastAsia" w:hint="eastAsia"/>
        </w:rPr>
        <w:t>（主题句）Thesehurdlesgettougherandtougherandyoumayfeelasthoughyoucan'tgo on</w:t>
      </w:r>
      <w:r>
        <w:rPr>
          <w:rFonts w:asciiTheme="minorEastAsia" w:eastAsiaTheme="minorEastAsia" w:hAnsiTheme="minorEastAsia" w:cstheme="minorEastAsia" w:hint="eastAsia"/>
          <w:spacing w:val="-18"/>
        </w:rPr>
        <w:t xml:space="preserve">. </w:t>
      </w:r>
      <w:r>
        <w:rPr>
          <w:rFonts w:asciiTheme="minorEastAsia" w:eastAsiaTheme="minorEastAsia" w:hAnsiTheme="minorEastAsia" w:cstheme="minorEastAsia" w:hint="eastAsia"/>
        </w:rPr>
        <w:t>Thishappensalotinlifetoo.（承上启下句）Theremaybeasituationthatarises whereyoufeelasthoughyoucan'tmakeitandallyoucanthinkaboutisgivingup. You may fall over that "hurdle" or struggle getting over it, but somehow you find it in yourself to jump over it and move on with therace.</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⑦ Nextisthatlast100moftherace.Youfeelasthoughyoujustwanttosay, "NoIcan'tdothis."(5)Again,youmustfinditinyourselfthatyoucandoit,and</w:t>
      </w:r>
    </w:p>
    <w:p w:rsidR="00C24999" w:rsidRDefault="00C24999">
      <w:pPr>
        <w:spacing w:line="278" w:lineRule="auto"/>
        <w:jc w:val="both"/>
        <w:rPr>
          <w:rFonts w:asciiTheme="minorEastAsia" w:eastAsiaTheme="minorEastAsia" w:hAnsiTheme="minorEastAsia" w:cstheme="minorEastAsia"/>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ind w:left="101"/>
        <w:rPr>
          <w:rFonts w:asciiTheme="minorEastAsia" w:eastAsiaTheme="minorEastAsia" w:hAnsiTheme="minorEastAsia" w:cstheme="minorEastAsia"/>
        </w:rPr>
      </w:pPr>
      <w:r>
        <w:rPr>
          <w:rFonts w:asciiTheme="minorEastAsia" w:eastAsiaTheme="minorEastAsia" w:hAnsiTheme="minorEastAsia" w:cstheme="minorEastAsia" w:hint="eastAsia"/>
        </w:rPr>
        <w:t>you must finish the race stronger than when you had started it.</w:t>
      </w:r>
    </w:p>
    <w:p w:rsidR="00C24999" w:rsidRDefault="0005513D">
      <w:pPr>
        <w:pStyle w:val="2"/>
        <w:spacing w:before="43" w:line="240" w:lineRule="auto"/>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123"/>
        </w:numPr>
        <w:tabs>
          <w:tab w:val="left" w:pos="829"/>
        </w:tabs>
        <w:spacing w:line="278" w:lineRule="auto"/>
        <w:ind w:left="101" w:right="213"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Again,youmustfinditinyourselfthatyoucandoit,andyoumustfinish the race stronger than when you had startedit.</w:t>
      </w:r>
    </w:p>
    <w:p w:rsidR="00C24999" w:rsidRDefault="0005513D">
      <w:pPr>
        <w:pStyle w:val="a4"/>
        <w:numPr>
          <w:ilvl w:val="0"/>
          <w:numId w:val="126"/>
        </w:numPr>
        <w:tabs>
          <w:tab w:val="left" w:pos="935"/>
        </w:tabs>
        <w:spacing w:before="0" w:line="269" w:lineRule="exact"/>
        <w:ind w:hanging="414"/>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finditinyourselfthatyoucandoit，it</w:t>
      </w:r>
      <w:r>
        <w:rPr>
          <w:rFonts w:asciiTheme="minorEastAsia" w:eastAsiaTheme="minorEastAsia" w:hAnsiTheme="minorEastAsia" w:cstheme="minorEastAsia" w:hint="eastAsia"/>
          <w:spacing w:val="-12"/>
          <w:sz w:val="21"/>
        </w:rPr>
        <w:t xml:space="preserve"> 是形式宾语，真正的宾语是 </w:t>
      </w:r>
      <w:r>
        <w:rPr>
          <w:rFonts w:asciiTheme="minorEastAsia" w:eastAsiaTheme="minorEastAsia" w:hAnsiTheme="minorEastAsia" w:cstheme="minorEastAsia" w:hint="eastAsia"/>
          <w:sz w:val="21"/>
        </w:rPr>
        <w:t>that</w:t>
      </w:r>
      <w:r>
        <w:rPr>
          <w:rFonts w:asciiTheme="minorEastAsia" w:eastAsiaTheme="minorEastAsia" w:hAnsiTheme="minorEastAsia" w:cstheme="minorEastAsia" w:hint="eastAsia"/>
          <w:spacing w:val="-27"/>
          <w:sz w:val="21"/>
        </w:rPr>
        <w:t xml:space="preserve"> 从</w:t>
      </w:r>
    </w:p>
    <w:p w:rsidR="00C24999" w:rsidRDefault="0005513D">
      <w:pPr>
        <w:pStyle w:val="a3"/>
        <w:ind w:left="101"/>
        <w:rPr>
          <w:rFonts w:asciiTheme="minorEastAsia" w:eastAsiaTheme="minorEastAsia" w:hAnsiTheme="minorEastAsia" w:cstheme="minorEastAsia"/>
        </w:rPr>
      </w:pPr>
      <w:r>
        <w:rPr>
          <w:rFonts w:asciiTheme="minorEastAsia" w:eastAsiaTheme="minorEastAsia" w:hAnsiTheme="minorEastAsia" w:cstheme="minorEastAsia" w:hint="eastAsia"/>
        </w:rPr>
        <w:t>句。</w:t>
      </w:r>
    </w:p>
    <w:p w:rsidR="00C24999" w:rsidRDefault="0005513D">
      <w:pPr>
        <w:pStyle w:val="a4"/>
        <w:numPr>
          <w:ilvl w:val="0"/>
          <w:numId w:val="126"/>
        </w:numPr>
        <w:tabs>
          <w:tab w:val="left" w:pos="944"/>
        </w:tabs>
        <w:ind w:left="944" w:hanging="423"/>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youmustfinishtheracestrongerthan…，stronger</w:t>
      </w:r>
      <w:r>
        <w:rPr>
          <w:rFonts w:asciiTheme="minorEastAsia" w:eastAsiaTheme="minorEastAsia" w:hAnsiTheme="minorEastAsia" w:cstheme="minorEastAsia" w:hint="eastAsia"/>
          <w:spacing w:val="-5"/>
          <w:sz w:val="21"/>
        </w:rPr>
        <w:t xml:space="preserve"> 是主语的补语，说明主语</w:t>
      </w:r>
    </w:p>
    <w:p w:rsidR="00C24999" w:rsidRDefault="0005513D">
      <w:pPr>
        <w:pStyle w:val="a3"/>
        <w:ind w:left="101"/>
        <w:rPr>
          <w:rFonts w:asciiTheme="minorEastAsia" w:eastAsiaTheme="minorEastAsia" w:hAnsiTheme="minorEastAsia" w:cstheme="minorEastAsia"/>
        </w:rPr>
      </w:pPr>
      <w:r>
        <w:rPr>
          <w:rFonts w:asciiTheme="minorEastAsia" w:eastAsiaTheme="minorEastAsia" w:hAnsiTheme="minorEastAsia" w:cstheme="minorEastAsia" w:hint="eastAsia"/>
        </w:rPr>
        <w:t>的状态。例如：</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677952" behindDoc="1" locked="0" layoutInCell="1" allowOverlap="1">
            <wp:simplePos x="0" y="0"/>
            <wp:positionH relativeFrom="page">
              <wp:posOffset>2157730</wp:posOffset>
            </wp:positionH>
            <wp:positionV relativeFrom="paragraph">
              <wp:posOffset>120015</wp:posOffset>
            </wp:positionV>
            <wp:extent cx="4257675" cy="5871845"/>
            <wp:effectExtent l="0" t="0" r="0" b="0"/>
            <wp:wrapNone/>
            <wp:docPr id="13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rPr>
        <w:t>He died young / poor.</w:t>
      </w:r>
    </w:p>
    <w:p w:rsidR="00C24999" w:rsidRDefault="0005513D">
      <w:pPr>
        <w:pStyle w:val="a3"/>
        <w:spacing w:line="278" w:lineRule="auto"/>
        <w:ind w:right="3459"/>
        <w:rPr>
          <w:rFonts w:asciiTheme="minorEastAsia" w:eastAsiaTheme="minorEastAsia" w:hAnsiTheme="minorEastAsia" w:cstheme="minorEastAsia"/>
        </w:rPr>
      </w:pPr>
      <w:r>
        <w:rPr>
          <w:rFonts w:asciiTheme="minorEastAsia" w:eastAsiaTheme="minorEastAsia" w:hAnsiTheme="minorEastAsia" w:cstheme="minorEastAsia" w:hint="eastAsia"/>
        </w:rPr>
        <w:t>名词也可以作主语的补语，说明主语的状态。例如： He died a beggar.</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She came from her marriage a stronger person.</w:t>
      </w:r>
    </w:p>
    <w:p w:rsidR="00C24999" w:rsidRDefault="0005513D">
      <w:pPr>
        <w:pStyle w:val="a3"/>
        <w:spacing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spacing w:val="-1"/>
        </w:rPr>
        <w:t xml:space="preserve">⑧ </w:t>
      </w:r>
      <w:r>
        <w:rPr>
          <w:rFonts w:asciiTheme="minorEastAsia" w:eastAsiaTheme="minorEastAsia" w:hAnsiTheme="minorEastAsia" w:cstheme="minorEastAsia" w:hint="eastAsia"/>
        </w:rPr>
        <w:t>Nowlastlyisthelasthurdle</w:t>
      </w:r>
      <w:r>
        <w:rPr>
          <w:rFonts w:asciiTheme="minorEastAsia" w:eastAsiaTheme="minorEastAsia" w:hAnsiTheme="minorEastAsia" w:cstheme="minorEastAsia" w:hint="eastAsia"/>
          <w:spacing w:val="-14"/>
        </w:rPr>
        <w:t xml:space="preserve">. </w:t>
      </w:r>
      <w:r>
        <w:rPr>
          <w:rFonts w:asciiTheme="minorEastAsia" w:eastAsiaTheme="minorEastAsia" w:hAnsiTheme="minorEastAsia" w:cstheme="minorEastAsia" w:hint="eastAsia"/>
        </w:rPr>
        <w:t>Thishurdleisthetoughestoutofallofthem. (6)Inlifewefindourselvesfallingandfalling</w:t>
      </w:r>
      <w:r>
        <w:rPr>
          <w:rFonts w:asciiTheme="minorEastAsia" w:eastAsiaTheme="minorEastAsia" w:hAnsiTheme="minorEastAsia" w:cstheme="minorEastAsia" w:hint="eastAsia"/>
          <w:spacing w:val="-8"/>
        </w:rPr>
        <w:t xml:space="preserve">, </w:t>
      </w:r>
      <w:r>
        <w:rPr>
          <w:rFonts w:asciiTheme="minorEastAsia" w:eastAsiaTheme="minorEastAsia" w:hAnsiTheme="minorEastAsia" w:cstheme="minorEastAsia" w:hint="eastAsia"/>
        </w:rPr>
        <w:t>andmaybegettingtoolostinour problemsthatwefeellikewehavebeenthroughenoughandthere'snohope</w:t>
      </w:r>
      <w:r>
        <w:rPr>
          <w:rFonts w:asciiTheme="minorEastAsia" w:eastAsiaTheme="minorEastAsia" w:hAnsiTheme="minorEastAsia" w:cstheme="minorEastAsia" w:hint="eastAsia"/>
          <w:spacing w:val="-14"/>
        </w:rPr>
        <w:t xml:space="preserve">. </w:t>
      </w:r>
      <w:r>
        <w:rPr>
          <w:rFonts w:asciiTheme="minorEastAsia" w:eastAsiaTheme="minorEastAsia" w:hAnsiTheme="minorEastAsia" w:cstheme="minorEastAsia" w:hint="eastAsia"/>
        </w:rPr>
        <w:t>Thatlast hurdlesymbolizesthesesituations.（承上句）It'sonestepclosetotheendofthe race.</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⑨ Onceyoufinish,youlookbackonitandyourealizethatyoumadeitnotby leaping,butstepbystep.(7)"Yardbyyard,lifeisveryhard.Butinchbyinch, life can be acinch."</w:t>
      </w:r>
    </w:p>
    <w:p w:rsidR="00C24999" w:rsidRDefault="0005513D">
      <w:pPr>
        <w:pStyle w:val="2"/>
        <w:spacing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123"/>
        </w:numPr>
        <w:tabs>
          <w:tab w:val="left" w:pos="822"/>
        </w:tabs>
        <w:spacing w:before="42" w:line="278" w:lineRule="auto"/>
        <w:ind w:left="101" w:right="205"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Inlifewefindourselvesfallingandfalling,andmaybegettingtoolostin our problems that we feel like we have been through enough and there's nohope.</w:t>
      </w:r>
    </w:p>
    <w:p w:rsidR="00C24999" w:rsidRDefault="0005513D">
      <w:pPr>
        <w:pStyle w:val="a3"/>
        <w:spacing w:before="0" w:line="278" w:lineRule="auto"/>
        <w:ind w:left="101" w:right="219" w:firstLine="420"/>
        <w:rPr>
          <w:rFonts w:asciiTheme="minorEastAsia" w:eastAsiaTheme="minorEastAsia" w:hAnsiTheme="minorEastAsia" w:cstheme="minorEastAsia"/>
        </w:rPr>
      </w:pPr>
      <w:r>
        <w:rPr>
          <w:rFonts w:asciiTheme="minorEastAsia" w:eastAsiaTheme="minorEastAsia" w:hAnsiTheme="minorEastAsia" w:cstheme="minorEastAsia" w:hint="eastAsia"/>
        </w:rPr>
        <w:t>生活中，我们发现自己不断跌倒，为种种问题所困扰，感觉自己历经重重磨难，仍然看不到希望。</w:t>
      </w:r>
    </w:p>
    <w:p w:rsidR="00C24999" w:rsidRDefault="0005513D">
      <w:pPr>
        <w:pStyle w:val="a4"/>
        <w:numPr>
          <w:ilvl w:val="0"/>
          <w:numId w:val="127"/>
        </w:numPr>
        <w:tabs>
          <w:tab w:val="left" w:pos="942"/>
        </w:tabs>
        <w:spacing w:before="0" w:line="278" w:lineRule="auto"/>
        <w:ind w:right="166"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findoneselffallingandfalling</w:t>
      </w:r>
      <w:r>
        <w:rPr>
          <w:rFonts w:asciiTheme="minorEastAsia" w:eastAsiaTheme="minorEastAsia" w:hAnsiTheme="minorEastAsia" w:cstheme="minorEastAsia" w:hint="eastAsia"/>
          <w:spacing w:val="-12"/>
          <w:sz w:val="21"/>
        </w:rPr>
        <w:t>，现在分词作宾补。</w:t>
      </w:r>
      <w:r>
        <w:rPr>
          <w:rFonts w:asciiTheme="minorEastAsia" w:eastAsiaTheme="minorEastAsia" w:hAnsiTheme="minorEastAsia" w:cstheme="minorEastAsia" w:hint="eastAsia"/>
          <w:sz w:val="21"/>
        </w:rPr>
        <w:t>（</w:t>
      </w:r>
      <w:r>
        <w:rPr>
          <w:rFonts w:asciiTheme="minorEastAsia" w:eastAsiaTheme="minorEastAsia" w:hAnsiTheme="minorEastAsia" w:cstheme="minorEastAsia" w:hint="eastAsia"/>
          <w:spacing w:val="-13"/>
          <w:sz w:val="21"/>
        </w:rPr>
        <w:t xml:space="preserve">可参考 </w:t>
      </w:r>
      <w:r>
        <w:rPr>
          <w:rFonts w:asciiTheme="minorEastAsia" w:eastAsiaTheme="minorEastAsia" w:hAnsiTheme="minorEastAsia" w:cstheme="minorEastAsia" w:hint="eastAsia"/>
          <w:sz w:val="21"/>
        </w:rPr>
        <w:t>Unit7</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TextA） 再如：</w:t>
      </w:r>
    </w:p>
    <w:p w:rsidR="00C24999" w:rsidRDefault="0005513D">
      <w:pPr>
        <w:pStyle w:val="a3"/>
        <w:spacing w:before="0" w:line="278" w:lineRule="auto"/>
        <w:ind w:right="2829"/>
        <w:rPr>
          <w:rFonts w:asciiTheme="minorEastAsia" w:eastAsiaTheme="minorEastAsia" w:hAnsiTheme="minorEastAsia" w:cstheme="minorEastAsia"/>
        </w:rPr>
      </w:pPr>
      <w:r>
        <w:rPr>
          <w:rFonts w:asciiTheme="minorEastAsia" w:eastAsiaTheme="minorEastAsia" w:hAnsiTheme="minorEastAsia" w:cstheme="minorEastAsia" w:hint="eastAsia"/>
        </w:rPr>
        <w:t>When he came to, he found himself lying in hospital. He found himself surrounded by several boys.</w:t>
      </w:r>
    </w:p>
    <w:p w:rsidR="00C24999" w:rsidRDefault="0005513D">
      <w:pPr>
        <w:pStyle w:val="a4"/>
        <w:numPr>
          <w:ilvl w:val="0"/>
          <w:numId w:val="127"/>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bethrough</w:t>
      </w:r>
      <w:r>
        <w:rPr>
          <w:rFonts w:asciiTheme="minorEastAsia" w:eastAsiaTheme="minorEastAsia" w:hAnsiTheme="minorEastAsia" w:cstheme="minorEastAsia" w:hint="eastAsia"/>
          <w:spacing w:val="-1"/>
          <w:sz w:val="21"/>
        </w:rPr>
        <w:t xml:space="preserve"> 经过，历经；完成，结束</w:t>
      </w:r>
      <w:r>
        <w:rPr>
          <w:rFonts w:asciiTheme="minorEastAsia" w:eastAsiaTheme="minorEastAsia" w:hAnsiTheme="minorEastAsia" w:cstheme="minorEastAsia" w:hint="eastAsia"/>
          <w:sz w:val="21"/>
        </w:rPr>
        <w:t>（</w:t>
      </w:r>
      <w:r>
        <w:rPr>
          <w:rFonts w:asciiTheme="minorEastAsia" w:eastAsiaTheme="minorEastAsia" w:hAnsiTheme="minorEastAsia" w:cstheme="minorEastAsia" w:hint="eastAsia"/>
          <w:spacing w:val="-14"/>
          <w:sz w:val="21"/>
        </w:rPr>
        <w:t xml:space="preserve">可参考 </w:t>
      </w:r>
      <w:r>
        <w:rPr>
          <w:rFonts w:asciiTheme="minorEastAsia" w:eastAsiaTheme="minorEastAsia" w:hAnsiTheme="minorEastAsia" w:cstheme="minorEastAsia" w:hint="eastAsia"/>
          <w:sz w:val="21"/>
        </w:rPr>
        <w:t>Unit5</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TextB）</w:t>
      </w:r>
    </w:p>
    <w:p w:rsidR="00C24999" w:rsidRDefault="0005513D">
      <w:pPr>
        <w:pStyle w:val="a4"/>
        <w:numPr>
          <w:ilvl w:val="0"/>
          <w:numId w:val="123"/>
        </w:numPr>
        <w:tabs>
          <w:tab w:val="left" w:pos="836"/>
        </w:tabs>
        <w:spacing w:line="278" w:lineRule="auto"/>
        <w:ind w:right="219"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"Yard by yard, life is very hard. But inch by inch, life can be a cinch." 一码一码地，生活很困难。但是一英寸一英寸地来，生活只是小菜一碟。即生活中我们</w:t>
      </w:r>
    </w:p>
    <w:p w:rsidR="00C24999" w:rsidRDefault="0005513D">
      <w:pPr>
        <w:pStyle w:val="a3"/>
        <w:spacing w:before="0" w:line="269" w:lineRule="exact"/>
        <w:ind w:left="101"/>
        <w:rPr>
          <w:rFonts w:asciiTheme="minorEastAsia" w:eastAsiaTheme="minorEastAsia" w:hAnsiTheme="minorEastAsia" w:cstheme="minorEastAsia"/>
        </w:rPr>
      </w:pPr>
      <w:r>
        <w:rPr>
          <w:rFonts w:asciiTheme="minorEastAsia" w:eastAsiaTheme="minorEastAsia" w:hAnsiTheme="minorEastAsia" w:cstheme="minorEastAsia" w:hint="eastAsia"/>
        </w:rPr>
        <w:t>要一步一个脚印，循序渐进。（注：1 yard=0.9144 meter, 1 inch=2.54 centimeters）</w:t>
      </w:r>
    </w:p>
    <w:p w:rsidR="00C24999" w:rsidRDefault="0005513D">
      <w:pPr>
        <w:pStyle w:val="a3"/>
        <w:spacing w:before="42"/>
        <w:rPr>
          <w:rFonts w:asciiTheme="minorEastAsia" w:eastAsiaTheme="minorEastAsia" w:hAnsiTheme="minorEastAsia" w:cstheme="minorEastAsia"/>
        </w:rPr>
      </w:pPr>
      <w:r>
        <w:rPr>
          <w:rFonts w:asciiTheme="minorEastAsia" w:eastAsiaTheme="minorEastAsia" w:hAnsiTheme="minorEastAsia" w:cstheme="minorEastAsia" w:hint="eastAsia"/>
        </w:rPr>
        <w:t>⑩ (8)All it takes is one step at a time, one hurdle at a time.</w:t>
      </w:r>
    </w:p>
    <w:p w:rsidR="00C24999" w:rsidRDefault="0005513D">
      <w:pPr>
        <w:pStyle w:val="2"/>
        <w:spacing w:before="43" w:line="240" w:lineRule="auto"/>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123"/>
        </w:numPr>
        <w:tabs>
          <w:tab w:val="left" w:pos="836"/>
        </w:tabs>
        <w:ind w:left="836"/>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All it takes is one step at a time, one hurdle at atime.</w:t>
      </w:r>
    </w:p>
    <w:p w:rsidR="00C24999" w:rsidRDefault="0005513D">
      <w:pPr>
        <w:pStyle w:val="a4"/>
        <w:numPr>
          <w:ilvl w:val="0"/>
          <w:numId w:val="128"/>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all=allthat=what</w:t>
      </w:r>
    </w:p>
    <w:p w:rsidR="00C24999" w:rsidRDefault="0005513D">
      <w:pPr>
        <w:pStyle w:val="a4"/>
        <w:numPr>
          <w:ilvl w:val="0"/>
          <w:numId w:val="128"/>
        </w:numPr>
        <w:tabs>
          <w:tab w:val="left" w:pos="942"/>
        </w:tabs>
        <w:spacing w:line="278" w:lineRule="auto"/>
        <w:ind w:left="521" w:right="3948"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atatime</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separately</w:t>
      </w:r>
      <w:r>
        <w:rPr>
          <w:rFonts w:asciiTheme="minorEastAsia" w:eastAsiaTheme="minorEastAsia" w:hAnsiTheme="minorEastAsia" w:cstheme="minorEastAsia" w:hint="eastAsia"/>
          <w:spacing w:val="-8"/>
          <w:sz w:val="21"/>
        </w:rPr>
        <w:t xml:space="preserve"> 一次，依次，每次Take the pills two at a</w:t>
      </w:r>
      <w:r>
        <w:rPr>
          <w:rFonts w:asciiTheme="minorEastAsia" w:eastAsiaTheme="minorEastAsia" w:hAnsiTheme="minorEastAsia" w:cstheme="minorEastAsia" w:hint="eastAsia"/>
          <w:sz w:val="21"/>
        </w:rPr>
        <w:t>time.</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区分：at one time: formerly 一度，从前</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At one time I used to go skiing every winter.</w:t>
      </w:r>
    </w:p>
    <w:p w:rsidR="00C24999" w:rsidRDefault="0005513D">
      <w:pPr>
        <w:pStyle w:val="a3"/>
        <w:spacing w:line="278" w:lineRule="auto"/>
        <w:ind w:right="6084"/>
        <w:rPr>
          <w:rFonts w:asciiTheme="minorEastAsia" w:eastAsiaTheme="minorEastAsia" w:hAnsiTheme="minorEastAsia" w:cstheme="minorEastAsia"/>
        </w:rPr>
      </w:pPr>
      <w:r>
        <w:rPr>
          <w:rFonts w:asciiTheme="minorEastAsia" w:eastAsiaTheme="minorEastAsia" w:hAnsiTheme="minorEastAsia" w:cstheme="minorEastAsia" w:hint="eastAsia"/>
        </w:rPr>
        <w:t>III. 部分练习讲解P256 Bridging the Gap</w:t>
      </w:r>
    </w:p>
    <w:p w:rsidR="00C24999" w:rsidRDefault="0005513D">
      <w:pPr>
        <w:pStyle w:val="a3"/>
        <w:spacing w:before="0" w:line="278" w:lineRule="auto"/>
        <w:ind w:left="101" w:right="211" w:firstLine="420"/>
        <w:rPr>
          <w:rFonts w:asciiTheme="minorEastAsia" w:eastAsiaTheme="minorEastAsia" w:hAnsiTheme="minorEastAsia" w:cstheme="minorEastAsia"/>
        </w:rPr>
      </w:pPr>
      <w:r>
        <w:rPr>
          <w:rFonts w:asciiTheme="minorEastAsia" w:eastAsiaTheme="minorEastAsia" w:hAnsiTheme="minorEastAsia" w:cstheme="minorEastAsia" w:hint="eastAsia"/>
        </w:rPr>
        <w:t>Directions:Fillintheblankswithawordoraphrasethatbestcompletesthe passage. You may choose a suitable one from the listgiven.</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解题方法：把词分类</w:t>
      </w:r>
    </w:p>
    <w:p w:rsidR="00C24999" w:rsidRDefault="00C24999">
      <w:pPr>
        <w:spacing w:line="269" w:lineRule="exact"/>
        <w:rPr>
          <w:rFonts w:asciiTheme="minorEastAsia" w:eastAsiaTheme="minorEastAsia" w:hAnsiTheme="minorEastAsia" w:cstheme="minorEastAsia"/>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9"/>
        <w:ind w:left="0"/>
        <w:rPr>
          <w:rFonts w:asciiTheme="minorEastAsia" w:eastAsiaTheme="minorEastAsia" w:hAnsiTheme="minorEastAsia" w:cstheme="minorEastAsia"/>
          <w:b/>
          <w:i/>
          <w:sz w:val="19"/>
        </w:rPr>
      </w:pPr>
    </w:p>
    <w:tbl>
      <w:tblPr>
        <w:tblW w:w="0" w:type="auto"/>
        <w:tblInd w:w="479" w:type="dxa"/>
        <w:tblLayout w:type="fixed"/>
        <w:tblCellMar>
          <w:left w:w="0" w:type="dxa"/>
          <w:right w:w="0" w:type="dxa"/>
        </w:tblCellMar>
        <w:tblLook w:val="04A0" w:firstRow="1" w:lastRow="0" w:firstColumn="1" w:lastColumn="0" w:noHBand="0" w:noVBand="1"/>
      </w:tblPr>
      <w:tblGrid>
        <w:gridCol w:w="837"/>
        <w:gridCol w:w="1156"/>
        <w:gridCol w:w="1470"/>
        <w:gridCol w:w="1784"/>
        <w:gridCol w:w="1784"/>
        <w:gridCol w:w="1047"/>
      </w:tblGrid>
      <w:tr w:rsidR="00C24999">
        <w:trPr>
          <w:trHeight w:val="260"/>
        </w:trPr>
        <w:tc>
          <w:tcPr>
            <w:tcW w:w="837" w:type="dxa"/>
          </w:tcPr>
          <w:p w:rsidR="00C24999" w:rsidRDefault="0005513D">
            <w:pPr>
              <w:pStyle w:val="TableParagraph"/>
              <w:spacing w:befor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动词</w:t>
            </w:r>
          </w:p>
        </w:tc>
        <w:tc>
          <w:tcPr>
            <w:tcW w:w="1156" w:type="dxa"/>
          </w:tcPr>
          <w:p w:rsidR="00C24999" w:rsidRDefault="0005513D">
            <w:pPr>
              <w:pStyle w:val="TableParagraph"/>
              <w:spacing w:before="0"/>
              <w:ind w:left="347" w:right="348"/>
              <w:jc w:val="center"/>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名词</w:t>
            </w:r>
          </w:p>
        </w:tc>
        <w:tc>
          <w:tcPr>
            <w:tcW w:w="1470" w:type="dxa"/>
          </w:tcPr>
          <w:p w:rsidR="00C24999" w:rsidRDefault="0005513D">
            <w:pPr>
              <w:pStyle w:val="TableParagraph"/>
              <w:spacing w:before="0"/>
              <w:ind w:left="365"/>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形容词</w:t>
            </w:r>
          </w:p>
        </w:tc>
        <w:tc>
          <w:tcPr>
            <w:tcW w:w="1784" w:type="dxa"/>
          </w:tcPr>
          <w:p w:rsidR="00C24999" w:rsidRDefault="0005513D">
            <w:pPr>
              <w:pStyle w:val="TableParagraph"/>
              <w:spacing w:before="0"/>
              <w:ind w:left="137" w:right="138"/>
              <w:jc w:val="center"/>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副词</w:t>
            </w:r>
          </w:p>
        </w:tc>
        <w:tc>
          <w:tcPr>
            <w:tcW w:w="1784" w:type="dxa"/>
          </w:tcPr>
          <w:p w:rsidR="00C24999" w:rsidRDefault="0005513D">
            <w:pPr>
              <w:pStyle w:val="TableParagraph"/>
              <w:spacing w:before="0"/>
              <w:ind w:left="47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介词</w:t>
            </w:r>
          </w:p>
        </w:tc>
        <w:tc>
          <w:tcPr>
            <w:tcW w:w="1047" w:type="dxa"/>
          </w:tcPr>
          <w:p w:rsidR="00C24999" w:rsidRDefault="0005513D">
            <w:pPr>
              <w:pStyle w:val="TableParagraph"/>
              <w:spacing w:before="0"/>
              <w:ind w:left="262"/>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连词</w:t>
            </w:r>
          </w:p>
        </w:tc>
      </w:tr>
      <w:tr w:rsidR="00C24999">
        <w:trPr>
          <w:trHeight w:val="260"/>
        </w:trPr>
        <w:tc>
          <w:tcPr>
            <w:tcW w:w="837" w:type="dxa"/>
          </w:tcPr>
          <w:p w:rsidR="00C24999" w:rsidRDefault="0005513D">
            <w:pPr>
              <w:pStyle w:val="TableParagraph"/>
              <w:spacing w:line="21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mark</w:t>
            </w:r>
          </w:p>
        </w:tc>
        <w:tc>
          <w:tcPr>
            <w:tcW w:w="1156" w:type="dxa"/>
          </w:tcPr>
          <w:p w:rsidR="00C24999" w:rsidRDefault="0005513D">
            <w:pPr>
              <w:pStyle w:val="TableParagraph"/>
              <w:spacing w:line="219" w:lineRule="exact"/>
              <w:ind w:left="347" w:right="347"/>
              <w:jc w:val="center"/>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mark</w:t>
            </w:r>
          </w:p>
        </w:tc>
        <w:tc>
          <w:tcPr>
            <w:tcW w:w="1470" w:type="dxa"/>
          </w:tcPr>
          <w:p w:rsidR="00C24999" w:rsidRDefault="0005513D">
            <w:pPr>
              <w:pStyle w:val="TableParagraph"/>
              <w:spacing w:line="219" w:lineRule="exact"/>
              <w:ind w:left="365"/>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confused</w:t>
            </w:r>
          </w:p>
        </w:tc>
        <w:tc>
          <w:tcPr>
            <w:tcW w:w="1784" w:type="dxa"/>
          </w:tcPr>
          <w:p w:rsidR="00C24999" w:rsidRDefault="0005513D">
            <w:pPr>
              <w:pStyle w:val="TableParagraph"/>
              <w:spacing w:line="219" w:lineRule="exact"/>
              <w:ind w:left="241" w:right="138"/>
              <w:jc w:val="center"/>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intentionally</w:t>
            </w:r>
          </w:p>
        </w:tc>
        <w:tc>
          <w:tcPr>
            <w:tcW w:w="1784" w:type="dxa"/>
          </w:tcPr>
          <w:p w:rsidR="00C24999" w:rsidRDefault="0005513D">
            <w:pPr>
              <w:pStyle w:val="TableParagraph"/>
              <w:spacing w:line="219" w:lineRule="exact"/>
              <w:ind w:left="157"/>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as opposed to</w:t>
            </w:r>
          </w:p>
        </w:tc>
        <w:tc>
          <w:tcPr>
            <w:tcW w:w="1047" w:type="dxa"/>
          </w:tcPr>
          <w:p w:rsidR="00C24999" w:rsidRDefault="0005513D">
            <w:pPr>
              <w:pStyle w:val="TableParagraph"/>
              <w:spacing w:line="219" w:lineRule="exact"/>
              <w:ind w:left="262"/>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even if</w:t>
            </w:r>
          </w:p>
        </w:tc>
      </w:tr>
    </w:tbl>
    <w:p w:rsidR="00C24999" w:rsidRDefault="0005513D">
      <w:pPr>
        <w:pStyle w:val="a3"/>
        <w:tabs>
          <w:tab w:val="left" w:pos="2724"/>
        </w:tabs>
        <w:spacing w:before="72" w:line="278" w:lineRule="auto"/>
        <w:ind w:right="5049"/>
        <w:jc w:val="both"/>
        <w:rPr>
          <w:rFonts w:asciiTheme="minorEastAsia" w:eastAsiaTheme="minorEastAsia" w:hAnsiTheme="minorEastAsia" w:cstheme="minorEastAsia"/>
        </w:rPr>
      </w:pPr>
      <w:r>
        <w:rPr>
          <w:rFonts w:asciiTheme="minorEastAsia" w:eastAsiaTheme="minorEastAsia" w:hAnsiTheme="minorEastAsia" w:cstheme="minorEastAsia" w:hint="eastAsia"/>
        </w:rPr>
        <w:t>confused potential  likely known</w:t>
      </w:r>
      <w:r>
        <w:rPr>
          <w:rFonts w:asciiTheme="minorEastAsia" w:eastAsiaTheme="minorEastAsia" w:hAnsiTheme="minorEastAsia" w:cstheme="minorEastAsia" w:hint="eastAsia"/>
        </w:rPr>
        <w:tab/>
        <w:t>potential</w:t>
      </w:r>
    </w:p>
    <w:p w:rsidR="00C24999" w:rsidRDefault="0005513D">
      <w:pPr>
        <w:pStyle w:val="a3"/>
        <w:tabs>
          <w:tab w:val="left" w:pos="3041"/>
        </w:tabs>
        <w:spacing w:before="0" w:line="269" w:lineRule="exact"/>
        <w:jc w:val="both"/>
        <w:rPr>
          <w:rFonts w:asciiTheme="minorEastAsia" w:eastAsiaTheme="minorEastAsia" w:hAnsiTheme="minorEastAsia" w:cstheme="minorEastAsia"/>
        </w:rPr>
      </w:pPr>
      <w:r>
        <w:rPr>
          <w:rFonts w:asciiTheme="minorEastAsia" w:eastAsiaTheme="minorEastAsia" w:hAnsiTheme="minorEastAsia" w:cstheme="minorEastAsia" w:hint="eastAsia"/>
        </w:rPr>
        <w:t>calledupon</w:t>
      </w:r>
      <w:r>
        <w:rPr>
          <w:rFonts w:asciiTheme="minorEastAsia" w:eastAsiaTheme="minorEastAsia" w:hAnsiTheme="minorEastAsia" w:cstheme="minorEastAsia" w:hint="eastAsia"/>
        </w:rPr>
        <w:tab/>
        <w:t>natural</w:t>
      </w:r>
    </w:p>
    <w:p w:rsidR="00C24999" w:rsidRDefault="0005513D">
      <w:pPr>
        <w:pStyle w:val="a3"/>
        <w:spacing w:line="278" w:lineRule="auto"/>
        <w:ind w:left="101" w:right="210"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680000" behindDoc="1" locked="0" layoutInCell="1" allowOverlap="1">
            <wp:simplePos x="0" y="0"/>
            <wp:positionH relativeFrom="page">
              <wp:posOffset>2157730</wp:posOffset>
            </wp:positionH>
            <wp:positionV relativeFrom="paragraph">
              <wp:posOffset>714375</wp:posOffset>
            </wp:positionV>
            <wp:extent cx="4257675" cy="5871845"/>
            <wp:effectExtent l="0" t="0" r="0" b="0"/>
            <wp:wrapNone/>
            <wp:docPr id="14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rPr>
        <w:t>Giftsarethosetalentsandabilitiesthatflowalmosteffortlesslyfromus.Gifts are sometimes 1 confusedwith skills. While skills can be developed, gifts are somethingwearebornwith-theyarewhatwediscoveraswetrynewthingsandfind that some things are as 2 naturalto us asbreathing.</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Whenwe3intentionallymakeadecisiontocreateourlifeandworkbasedonour gifts, we're not only more 4 likelyto succeed, but can also more thoroughly enjoy the journey toward creating and realizing our full 5 potential.</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Takeinventoryof（评估）yourlifetodeterminewhereyouareutilizinglearned anddeveloped skills6 asopposedtoexpressingand honoringyour innate（与生俱来的）gifts</w:t>
      </w:r>
      <w:r>
        <w:rPr>
          <w:rFonts w:asciiTheme="minorEastAsia" w:eastAsiaTheme="minorEastAsia" w:hAnsiTheme="minorEastAsia" w:cstheme="minorEastAsia" w:hint="eastAsia"/>
          <w:spacing w:val="-7"/>
        </w:rPr>
        <w:t xml:space="preserve">. </w:t>
      </w:r>
      <w:r>
        <w:rPr>
          <w:rFonts w:asciiTheme="minorEastAsia" w:eastAsiaTheme="minorEastAsia" w:hAnsiTheme="minorEastAsia" w:cstheme="minorEastAsia" w:hint="eastAsia"/>
        </w:rPr>
        <w:t>Areyouoperatingbasedonwhatyouthinkyou"ought</w:t>
      </w:r>
      <w:r>
        <w:rPr>
          <w:rFonts w:asciiTheme="minorEastAsia" w:eastAsiaTheme="minorEastAsia" w:hAnsiTheme="minorEastAsia" w:cstheme="minorEastAsia" w:hint="eastAsia"/>
          <w:spacing w:val="-9"/>
        </w:rPr>
        <w:t>"</w:t>
      </w:r>
      <w:r>
        <w:rPr>
          <w:rFonts w:asciiTheme="minorEastAsia" w:eastAsiaTheme="minorEastAsia" w:hAnsiTheme="minorEastAsia" w:cstheme="minorEastAsia" w:hint="eastAsia"/>
        </w:rPr>
        <w:t>tobedoingorare you living an authentic life that is rich andfulfilling?</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7Evenifyouarenotinaplacetopursueanewcareerbasedonyourgifts,look forwaystomakeyourgifts8knowntoothersanddemonstratetheminasmanyareas ofyourlifeaspossible.Themoreyourgiftsare9calledupon,themorenaturally youwillfullyacceptandpromotethosegifts.Themoreyouexpressyourlifethrough your innate gifts, the more you will excel. It's a beautifullyself-perpetuating</w:t>
      </w:r>
    </w:p>
    <w:p w:rsidR="00C24999" w:rsidRDefault="0005513D">
      <w:pPr>
        <w:pStyle w:val="a3"/>
        <w:spacing w:before="0" w:line="269" w:lineRule="exact"/>
        <w:ind w:left="101"/>
        <w:jc w:val="both"/>
        <w:rPr>
          <w:rFonts w:asciiTheme="minorEastAsia" w:eastAsiaTheme="minorEastAsia" w:hAnsiTheme="minorEastAsia" w:cstheme="minorEastAsia"/>
        </w:rPr>
      </w:pPr>
      <w:r>
        <w:rPr>
          <w:rFonts w:asciiTheme="minorEastAsia" w:eastAsiaTheme="minorEastAsia" w:hAnsiTheme="minorEastAsia" w:cstheme="minorEastAsia" w:hint="eastAsia"/>
        </w:rPr>
        <w:t>（能使自身永久存在的）process once you make the decision to begin.</w:t>
      </w:r>
    </w:p>
    <w:p w:rsidR="00C24999" w:rsidRDefault="0005513D">
      <w:pPr>
        <w:pStyle w:val="a3"/>
        <w:spacing w:before="42" w:line="278" w:lineRule="auto"/>
        <w:ind w:left="101" w:right="208"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Your gifts are your signature, your unique paintbrushes - use them to express your greatness and make your greatness and make your 10 markon the world!</w:t>
      </w:r>
    </w:p>
    <w:p w:rsidR="00C24999" w:rsidRDefault="0005513D">
      <w:pPr>
        <w:pStyle w:val="a4"/>
        <w:numPr>
          <w:ilvl w:val="0"/>
          <w:numId w:val="129"/>
        </w:numPr>
        <w:tabs>
          <w:tab w:val="left" w:pos="836"/>
        </w:tabs>
        <w:spacing w:before="0" w:line="278" w:lineRule="auto"/>
        <w:ind w:right="536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New words and expressions Newwords</w:t>
      </w:r>
    </w:p>
    <w:p w:rsidR="00C24999" w:rsidRDefault="0005513D">
      <w:pPr>
        <w:pStyle w:val="a4"/>
        <w:numPr>
          <w:ilvl w:val="1"/>
          <w:numId w:val="129"/>
        </w:numPr>
        <w:tabs>
          <w:tab w:val="left" w:pos="836"/>
        </w:tabs>
        <w:spacing w:before="0" w:line="278" w:lineRule="auto"/>
        <w:ind w:right="3578"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strickenadj</w:t>
      </w:r>
      <w:r>
        <w:rPr>
          <w:rFonts w:asciiTheme="minorEastAsia" w:eastAsiaTheme="minorEastAsia" w:hAnsiTheme="minorEastAsia" w:cstheme="minorEastAsia" w:hint="eastAsia"/>
          <w:spacing w:val="-2"/>
          <w:sz w:val="21"/>
        </w:rPr>
        <w:t>. 受煎熬的；患病的；遭受挫折的panic / grief / conscience /</w:t>
      </w:r>
      <w:r>
        <w:rPr>
          <w:rFonts w:asciiTheme="minorEastAsia" w:eastAsiaTheme="minorEastAsia" w:hAnsiTheme="minorEastAsia" w:cstheme="minorEastAsia" w:hint="eastAsia"/>
          <w:sz w:val="21"/>
        </w:rPr>
        <w:t>poverty-stricken</w:t>
      </w:r>
    </w:p>
    <w:p w:rsidR="00C24999" w:rsidRDefault="0005513D">
      <w:pPr>
        <w:pStyle w:val="a4"/>
        <w:numPr>
          <w:ilvl w:val="1"/>
          <w:numId w:val="129"/>
        </w:numPr>
        <w:tabs>
          <w:tab w:val="left" w:pos="836"/>
        </w:tabs>
        <w:spacing w:before="0" w:line="269" w:lineRule="exact"/>
        <w:ind w:left="836"/>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polion</w:t>
      </w:r>
      <w:r>
        <w:rPr>
          <w:rFonts w:asciiTheme="minorEastAsia" w:eastAsiaTheme="minorEastAsia" w:hAnsiTheme="minorEastAsia" w:cstheme="minorEastAsia" w:hint="eastAsia"/>
          <w:spacing w:val="-1"/>
          <w:sz w:val="21"/>
        </w:rPr>
        <w:t>. 小儿麻痹症</w:t>
      </w:r>
    </w:p>
    <w:p w:rsidR="00C24999" w:rsidRDefault="0005513D">
      <w:pPr>
        <w:pStyle w:val="a4"/>
        <w:numPr>
          <w:ilvl w:val="1"/>
          <w:numId w:val="129"/>
        </w:numPr>
        <w:tabs>
          <w:tab w:val="left" w:pos="836"/>
        </w:tabs>
        <w:spacing w:before="42"/>
        <w:ind w:left="836"/>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bracen</w:t>
      </w:r>
      <w:r>
        <w:rPr>
          <w:rFonts w:asciiTheme="minorEastAsia" w:eastAsiaTheme="minorEastAsia" w:hAnsiTheme="minorEastAsia" w:cstheme="minorEastAsia" w:hint="eastAsia"/>
          <w:spacing w:val="-1"/>
          <w:sz w:val="21"/>
        </w:rPr>
        <w:t>. 双脚规形夹</w:t>
      </w:r>
    </w:p>
    <w:p w:rsidR="00C24999" w:rsidRDefault="0005513D">
      <w:pPr>
        <w:pStyle w:val="a4"/>
        <w:numPr>
          <w:ilvl w:val="1"/>
          <w:numId w:val="129"/>
        </w:numPr>
        <w:tabs>
          <w:tab w:val="left" w:pos="836"/>
        </w:tabs>
        <w:ind w:left="836"/>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aidn</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（某工作所需的）帮助，助手，辅助物</w:t>
      </w:r>
    </w:p>
    <w:p w:rsidR="00C24999" w:rsidRDefault="0005513D">
      <w:pPr>
        <w:pStyle w:val="a4"/>
        <w:numPr>
          <w:ilvl w:val="1"/>
          <w:numId w:val="129"/>
        </w:numPr>
        <w:tabs>
          <w:tab w:val="left" w:pos="836"/>
        </w:tabs>
        <w:ind w:left="836"/>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crutchn</w:t>
      </w:r>
      <w:r>
        <w:rPr>
          <w:rFonts w:asciiTheme="minorEastAsia" w:eastAsiaTheme="minorEastAsia" w:hAnsiTheme="minorEastAsia" w:cstheme="minorEastAsia" w:hint="eastAsia"/>
          <w:spacing w:val="-1"/>
          <w:sz w:val="21"/>
        </w:rPr>
        <w:t>. 腿脚受伤病人用的</w:t>
      </w:r>
      <w:r>
        <w:rPr>
          <w:rFonts w:asciiTheme="minorEastAsia" w:eastAsiaTheme="minorEastAsia" w:hAnsiTheme="minorEastAsia" w:cstheme="minorEastAsia" w:hint="eastAsia"/>
          <w:sz w:val="21"/>
        </w:rPr>
        <w:t>）腋杖</w:t>
      </w:r>
    </w:p>
    <w:p w:rsidR="00C24999" w:rsidRDefault="0005513D">
      <w:pPr>
        <w:pStyle w:val="a4"/>
        <w:numPr>
          <w:ilvl w:val="1"/>
          <w:numId w:val="129"/>
        </w:numPr>
        <w:tabs>
          <w:tab w:val="left" w:pos="836"/>
        </w:tabs>
        <w:ind w:left="836"/>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awesomeadj</w:t>
      </w:r>
      <w:r>
        <w:rPr>
          <w:rFonts w:asciiTheme="minorEastAsia" w:eastAsiaTheme="minorEastAsia" w:hAnsiTheme="minorEastAsia" w:cstheme="minorEastAsia" w:hint="eastAsia"/>
          <w:spacing w:val="-1"/>
          <w:sz w:val="21"/>
        </w:rPr>
        <w:t>. 令人惊叹的；令人畏惧的</w:t>
      </w:r>
    </w:p>
    <w:p w:rsidR="00C24999" w:rsidRDefault="0005513D">
      <w:pPr>
        <w:pStyle w:val="a4"/>
        <w:numPr>
          <w:ilvl w:val="1"/>
          <w:numId w:val="129"/>
        </w:numPr>
        <w:tabs>
          <w:tab w:val="left" w:pos="836"/>
        </w:tabs>
        <w:ind w:left="836"/>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majesticallyadv</w:t>
      </w:r>
      <w:r>
        <w:rPr>
          <w:rFonts w:asciiTheme="minorEastAsia" w:eastAsiaTheme="minorEastAsia" w:hAnsiTheme="minorEastAsia" w:cstheme="minorEastAsia" w:hint="eastAsia"/>
          <w:spacing w:val="-1"/>
          <w:sz w:val="21"/>
        </w:rPr>
        <w:t>. 威严地；壮丽地</w:t>
      </w:r>
    </w:p>
    <w:p w:rsidR="00C24999" w:rsidRDefault="0005513D">
      <w:pPr>
        <w:pStyle w:val="a4"/>
        <w:numPr>
          <w:ilvl w:val="1"/>
          <w:numId w:val="129"/>
        </w:numPr>
        <w:tabs>
          <w:tab w:val="left" w:pos="836"/>
        </w:tabs>
        <w:spacing w:line="278" w:lineRule="auto"/>
        <w:ind w:right="5470"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undov</w:t>
      </w:r>
      <w:r>
        <w:rPr>
          <w:rFonts w:asciiTheme="minorEastAsia" w:eastAsiaTheme="minorEastAsia" w:hAnsiTheme="minorEastAsia" w:cstheme="minorEastAsia" w:hint="eastAsia"/>
          <w:spacing w:val="-3"/>
          <w:sz w:val="21"/>
        </w:rPr>
        <w:t>. 打开；解开；拆开</w:t>
      </w:r>
      <w:r>
        <w:rPr>
          <w:rFonts w:asciiTheme="minorEastAsia" w:eastAsiaTheme="minorEastAsia" w:hAnsiTheme="minorEastAsia" w:cstheme="minorEastAsia" w:hint="eastAsia"/>
          <w:sz w:val="21"/>
        </w:rPr>
        <w:t>unfold</w:t>
      </w:r>
      <w:r>
        <w:rPr>
          <w:rFonts w:asciiTheme="minorEastAsia" w:eastAsiaTheme="minorEastAsia" w:hAnsiTheme="minorEastAsia" w:cstheme="minorEastAsia" w:hint="eastAsia"/>
          <w:spacing w:val="-1"/>
          <w:sz w:val="21"/>
        </w:rPr>
        <w:t xml:space="preserve"> 展开，打开</w:t>
      </w:r>
    </w:p>
    <w:p w:rsidR="00C24999" w:rsidRDefault="0005513D">
      <w:pPr>
        <w:pStyle w:val="a3"/>
        <w:spacing w:before="0" w:line="278" w:lineRule="auto"/>
        <w:ind w:right="4944"/>
        <w:rPr>
          <w:rFonts w:asciiTheme="minorEastAsia" w:eastAsiaTheme="minorEastAsia" w:hAnsiTheme="minorEastAsia" w:cstheme="minorEastAsia"/>
        </w:rPr>
      </w:pPr>
      <w:r>
        <w:rPr>
          <w:rFonts w:asciiTheme="minorEastAsia" w:eastAsiaTheme="minorEastAsia" w:hAnsiTheme="minorEastAsia" w:cstheme="minorEastAsia" w:hint="eastAsia"/>
        </w:rPr>
        <w:t>uncover 发现，揭示，揭开（盖子） unload 卸货</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unearth</w:t>
      </w:r>
    </w:p>
    <w:p w:rsidR="00C24999" w:rsidRDefault="0005513D">
      <w:pPr>
        <w:pStyle w:val="a4"/>
        <w:numPr>
          <w:ilvl w:val="1"/>
          <w:numId w:val="129"/>
        </w:numPr>
        <w:tabs>
          <w:tab w:val="left" w:pos="836"/>
        </w:tabs>
        <w:ind w:left="836"/>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claspn. （包、皮带或首饰等的）搭扣，扣环</w:t>
      </w:r>
    </w:p>
    <w:p w:rsidR="00C24999" w:rsidRDefault="0005513D">
      <w:pPr>
        <w:pStyle w:val="a4"/>
        <w:numPr>
          <w:ilvl w:val="1"/>
          <w:numId w:val="129"/>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tuckv. 把…塞进狭窄的空间；把…藏入</w:t>
      </w:r>
    </w:p>
    <w:p w:rsidR="00C24999" w:rsidRDefault="0005513D">
      <w:pPr>
        <w:pStyle w:val="a4"/>
        <w:numPr>
          <w:ilvl w:val="1"/>
          <w:numId w:val="129"/>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chinn. 下巴</w:t>
      </w:r>
    </w:p>
    <w:p w:rsidR="00C24999" w:rsidRDefault="0005513D">
      <w:pPr>
        <w:pStyle w:val="a4"/>
        <w:numPr>
          <w:ilvl w:val="1"/>
          <w:numId w:val="129"/>
        </w:numPr>
        <w:tabs>
          <w:tab w:val="left" w:pos="942"/>
        </w:tabs>
        <w:spacing w:line="278" w:lineRule="auto"/>
        <w:ind w:right="5681"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conductorn</w:t>
      </w:r>
      <w:r>
        <w:rPr>
          <w:rFonts w:asciiTheme="minorEastAsia" w:eastAsiaTheme="minorEastAsia" w:hAnsiTheme="minorEastAsia" w:cstheme="minorEastAsia" w:hint="eastAsia"/>
          <w:spacing w:val="-4"/>
          <w:sz w:val="21"/>
        </w:rPr>
        <w:t>. 乐队指挥</w:t>
      </w:r>
      <w:r>
        <w:rPr>
          <w:rFonts w:asciiTheme="minorEastAsia" w:eastAsiaTheme="minorEastAsia" w:hAnsiTheme="minorEastAsia" w:cstheme="minorEastAsia" w:hint="eastAsia"/>
          <w:sz w:val="21"/>
        </w:rPr>
        <w:t>conduct</w:t>
      </w:r>
    </w:p>
    <w:p w:rsidR="00C24999" w:rsidRDefault="0005513D">
      <w:pPr>
        <w:pStyle w:val="a4"/>
        <w:numPr>
          <w:ilvl w:val="1"/>
          <w:numId w:val="129"/>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proceedv</w:t>
      </w:r>
      <w:r>
        <w:rPr>
          <w:rFonts w:asciiTheme="minorEastAsia" w:eastAsiaTheme="minorEastAsia" w:hAnsiTheme="minorEastAsia" w:cstheme="minorEastAsia" w:hint="eastAsia"/>
          <w:spacing w:val="-1"/>
          <w:sz w:val="21"/>
        </w:rPr>
        <w:t>. 接着做；继而做</w:t>
      </w:r>
    </w:p>
    <w:p w:rsidR="00C24999" w:rsidRDefault="0005513D">
      <w:pPr>
        <w:pStyle w:val="a4"/>
        <w:numPr>
          <w:ilvl w:val="1"/>
          <w:numId w:val="129"/>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ritualn</w:t>
      </w:r>
      <w:r>
        <w:rPr>
          <w:rFonts w:asciiTheme="minorEastAsia" w:eastAsiaTheme="minorEastAsia" w:hAnsiTheme="minorEastAsia" w:cstheme="minorEastAsia" w:hint="eastAsia"/>
          <w:spacing w:val="-1"/>
          <w:sz w:val="21"/>
        </w:rPr>
        <w:t>. 程序；仪规；礼节</w:t>
      </w:r>
    </w:p>
    <w:p w:rsidR="00C24999" w:rsidRDefault="00C24999">
      <w:pPr>
        <w:rPr>
          <w:rFonts w:asciiTheme="minorEastAsia" w:eastAsiaTheme="minorEastAsia" w:hAnsiTheme="minorEastAsia" w:cstheme="minorEastAsia"/>
          <w:sz w:val="2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4"/>
        <w:numPr>
          <w:ilvl w:val="1"/>
          <w:numId w:val="129"/>
        </w:numPr>
        <w:tabs>
          <w:tab w:val="left" w:pos="942"/>
        </w:tabs>
        <w:spacing w:before="69"/>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reverentlyadv</w:t>
      </w:r>
      <w:r>
        <w:rPr>
          <w:rFonts w:asciiTheme="minorEastAsia" w:eastAsiaTheme="minorEastAsia" w:hAnsiTheme="minorEastAsia" w:cstheme="minorEastAsia" w:hint="eastAsia"/>
          <w:spacing w:val="-1"/>
          <w:sz w:val="21"/>
        </w:rPr>
        <w:t>. 恭敬地；虔诚地</w:t>
      </w:r>
    </w:p>
    <w:p w:rsidR="00C24999" w:rsidRDefault="0005513D">
      <w:pPr>
        <w:pStyle w:val="a4"/>
        <w:numPr>
          <w:ilvl w:val="1"/>
          <w:numId w:val="129"/>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barn</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（音乐）小节</w:t>
      </w:r>
    </w:p>
    <w:p w:rsidR="00C24999" w:rsidRDefault="0005513D">
      <w:pPr>
        <w:pStyle w:val="a4"/>
        <w:numPr>
          <w:ilvl w:val="1"/>
          <w:numId w:val="129"/>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snapv. (使)断裂，绷断</w:t>
      </w:r>
    </w:p>
    <w:p w:rsidR="00C24999" w:rsidRDefault="0005513D">
      <w:pPr>
        <w:pStyle w:val="a4"/>
        <w:numPr>
          <w:ilvl w:val="1"/>
          <w:numId w:val="129"/>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figurev</w:t>
      </w:r>
      <w:r>
        <w:rPr>
          <w:rFonts w:asciiTheme="minorEastAsia" w:eastAsiaTheme="minorEastAsia" w:hAnsiTheme="minorEastAsia" w:cstheme="minorEastAsia" w:hint="eastAsia"/>
          <w:spacing w:val="-1"/>
          <w:sz w:val="21"/>
        </w:rPr>
        <w:t>. 认为，认定</w:t>
      </w:r>
      <w:r>
        <w:rPr>
          <w:rFonts w:asciiTheme="minorEastAsia" w:eastAsiaTheme="minorEastAsia" w:hAnsiTheme="minorEastAsia" w:cstheme="minorEastAsia" w:hint="eastAsia"/>
          <w:sz w:val="21"/>
        </w:rPr>
        <w:t>（某事将发生或属实）</w:t>
      </w:r>
    </w:p>
    <w:p w:rsidR="00C24999" w:rsidRDefault="0005513D">
      <w:pPr>
        <w:pStyle w:val="a4"/>
        <w:numPr>
          <w:ilvl w:val="1"/>
          <w:numId w:val="129"/>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limpv. 瘸着走；跛行；蹒跚</w:t>
      </w:r>
    </w:p>
    <w:p w:rsidR="00C24999" w:rsidRDefault="0005513D">
      <w:pPr>
        <w:pStyle w:val="a4"/>
        <w:numPr>
          <w:ilvl w:val="1"/>
          <w:numId w:val="129"/>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orchestran</w:t>
      </w:r>
      <w:r>
        <w:rPr>
          <w:rFonts w:asciiTheme="minorEastAsia" w:eastAsiaTheme="minorEastAsia" w:hAnsiTheme="minorEastAsia" w:cstheme="minorEastAsia" w:hint="eastAsia"/>
          <w:spacing w:val="-1"/>
          <w:sz w:val="21"/>
        </w:rPr>
        <w:t>. 管弦乐队</w:t>
      </w:r>
    </w:p>
    <w:p w:rsidR="00C24999" w:rsidRDefault="0005513D">
      <w:pPr>
        <w:pStyle w:val="a4"/>
        <w:numPr>
          <w:ilvl w:val="1"/>
          <w:numId w:val="129"/>
        </w:numPr>
        <w:tabs>
          <w:tab w:val="left" w:pos="942"/>
        </w:tabs>
        <w:spacing w:line="278" w:lineRule="auto"/>
        <w:ind w:right="5155"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purityn</w:t>
      </w:r>
      <w:r>
        <w:rPr>
          <w:rFonts w:asciiTheme="minorEastAsia" w:eastAsiaTheme="minorEastAsia" w:hAnsiTheme="minorEastAsia" w:cstheme="minorEastAsia" w:hint="eastAsia"/>
          <w:spacing w:val="-3"/>
          <w:sz w:val="21"/>
        </w:rPr>
        <w:t>. 纯洁；纯净；纯粹</w:t>
      </w:r>
      <w:r>
        <w:rPr>
          <w:rFonts w:asciiTheme="minorEastAsia" w:eastAsiaTheme="minorEastAsia" w:hAnsiTheme="minorEastAsia" w:cstheme="minorEastAsia" w:hint="eastAsia"/>
          <w:sz w:val="21"/>
        </w:rPr>
        <w:t>pure</w:t>
      </w:r>
    </w:p>
    <w:p w:rsidR="00C24999" w:rsidRDefault="0005513D">
      <w:pPr>
        <w:pStyle w:val="a3"/>
        <w:spacing w:before="0" w:line="278" w:lineRule="auto"/>
        <w:ind w:right="7659"/>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682048" behindDoc="1" locked="0" layoutInCell="1" allowOverlap="1">
            <wp:simplePos x="0" y="0"/>
            <wp:positionH relativeFrom="page">
              <wp:posOffset>2157730</wp:posOffset>
            </wp:positionH>
            <wp:positionV relativeFrom="paragraph">
              <wp:posOffset>92710</wp:posOffset>
            </wp:positionV>
            <wp:extent cx="4257675" cy="5871845"/>
            <wp:effectExtent l="0" t="0" r="0" b="0"/>
            <wp:wrapNone/>
            <wp:docPr id="14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rPr>
        <w:t>purity purify</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-ify: beautify, simplify, classify</w:t>
      </w:r>
    </w:p>
    <w:p w:rsidR="00C24999" w:rsidRDefault="0005513D">
      <w:pPr>
        <w:pStyle w:val="a4"/>
        <w:numPr>
          <w:ilvl w:val="1"/>
          <w:numId w:val="129"/>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symphonicadj</w:t>
      </w:r>
      <w:r>
        <w:rPr>
          <w:rFonts w:asciiTheme="minorEastAsia" w:eastAsiaTheme="minorEastAsia" w:hAnsiTheme="minorEastAsia" w:cstheme="minorEastAsia" w:hint="eastAsia"/>
          <w:spacing w:val="-1"/>
          <w:sz w:val="21"/>
        </w:rPr>
        <w:t>. 交响乐的</w:t>
      </w:r>
    </w:p>
    <w:p w:rsidR="00C24999" w:rsidRDefault="0005513D">
      <w:pPr>
        <w:pStyle w:val="a4"/>
        <w:numPr>
          <w:ilvl w:val="1"/>
          <w:numId w:val="129"/>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modulatev. 变调；转调</w:t>
      </w:r>
    </w:p>
    <w:p w:rsidR="00C24999" w:rsidRDefault="0005513D">
      <w:pPr>
        <w:pStyle w:val="a4"/>
        <w:numPr>
          <w:ilvl w:val="1"/>
          <w:numId w:val="129"/>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de-tunev</w:t>
      </w:r>
      <w:r>
        <w:rPr>
          <w:rFonts w:asciiTheme="minorEastAsia" w:eastAsiaTheme="minorEastAsia" w:hAnsiTheme="minorEastAsia" w:cstheme="minorEastAsia" w:hint="eastAsia"/>
          <w:spacing w:val="-1"/>
          <w:sz w:val="21"/>
        </w:rPr>
        <w:t>. 使改变调子</w:t>
      </w:r>
    </w:p>
    <w:p w:rsidR="00C24999" w:rsidRDefault="0005513D">
      <w:pPr>
        <w:pStyle w:val="a4"/>
        <w:numPr>
          <w:ilvl w:val="1"/>
          <w:numId w:val="129"/>
        </w:numPr>
        <w:tabs>
          <w:tab w:val="left" w:pos="942"/>
        </w:tabs>
        <w:spacing w:line="278" w:lineRule="auto"/>
        <w:ind w:right="4417"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outburstn.（感情的）爆发，迸发burst out crying / laughing /singing</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burst into tears / laughter / angry words</w:t>
      </w:r>
    </w:p>
    <w:p w:rsidR="00C24999" w:rsidRDefault="0005513D">
      <w:pPr>
        <w:pStyle w:val="a4"/>
        <w:numPr>
          <w:ilvl w:val="1"/>
          <w:numId w:val="129"/>
        </w:numPr>
        <w:tabs>
          <w:tab w:val="left" w:pos="942"/>
        </w:tabs>
        <w:spacing w:before="42" w:line="278" w:lineRule="auto"/>
        <w:ind w:right="557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applausen</w:t>
      </w:r>
      <w:r>
        <w:rPr>
          <w:rFonts w:asciiTheme="minorEastAsia" w:eastAsiaTheme="minorEastAsia" w:hAnsiTheme="minorEastAsia" w:cstheme="minorEastAsia" w:hint="eastAsia"/>
          <w:spacing w:val="-3"/>
          <w:sz w:val="21"/>
        </w:rPr>
        <w:t>. 鼓掌；喝彩</w:t>
      </w:r>
      <w:r>
        <w:rPr>
          <w:rFonts w:asciiTheme="minorEastAsia" w:eastAsiaTheme="minorEastAsia" w:hAnsiTheme="minorEastAsia" w:cstheme="minorEastAsia" w:hint="eastAsia"/>
          <w:sz w:val="21"/>
        </w:rPr>
        <w:t>applaud</w:t>
      </w:r>
    </w:p>
    <w:p w:rsidR="00C24999" w:rsidRDefault="0005513D">
      <w:pPr>
        <w:pStyle w:val="a4"/>
        <w:numPr>
          <w:ilvl w:val="1"/>
          <w:numId w:val="129"/>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auditoriumn</w:t>
      </w:r>
      <w:r>
        <w:rPr>
          <w:rFonts w:asciiTheme="minorEastAsia" w:eastAsiaTheme="minorEastAsia" w:hAnsiTheme="minorEastAsia" w:cstheme="minorEastAsia" w:hint="eastAsia"/>
          <w:spacing w:val="-1"/>
          <w:sz w:val="21"/>
        </w:rPr>
        <w:t>. 礼堂；会堂</w:t>
      </w:r>
    </w:p>
    <w:p w:rsidR="00C24999" w:rsidRDefault="0005513D">
      <w:pPr>
        <w:pStyle w:val="a4"/>
        <w:numPr>
          <w:ilvl w:val="1"/>
          <w:numId w:val="129"/>
        </w:numPr>
        <w:tabs>
          <w:tab w:val="left" w:pos="942"/>
        </w:tabs>
        <w:spacing w:line="278" w:lineRule="auto"/>
        <w:ind w:right="536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appreciatev</w:t>
      </w:r>
      <w:r>
        <w:rPr>
          <w:rFonts w:asciiTheme="minorEastAsia" w:eastAsiaTheme="minorEastAsia" w:hAnsiTheme="minorEastAsia" w:cstheme="minorEastAsia" w:hint="eastAsia"/>
          <w:spacing w:val="-4"/>
          <w:sz w:val="21"/>
        </w:rPr>
        <w:t>. 欣赏；赏识</w:t>
      </w:r>
      <w:r>
        <w:rPr>
          <w:rFonts w:asciiTheme="minorEastAsia" w:eastAsiaTheme="minorEastAsia" w:hAnsiTheme="minorEastAsia" w:cstheme="minorEastAsia" w:hint="eastAsia"/>
          <w:sz w:val="21"/>
        </w:rPr>
        <w:t>appreciate</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appreciative (of)</w:t>
      </w:r>
    </w:p>
    <w:p w:rsidR="00C24999" w:rsidRDefault="0005513D">
      <w:pPr>
        <w:pStyle w:val="a4"/>
        <w:numPr>
          <w:ilvl w:val="1"/>
          <w:numId w:val="129"/>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brown. 额头</w:t>
      </w:r>
    </w:p>
    <w:p w:rsidR="00C24999" w:rsidRDefault="0005513D">
      <w:pPr>
        <w:pStyle w:val="a4"/>
        <w:numPr>
          <w:ilvl w:val="1"/>
          <w:numId w:val="129"/>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bown</w:t>
      </w:r>
      <w:r>
        <w:rPr>
          <w:rFonts w:asciiTheme="minorEastAsia" w:eastAsiaTheme="minorEastAsia" w:hAnsiTheme="minorEastAsia" w:cstheme="minorEastAsia" w:hint="eastAsia"/>
          <w:spacing w:val="-1"/>
          <w:sz w:val="21"/>
        </w:rPr>
        <w:t>. 琴弓</w:t>
      </w:r>
    </w:p>
    <w:p w:rsidR="00C24999" w:rsidRDefault="0005513D">
      <w:pPr>
        <w:pStyle w:val="a4"/>
        <w:numPr>
          <w:ilvl w:val="1"/>
          <w:numId w:val="129"/>
        </w:numPr>
        <w:tabs>
          <w:tab w:val="left" w:pos="942"/>
        </w:tabs>
        <w:spacing w:line="278" w:lineRule="auto"/>
        <w:ind w:right="431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boastfullyadv</w:t>
      </w:r>
      <w:r>
        <w:rPr>
          <w:rFonts w:asciiTheme="minorEastAsia" w:eastAsiaTheme="minorEastAsia" w:hAnsiTheme="minorEastAsia" w:cstheme="minorEastAsia" w:hint="eastAsia"/>
          <w:spacing w:val="-2"/>
          <w:sz w:val="21"/>
        </w:rPr>
        <w:t>. 自吹自擂地；自夸地boast</w:t>
      </w:r>
    </w:p>
    <w:p w:rsidR="00C24999" w:rsidRDefault="0005513D">
      <w:pPr>
        <w:pStyle w:val="a3"/>
        <w:spacing w:before="0" w:line="278" w:lineRule="auto"/>
        <w:ind w:right="5257"/>
        <w:rPr>
          <w:rFonts w:asciiTheme="minorEastAsia" w:eastAsiaTheme="minorEastAsia" w:hAnsiTheme="minorEastAsia" w:cstheme="minorEastAsia"/>
        </w:rPr>
      </w:pPr>
      <w:r>
        <w:rPr>
          <w:rFonts w:asciiTheme="minorEastAsia" w:eastAsiaTheme="minorEastAsia" w:hAnsiTheme="minorEastAsia" w:cstheme="minorEastAsia" w:hint="eastAsia"/>
        </w:rPr>
        <w:t>boast of / about (doing) sth. boaster 自夸的人，吹牛者</w:t>
      </w:r>
    </w:p>
    <w:p w:rsidR="00C24999" w:rsidRDefault="0005513D">
      <w:pPr>
        <w:pStyle w:val="a4"/>
        <w:numPr>
          <w:ilvl w:val="1"/>
          <w:numId w:val="129"/>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pensiveadj</w:t>
      </w:r>
      <w:r>
        <w:rPr>
          <w:rFonts w:asciiTheme="minorEastAsia" w:eastAsiaTheme="minorEastAsia" w:hAnsiTheme="minorEastAsia" w:cstheme="minorEastAsia" w:hint="eastAsia"/>
          <w:spacing w:val="-1"/>
          <w:sz w:val="21"/>
        </w:rPr>
        <w:t>. 沉思的；忧伤的</w:t>
      </w:r>
    </w:p>
    <w:p w:rsidR="00C24999" w:rsidRDefault="0005513D">
      <w:pPr>
        <w:pStyle w:val="a4"/>
        <w:numPr>
          <w:ilvl w:val="1"/>
          <w:numId w:val="129"/>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reverentadj</w:t>
      </w:r>
      <w:r>
        <w:rPr>
          <w:rFonts w:asciiTheme="minorEastAsia" w:eastAsiaTheme="minorEastAsia" w:hAnsiTheme="minorEastAsia" w:cstheme="minorEastAsia" w:hint="eastAsia"/>
          <w:spacing w:val="-1"/>
          <w:sz w:val="21"/>
        </w:rPr>
        <w:t>. 非常尊敬的；深表崇敬的</w:t>
      </w:r>
    </w:p>
    <w:p w:rsidR="00C24999" w:rsidRDefault="0005513D">
      <w:pPr>
        <w:pStyle w:val="a4"/>
        <w:numPr>
          <w:ilvl w:val="1"/>
          <w:numId w:val="129"/>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sacredadj</w:t>
      </w:r>
      <w:r>
        <w:rPr>
          <w:rFonts w:asciiTheme="minorEastAsia" w:eastAsiaTheme="minorEastAsia" w:hAnsiTheme="minorEastAsia" w:cstheme="minorEastAsia" w:hint="eastAsia"/>
          <w:spacing w:val="-1"/>
          <w:sz w:val="21"/>
        </w:rPr>
        <w:t>. 上帝的；神的；神圣的</w:t>
      </w:r>
    </w:p>
    <w:p w:rsidR="00C24999" w:rsidRDefault="0005513D">
      <w:pPr>
        <w:pStyle w:val="a4"/>
        <w:numPr>
          <w:ilvl w:val="1"/>
          <w:numId w:val="129"/>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shakyadj</w:t>
      </w:r>
      <w:r>
        <w:rPr>
          <w:rFonts w:asciiTheme="minorEastAsia" w:eastAsiaTheme="minorEastAsia" w:hAnsiTheme="minorEastAsia" w:cstheme="minorEastAsia" w:hint="eastAsia"/>
          <w:spacing w:val="-1"/>
          <w:sz w:val="21"/>
        </w:rPr>
        <w:t>. 不稳固的；不牢靠；摇晃的；不确切的</w:t>
      </w:r>
    </w:p>
    <w:p w:rsidR="00C24999" w:rsidRDefault="0005513D">
      <w:pPr>
        <w:pStyle w:val="a4"/>
        <w:numPr>
          <w:ilvl w:val="1"/>
          <w:numId w:val="129"/>
        </w:numPr>
        <w:tabs>
          <w:tab w:val="left" w:pos="942"/>
        </w:tabs>
        <w:spacing w:line="278" w:lineRule="auto"/>
        <w:ind w:right="3790"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bewilderingadj</w:t>
      </w:r>
      <w:r>
        <w:rPr>
          <w:rFonts w:asciiTheme="minorEastAsia" w:eastAsiaTheme="minorEastAsia" w:hAnsiTheme="minorEastAsia" w:cstheme="minorEastAsia" w:hint="eastAsia"/>
          <w:spacing w:val="-2"/>
          <w:sz w:val="21"/>
        </w:rPr>
        <w:t>. 令人困惑的；使人糊涂的Phrases and</w:t>
      </w:r>
      <w:r>
        <w:rPr>
          <w:rFonts w:asciiTheme="minorEastAsia" w:eastAsiaTheme="minorEastAsia" w:hAnsiTheme="minorEastAsia" w:cstheme="minorEastAsia" w:hint="eastAsia"/>
          <w:sz w:val="21"/>
        </w:rPr>
        <w:t>Expressions</w:t>
      </w:r>
    </w:p>
    <w:p w:rsidR="00C24999" w:rsidRDefault="0005513D">
      <w:pPr>
        <w:pStyle w:val="a4"/>
        <w:numPr>
          <w:ilvl w:val="0"/>
          <w:numId w:val="130"/>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withtheaidof</w:t>
      </w:r>
      <w:r>
        <w:rPr>
          <w:rFonts w:asciiTheme="minorEastAsia" w:eastAsiaTheme="minorEastAsia" w:hAnsiTheme="minorEastAsia" w:cstheme="minorEastAsia" w:hint="eastAsia"/>
          <w:spacing w:val="-1"/>
          <w:sz w:val="21"/>
        </w:rPr>
        <w:t xml:space="preserve"> 在…的辅助下</w:t>
      </w:r>
    </w:p>
    <w:p w:rsidR="00C24999" w:rsidRDefault="0005513D">
      <w:pPr>
        <w:pStyle w:val="a4"/>
        <w:numPr>
          <w:ilvl w:val="0"/>
          <w:numId w:val="130"/>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makeone'sway</w:t>
      </w:r>
      <w:r>
        <w:rPr>
          <w:rFonts w:asciiTheme="minorEastAsia" w:eastAsiaTheme="minorEastAsia" w:hAnsiTheme="minorEastAsia" w:cstheme="minorEastAsia" w:hint="eastAsia"/>
          <w:spacing w:val="-1"/>
          <w:sz w:val="21"/>
        </w:rPr>
        <w:t xml:space="preserve"> 去；前往；到…地方去</w:t>
      </w:r>
    </w:p>
    <w:p w:rsidR="00C24999" w:rsidRDefault="0005513D">
      <w:pPr>
        <w:pStyle w:val="a4"/>
        <w:numPr>
          <w:ilvl w:val="0"/>
          <w:numId w:val="130"/>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gooff</w:t>
      </w:r>
      <w:r>
        <w:rPr>
          <w:rFonts w:asciiTheme="minorEastAsia" w:eastAsiaTheme="minorEastAsia" w:hAnsiTheme="minorEastAsia" w:cstheme="minorEastAsia" w:hint="eastAsia"/>
          <w:spacing w:val="-1"/>
          <w:sz w:val="21"/>
        </w:rPr>
        <w:t xml:space="preserve"> 突然发出巨响</w:t>
      </w:r>
    </w:p>
    <w:p w:rsidR="00C24999" w:rsidRDefault="0005513D">
      <w:pPr>
        <w:pStyle w:val="a4"/>
        <w:numPr>
          <w:ilvl w:val="0"/>
          <w:numId w:val="130"/>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atonepoint 在某个时刻</w:t>
      </w:r>
    </w:p>
    <w:p w:rsidR="00C24999" w:rsidRDefault="0005513D">
      <w:pPr>
        <w:pStyle w:val="a4"/>
        <w:numPr>
          <w:ilvl w:val="0"/>
          <w:numId w:val="130"/>
        </w:numPr>
        <w:tabs>
          <w:tab w:val="left" w:pos="836"/>
        </w:tabs>
        <w:spacing w:before="42"/>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allofasudden</w:t>
      </w:r>
      <w:r>
        <w:rPr>
          <w:rFonts w:asciiTheme="minorEastAsia" w:eastAsiaTheme="minorEastAsia" w:hAnsiTheme="minorEastAsia" w:cstheme="minorEastAsia" w:hint="eastAsia"/>
          <w:spacing w:val="-1"/>
          <w:sz w:val="21"/>
        </w:rPr>
        <w:t xml:space="preserve"> 突然；猛地</w:t>
      </w:r>
    </w:p>
    <w:p w:rsidR="00C24999" w:rsidRDefault="0005513D">
      <w:pPr>
        <w:pStyle w:val="a4"/>
        <w:numPr>
          <w:ilvl w:val="0"/>
          <w:numId w:val="129"/>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TextLearning</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A Violin with Three Strings</w:t>
      </w:r>
    </w:p>
    <w:p w:rsidR="00C24999" w:rsidRDefault="0005513D">
      <w:pPr>
        <w:pStyle w:val="a4"/>
        <w:numPr>
          <w:ilvl w:val="0"/>
          <w:numId w:val="131"/>
        </w:numPr>
        <w:tabs>
          <w:tab w:val="left" w:pos="697"/>
        </w:tabs>
        <w:spacing w:line="278" w:lineRule="auto"/>
        <w:ind w:right="205"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OnNov.18,1995,ItzhakPerlman,theviolinist,cameonstagetogiveaconcert at Avery Fisher Hall at Lincoln Center in New YorkCity.</w:t>
      </w:r>
    </w:p>
    <w:p w:rsidR="00C24999" w:rsidRDefault="0005513D">
      <w:pPr>
        <w:pStyle w:val="a4"/>
        <w:numPr>
          <w:ilvl w:val="0"/>
          <w:numId w:val="131"/>
        </w:numPr>
        <w:tabs>
          <w:tab w:val="left" w:pos="716"/>
        </w:tabs>
        <w:spacing w:before="0" w:line="278" w:lineRule="auto"/>
        <w:ind w:right="203"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(1)IfyouhaveeverbeentoaPerlmanconcert,youknowthatgettingonstage is no small achievement for him. He was stricken with polio as a child, and sohe</w:t>
      </w:r>
    </w:p>
    <w:p w:rsidR="00C24999" w:rsidRDefault="00C24999">
      <w:pPr>
        <w:spacing w:line="278" w:lineRule="auto"/>
        <w:rPr>
          <w:rFonts w:asciiTheme="minorEastAsia" w:eastAsiaTheme="minorEastAsia" w:hAnsiTheme="minorEastAsia" w:cstheme="minorEastAsia"/>
          <w:sz w:val="2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line="278" w:lineRule="auto"/>
        <w:ind w:left="101" w:right="217"/>
        <w:jc w:val="both"/>
        <w:rPr>
          <w:rFonts w:asciiTheme="minorEastAsia" w:eastAsiaTheme="minorEastAsia" w:hAnsiTheme="minorEastAsia" w:cstheme="minorEastAsia"/>
        </w:rPr>
      </w:pPr>
      <w:r>
        <w:rPr>
          <w:rFonts w:asciiTheme="minorEastAsia" w:eastAsiaTheme="minorEastAsia" w:hAnsiTheme="minorEastAsia" w:cstheme="minorEastAsia" w:hint="eastAsia"/>
        </w:rPr>
        <w:t>hasbracesonbothlegsandwalkswiththeaidoftwocrutches.Toseehimwalkacross the stage one step at a time, painfully and slowly, is an awesomesight.</w:t>
      </w:r>
    </w:p>
    <w:p w:rsidR="00C24999" w:rsidRDefault="0005513D">
      <w:pPr>
        <w:pStyle w:val="a4"/>
        <w:numPr>
          <w:ilvl w:val="0"/>
          <w:numId w:val="131"/>
        </w:numPr>
        <w:tabs>
          <w:tab w:val="left" w:pos="707"/>
        </w:tabs>
        <w:spacing w:before="0"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Hewalkspainfully,yetmajestically,untilhereacheshischair.Thenhesits down,slowly,putshiscrutchesonthefloor,undoestheclaspsonhislegs,tucks one foot back and extends the other foot forward. Then he bends down and picks up the violin, puts it under his chin, nods to the conductor and proceeds toplay.</w:t>
      </w:r>
    </w:p>
    <w:p w:rsidR="00C24999" w:rsidRDefault="0005513D">
      <w:pPr>
        <w:pStyle w:val="a4"/>
        <w:numPr>
          <w:ilvl w:val="0"/>
          <w:numId w:val="131"/>
        </w:numPr>
        <w:tabs>
          <w:tab w:val="left" w:pos="724"/>
        </w:tabs>
        <w:spacing w:before="0"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684096" behindDoc="1" locked="0" layoutInCell="1" allowOverlap="1">
            <wp:simplePos x="0" y="0"/>
            <wp:positionH relativeFrom="page">
              <wp:posOffset>2157730</wp:posOffset>
            </wp:positionH>
            <wp:positionV relativeFrom="paragraph">
              <wp:posOffset>488950</wp:posOffset>
            </wp:positionV>
            <wp:extent cx="4257675" cy="5871845"/>
            <wp:effectExtent l="0" t="0" r="0" b="0"/>
            <wp:wrapNone/>
            <wp:docPr id="14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Bynow,theaudienceisusedtothisritual.Theysitquietlywhilehemakes hiswayacrossthestagetohischair.Theyremainreverentlysilentwhileheundoes the clasps on his legs. They wait until he is ready toplay.</w:t>
      </w:r>
    </w:p>
    <w:p w:rsidR="00C24999" w:rsidRDefault="0005513D">
      <w:pPr>
        <w:pStyle w:val="a4"/>
        <w:numPr>
          <w:ilvl w:val="0"/>
          <w:numId w:val="131"/>
        </w:numPr>
        <w:tabs>
          <w:tab w:val="left" w:pos="724"/>
        </w:tabs>
        <w:spacing w:before="0" w:line="278" w:lineRule="auto"/>
        <w:ind w:right="203"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Butthistime,somethingwentwrong.Justashefinishedthefirstfewbars, one of the strings on his violin broke. You could hear it snap - it went off like gunfireacrosstheroom.(2)Therewasnomistakingwhatthatsoundmeant.Therewas no mistaking what he had todo.</w:t>
      </w:r>
    </w:p>
    <w:p w:rsidR="00C24999" w:rsidRDefault="0005513D">
      <w:pPr>
        <w:pStyle w:val="a4"/>
        <w:numPr>
          <w:ilvl w:val="0"/>
          <w:numId w:val="131"/>
        </w:numPr>
        <w:tabs>
          <w:tab w:val="left" w:pos="719"/>
        </w:tabs>
        <w:spacing w:before="0"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Wefiguredthathewouldhavetogetup,putontheclaspsagain,pickupthe crutchesandlimphiswayoffstage-toeitherfindanotherviolinorelsefindanother stringforthisone.Buthedidn't.Instead,hewaitedamoment,closedhiseyesand then signaled the conductor to beginagain.</w:t>
      </w:r>
    </w:p>
    <w:p w:rsidR="00C24999" w:rsidRDefault="0005513D">
      <w:pPr>
        <w:pStyle w:val="a4"/>
        <w:numPr>
          <w:ilvl w:val="0"/>
          <w:numId w:val="131"/>
        </w:numPr>
        <w:tabs>
          <w:tab w:val="left" w:pos="704"/>
        </w:tabs>
        <w:spacing w:before="0"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Theorchestrabegan,andheplayedfromwherehehadleftoff.(3)Andheplayed with such passion and such power and such purity as they had never heardbefore.</w:t>
      </w:r>
    </w:p>
    <w:p w:rsidR="00C24999" w:rsidRDefault="0005513D">
      <w:pPr>
        <w:pStyle w:val="2"/>
        <w:spacing w:line="269" w:lineRule="exact"/>
        <w:rPr>
          <w:rFonts w:asciiTheme="minorEastAsia" w:eastAsiaTheme="minorEastAsia" w:hAnsiTheme="minorEastAsia" w:cstheme="minorEastAsia"/>
        </w:rPr>
      </w:pPr>
      <w:r>
        <w:rPr>
          <w:rFonts w:asciiTheme="minorEastAsia" w:eastAsiaTheme="minorEastAsia" w:hAnsiTheme="minorEastAsia" w:cstheme="minorEastAsia" w:hint="eastAsia"/>
          <w:w w:val="95"/>
        </w:rPr>
        <w:t>【本部分重难点】</w:t>
      </w:r>
    </w:p>
    <w:p w:rsidR="00C24999" w:rsidRDefault="0005513D">
      <w:pPr>
        <w:pStyle w:val="a4"/>
        <w:numPr>
          <w:ilvl w:val="0"/>
          <w:numId w:val="132"/>
        </w:numPr>
        <w:tabs>
          <w:tab w:val="left" w:pos="836"/>
        </w:tabs>
        <w:spacing w:before="41" w:line="278" w:lineRule="auto"/>
        <w:ind w:right="205"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If you have ever been to a Perlman concert, you know that getting on stage is no small achievement forhim.</w:t>
      </w:r>
    </w:p>
    <w:p w:rsidR="00C24999" w:rsidRDefault="0005513D">
      <w:pPr>
        <w:pStyle w:val="a3"/>
        <w:spacing w:before="0" w:line="278" w:lineRule="auto"/>
        <w:ind w:right="4509"/>
        <w:rPr>
          <w:rFonts w:asciiTheme="minorEastAsia" w:eastAsiaTheme="minorEastAsia" w:hAnsiTheme="minorEastAsia" w:cstheme="minorEastAsia"/>
        </w:rPr>
      </w:pPr>
      <w:r>
        <w:rPr>
          <w:rFonts w:asciiTheme="minorEastAsia" w:eastAsiaTheme="minorEastAsia" w:hAnsiTheme="minorEastAsia" w:cstheme="minorEastAsia" w:hint="eastAsia"/>
        </w:rPr>
        <w:t>He's no actor. / He is not an actor. You're no writer.</w:t>
      </w:r>
    </w:p>
    <w:p w:rsidR="00C24999" w:rsidRDefault="0005513D">
      <w:pPr>
        <w:pStyle w:val="a3"/>
        <w:spacing w:before="0" w:line="278" w:lineRule="auto"/>
        <w:ind w:right="1779"/>
        <w:rPr>
          <w:rFonts w:asciiTheme="minorEastAsia" w:eastAsiaTheme="minorEastAsia" w:hAnsiTheme="minorEastAsia" w:cstheme="minorEastAsia"/>
        </w:rPr>
      </w:pPr>
      <w:r>
        <w:rPr>
          <w:rFonts w:asciiTheme="minorEastAsia" w:eastAsiaTheme="minorEastAsia" w:hAnsiTheme="minorEastAsia" w:cstheme="minorEastAsia" w:hint="eastAsia"/>
        </w:rPr>
        <w:t>no</w:t>
      </w:r>
      <w:r>
        <w:rPr>
          <w:rFonts w:asciiTheme="minorEastAsia" w:eastAsiaTheme="minorEastAsia" w:hAnsiTheme="minorEastAsia" w:cstheme="minorEastAsia" w:hint="eastAsia"/>
          <w:spacing w:val="-10"/>
        </w:rPr>
        <w:t xml:space="preserve"> 可修饰可数名词或不可数名词，用法上相当于 </w:t>
      </w:r>
      <w:r>
        <w:rPr>
          <w:rFonts w:asciiTheme="minorEastAsia" w:eastAsiaTheme="minorEastAsia" w:hAnsiTheme="minorEastAsia" w:cstheme="minorEastAsia" w:hint="eastAsia"/>
        </w:rPr>
        <w:t>not a / any，例如： He is no student. (not a)</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There are no classes on campus today. (not any)</w:t>
      </w:r>
    </w:p>
    <w:p w:rsidR="00C24999" w:rsidRDefault="0005513D">
      <w:pPr>
        <w:pStyle w:val="a4"/>
        <w:numPr>
          <w:ilvl w:val="0"/>
          <w:numId w:val="132"/>
        </w:numPr>
        <w:tabs>
          <w:tab w:val="left" w:pos="822"/>
        </w:tabs>
        <w:spacing w:line="278" w:lineRule="auto"/>
        <w:ind w:right="205"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Therewasnomistakingwhatthatsoundmeant.Therewasnomistakingwhathe had todo.</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There was no mistaking …不会弄错……</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类似的结构：There is no denying (the fact) that …</w:t>
      </w:r>
    </w:p>
    <w:p w:rsidR="00C24999" w:rsidRDefault="0005513D">
      <w:pPr>
        <w:pStyle w:val="a4"/>
        <w:numPr>
          <w:ilvl w:val="0"/>
          <w:numId w:val="132"/>
        </w:numPr>
        <w:tabs>
          <w:tab w:val="left" w:pos="836"/>
        </w:tabs>
        <w:spacing w:line="278" w:lineRule="auto"/>
        <w:ind w:right="205"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And he played with such passion and such power and such purity as they had never heardbefore.</w:t>
      </w:r>
    </w:p>
    <w:p w:rsidR="00C24999" w:rsidRDefault="0005513D">
      <w:pPr>
        <w:pStyle w:val="a4"/>
        <w:numPr>
          <w:ilvl w:val="0"/>
          <w:numId w:val="133"/>
        </w:numPr>
        <w:tabs>
          <w:tab w:val="left" w:pos="942"/>
        </w:tabs>
        <w:spacing w:before="0" w:line="269" w:lineRule="exact"/>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such…as…</w:t>
      </w:r>
    </w:p>
    <w:p w:rsidR="00C24999" w:rsidRDefault="0005513D">
      <w:pPr>
        <w:pStyle w:val="a3"/>
        <w:spacing w:line="278" w:lineRule="auto"/>
        <w:ind w:left="101" w:right="211" w:firstLine="420"/>
        <w:rPr>
          <w:rFonts w:asciiTheme="minorEastAsia" w:eastAsiaTheme="minorEastAsia" w:hAnsiTheme="minorEastAsia" w:cstheme="minorEastAsia"/>
        </w:rPr>
      </w:pPr>
      <w:r>
        <w:rPr>
          <w:rFonts w:asciiTheme="minorEastAsia" w:eastAsiaTheme="minorEastAsia" w:hAnsiTheme="minorEastAsia" w:cstheme="minorEastAsia" w:hint="eastAsia"/>
        </w:rPr>
        <w:t>Such a disaster as her car being stolen had never happened before. 像她的汽车被盗之类的祸事，以前从未发生过。</w:t>
      </w:r>
    </w:p>
    <w:p w:rsidR="00C24999" w:rsidRDefault="0005513D">
      <w:pPr>
        <w:pStyle w:val="a3"/>
        <w:spacing w:before="0" w:line="278" w:lineRule="auto"/>
        <w:ind w:left="101" w:right="214" w:firstLine="420"/>
        <w:rPr>
          <w:rFonts w:asciiTheme="minorEastAsia" w:eastAsiaTheme="minorEastAsia" w:hAnsiTheme="minorEastAsia" w:cstheme="minorEastAsia"/>
        </w:rPr>
      </w:pPr>
      <w:r>
        <w:rPr>
          <w:rFonts w:asciiTheme="minorEastAsia" w:eastAsiaTheme="minorEastAsia" w:hAnsiTheme="minorEastAsia" w:cstheme="minorEastAsia" w:hint="eastAsia"/>
        </w:rPr>
        <w:t>Such advice as he was given proved almost worthless. 给他提的那类建议简直毫无价值。</w:t>
      </w:r>
    </w:p>
    <w:p w:rsidR="00C24999" w:rsidRDefault="0005513D">
      <w:pPr>
        <w:pStyle w:val="a4"/>
        <w:numPr>
          <w:ilvl w:val="0"/>
          <w:numId w:val="133"/>
        </w:numPr>
        <w:tabs>
          <w:tab w:val="left" w:pos="839"/>
        </w:tabs>
        <w:spacing w:before="0" w:line="278" w:lineRule="auto"/>
        <w:ind w:left="521" w:right="115" w:firstLine="0"/>
        <w:rPr>
          <w:rFonts w:asciiTheme="minorEastAsia" w:eastAsiaTheme="minorEastAsia" w:hAnsiTheme="minorEastAsia" w:cstheme="minorEastAsia"/>
          <w:sz w:val="21"/>
        </w:rPr>
      </w:pPr>
      <w:r>
        <w:rPr>
          <w:rFonts w:asciiTheme="minorEastAsia" w:eastAsiaTheme="minorEastAsia" w:hAnsiTheme="minorEastAsia" w:cstheme="minorEastAsia" w:hint="eastAsia"/>
          <w:spacing w:val="-9"/>
          <w:w w:val="95"/>
          <w:sz w:val="21"/>
        </w:rPr>
        <w:t xml:space="preserve">本句译文：他的演奏那么有激情，那么有力量，那么纯粹，他们以前从来没有听到过。   </w:t>
      </w:r>
      <w:r>
        <w:rPr>
          <w:rFonts w:asciiTheme="minorEastAsia" w:eastAsiaTheme="minorEastAsia" w:hAnsiTheme="minorEastAsia" w:cstheme="minorEastAsia" w:hint="eastAsia"/>
          <w:spacing w:val="-9"/>
          <w:sz w:val="21"/>
        </w:rPr>
        <w:t>8 Of course, anyone knows that it is impossible to play a symphonic work</w:t>
      </w:r>
      <w:r>
        <w:rPr>
          <w:rFonts w:asciiTheme="minorEastAsia" w:eastAsiaTheme="minorEastAsia" w:hAnsiTheme="minorEastAsia" w:cstheme="minorEastAsia" w:hint="eastAsia"/>
          <w:sz w:val="21"/>
        </w:rPr>
        <w:t>with</w:t>
      </w:r>
    </w:p>
    <w:p w:rsidR="00C24999" w:rsidRDefault="0005513D">
      <w:pPr>
        <w:pStyle w:val="a3"/>
        <w:spacing w:before="0" w:line="278" w:lineRule="auto"/>
        <w:ind w:left="101" w:right="205"/>
        <w:jc w:val="both"/>
        <w:rPr>
          <w:rFonts w:asciiTheme="minorEastAsia" w:eastAsiaTheme="minorEastAsia" w:hAnsiTheme="minorEastAsia" w:cstheme="minorEastAsia"/>
        </w:rPr>
      </w:pPr>
      <w:r>
        <w:rPr>
          <w:rFonts w:asciiTheme="minorEastAsia" w:eastAsiaTheme="minorEastAsia" w:hAnsiTheme="minorEastAsia" w:cstheme="minorEastAsia" w:hint="eastAsia"/>
        </w:rPr>
        <w:t>just three strings. I know that, and you know that, but that night Itzhak Perlman refusedtoknow</w:t>
      </w:r>
      <w:r>
        <w:rPr>
          <w:rFonts w:asciiTheme="minorEastAsia" w:eastAsiaTheme="minorEastAsia" w:hAnsiTheme="minorEastAsia" w:cstheme="minorEastAsia" w:hint="eastAsia"/>
          <w:spacing w:val="-13"/>
        </w:rPr>
        <w:t>that.（</w:t>
      </w:r>
      <w:r>
        <w:rPr>
          <w:rFonts w:asciiTheme="minorEastAsia" w:eastAsiaTheme="minorEastAsia" w:hAnsiTheme="minorEastAsia" w:cstheme="minorEastAsia" w:hint="eastAsia"/>
        </w:rPr>
        <w:t>承上启下句</w:t>
      </w:r>
      <w:r>
        <w:rPr>
          <w:rFonts w:asciiTheme="minorEastAsia" w:eastAsiaTheme="minorEastAsia" w:hAnsiTheme="minorEastAsia" w:cstheme="minorEastAsia" w:hint="eastAsia"/>
          <w:spacing w:val="-19"/>
        </w:rPr>
        <w:t xml:space="preserve">）You </w:t>
      </w:r>
      <w:r>
        <w:rPr>
          <w:rFonts w:asciiTheme="minorEastAsia" w:eastAsiaTheme="minorEastAsia" w:hAnsiTheme="minorEastAsia" w:cstheme="minorEastAsia" w:hint="eastAsia"/>
        </w:rPr>
        <w:t>couldseehimmodulating</w:t>
      </w:r>
      <w:r>
        <w:rPr>
          <w:rFonts w:asciiTheme="minorEastAsia" w:eastAsiaTheme="minorEastAsia" w:hAnsiTheme="minorEastAsia" w:cstheme="minorEastAsia" w:hint="eastAsia"/>
          <w:spacing w:val="-27"/>
        </w:rPr>
        <w:t xml:space="preserve">, </w:t>
      </w:r>
      <w:r>
        <w:rPr>
          <w:rFonts w:asciiTheme="minorEastAsia" w:eastAsiaTheme="minorEastAsia" w:hAnsiTheme="minorEastAsia" w:cstheme="minorEastAsia" w:hint="eastAsia"/>
        </w:rPr>
        <w:t>changing</w:t>
      </w:r>
      <w:r>
        <w:rPr>
          <w:rFonts w:asciiTheme="minorEastAsia" w:eastAsiaTheme="minorEastAsia" w:hAnsiTheme="minorEastAsia" w:cstheme="minorEastAsia" w:hint="eastAsia"/>
          <w:spacing w:val="-27"/>
        </w:rPr>
        <w:t xml:space="preserve">, </w:t>
      </w:r>
      <w:r>
        <w:rPr>
          <w:rFonts w:asciiTheme="minorEastAsia" w:eastAsiaTheme="minorEastAsia" w:hAnsiTheme="minorEastAsia" w:cstheme="minorEastAsia" w:hint="eastAsia"/>
        </w:rPr>
        <w:t>re-composing thepieceinhishead</w:t>
      </w:r>
      <w:r>
        <w:rPr>
          <w:rFonts w:asciiTheme="minorEastAsia" w:eastAsiaTheme="minorEastAsia" w:hAnsiTheme="minorEastAsia" w:cstheme="minorEastAsia" w:hint="eastAsia"/>
          <w:spacing w:val="-26"/>
        </w:rPr>
        <w:t xml:space="preserve">. </w:t>
      </w:r>
      <w:r>
        <w:rPr>
          <w:rFonts w:asciiTheme="minorEastAsia" w:eastAsiaTheme="minorEastAsia" w:hAnsiTheme="minorEastAsia" w:cstheme="minorEastAsia" w:hint="eastAsia"/>
        </w:rPr>
        <w:t>Atonepoint</w:t>
      </w:r>
      <w:r>
        <w:rPr>
          <w:rFonts w:asciiTheme="minorEastAsia" w:eastAsiaTheme="minorEastAsia" w:hAnsiTheme="minorEastAsia" w:cstheme="minorEastAsia" w:hint="eastAsia"/>
          <w:spacing w:val="-26"/>
        </w:rPr>
        <w:t xml:space="preserve">, </w:t>
      </w:r>
      <w:r>
        <w:rPr>
          <w:rFonts w:asciiTheme="minorEastAsia" w:eastAsiaTheme="minorEastAsia" w:hAnsiTheme="minorEastAsia" w:cstheme="minorEastAsia" w:hint="eastAsia"/>
        </w:rPr>
        <w:t>itsoundedlikehewasde-tuning（调试）thestrings to get new sounds from them that they had never made before.</w:t>
      </w:r>
    </w:p>
    <w:p w:rsidR="00C24999" w:rsidRDefault="0005513D">
      <w:pPr>
        <w:pStyle w:val="a4"/>
        <w:numPr>
          <w:ilvl w:val="0"/>
          <w:numId w:val="134"/>
        </w:numPr>
        <w:tabs>
          <w:tab w:val="left" w:pos="731"/>
        </w:tabs>
        <w:spacing w:before="0"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When he finished, there was an awesome silence in the room. And then people roseandcheered.Therewasanextraordinaryoutburstofapplausefromeverycorner</w:t>
      </w:r>
    </w:p>
    <w:p w:rsidR="00C24999" w:rsidRDefault="00C24999">
      <w:pPr>
        <w:spacing w:line="278" w:lineRule="auto"/>
        <w:jc w:val="both"/>
        <w:rPr>
          <w:rFonts w:asciiTheme="minorEastAsia" w:eastAsiaTheme="minorEastAsia" w:hAnsiTheme="minorEastAsia" w:cstheme="minorEastAsia"/>
          <w:sz w:val="2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line="278" w:lineRule="auto"/>
        <w:ind w:left="101" w:right="203"/>
        <w:jc w:val="both"/>
        <w:rPr>
          <w:rFonts w:asciiTheme="minorEastAsia" w:eastAsiaTheme="minorEastAsia" w:hAnsiTheme="minorEastAsia" w:cstheme="minorEastAsia"/>
        </w:rPr>
      </w:pPr>
      <w:r>
        <w:rPr>
          <w:rFonts w:asciiTheme="minorEastAsia" w:eastAsiaTheme="minorEastAsia" w:hAnsiTheme="minorEastAsia" w:cstheme="minorEastAsia" w:hint="eastAsia"/>
        </w:rPr>
        <w:t>oftheauditorium.(4)Wewereallonourfeet,screamingandcheering,doingeverything wecouldtoshowhowmuchweappreciatedwhathehaddone.Hesmiled,wipedthesweat from his brow, raised his bow to quiet us, and then he said - not boastfully, but inaquiet,pensive,reverenttone-(5)"Youknow,sometimesitistheartist'stask to find out how much music you can still make with what you haveleft."</w:t>
      </w:r>
    </w:p>
    <w:p w:rsidR="00C24999" w:rsidRDefault="0005513D">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132"/>
        </w:numPr>
        <w:tabs>
          <w:tab w:val="left" w:pos="836"/>
        </w:tabs>
        <w:spacing w:line="278" w:lineRule="auto"/>
        <w:ind w:right="208"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We were all on our feet, screaming and cheering, doing everything we could to show how much we appreciated what he haddone.</w:t>
      </w:r>
    </w:p>
    <w:p w:rsidR="00C24999" w:rsidRDefault="0005513D">
      <w:pPr>
        <w:pStyle w:val="a4"/>
        <w:numPr>
          <w:ilvl w:val="0"/>
          <w:numId w:val="135"/>
        </w:numPr>
        <w:tabs>
          <w:tab w:val="left" w:pos="942"/>
        </w:tabs>
        <w:spacing w:before="0" w:line="269" w:lineRule="exact"/>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686144" behindDoc="1" locked="0" layoutInCell="1" allowOverlap="1">
            <wp:simplePos x="0" y="0"/>
            <wp:positionH relativeFrom="page">
              <wp:posOffset>2157730</wp:posOffset>
            </wp:positionH>
            <wp:positionV relativeFrom="paragraph">
              <wp:posOffset>92710</wp:posOffset>
            </wp:positionV>
            <wp:extent cx="4257675" cy="5871845"/>
            <wp:effectExtent l="0" t="0" r="0" b="0"/>
            <wp:wrapNone/>
            <wp:docPr id="14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onone'sfeet</w:t>
      </w:r>
      <w:r>
        <w:rPr>
          <w:rFonts w:asciiTheme="minorEastAsia" w:eastAsiaTheme="minorEastAsia" w:hAnsiTheme="minorEastAsia" w:cstheme="minorEastAsia" w:hint="eastAsia"/>
          <w:spacing w:val="-1"/>
          <w:sz w:val="21"/>
        </w:rPr>
        <w:t xml:space="preserve"> 站立</w:t>
      </w:r>
    </w:p>
    <w:p w:rsidR="00C24999" w:rsidRDefault="0005513D">
      <w:pPr>
        <w:pStyle w:val="a4"/>
        <w:numPr>
          <w:ilvl w:val="0"/>
          <w:numId w:val="135"/>
        </w:numPr>
        <w:tabs>
          <w:tab w:val="left" w:pos="940"/>
        </w:tabs>
        <w:ind w:left="939" w:hanging="419"/>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screaming</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cheering</w:t>
      </w:r>
      <w:r>
        <w:rPr>
          <w:rFonts w:asciiTheme="minorEastAsia" w:eastAsiaTheme="minorEastAsia" w:hAnsiTheme="minorEastAsia" w:cstheme="minorEastAsia" w:hint="eastAsia"/>
          <w:spacing w:val="-2"/>
          <w:sz w:val="21"/>
        </w:rPr>
        <w:t xml:space="preserve">, </w:t>
      </w:r>
      <w:r>
        <w:rPr>
          <w:rFonts w:asciiTheme="minorEastAsia" w:eastAsiaTheme="minorEastAsia" w:hAnsiTheme="minorEastAsia" w:cstheme="minorEastAsia" w:hint="eastAsia"/>
          <w:sz w:val="21"/>
        </w:rPr>
        <w:t>doingeverythingwecould…现在分词作状语，表示伴随。</w:t>
      </w:r>
    </w:p>
    <w:p w:rsidR="00C24999" w:rsidRDefault="0005513D">
      <w:pPr>
        <w:pStyle w:val="a4"/>
        <w:numPr>
          <w:ilvl w:val="0"/>
          <w:numId w:val="135"/>
        </w:numPr>
        <w:tabs>
          <w:tab w:val="left" w:pos="944"/>
        </w:tabs>
        <w:spacing w:line="278" w:lineRule="auto"/>
        <w:ind w:left="101" w:right="221"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toshowhowmuchweappreciatedwhathehaddone</w:t>
      </w:r>
      <w:r>
        <w:rPr>
          <w:rFonts w:asciiTheme="minorEastAsia" w:eastAsiaTheme="minorEastAsia" w:hAnsiTheme="minorEastAsia" w:cstheme="minorEastAsia" w:hint="eastAsia"/>
          <w:spacing w:val="-6"/>
          <w:sz w:val="21"/>
        </w:rPr>
        <w:t xml:space="preserve"> 不定式作状语，表示目的， </w:t>
      </w:r>
      <w:r>
        <w:rPr>
          <w:rFonts w:asciiTheme="minorEastAsia" w:eastAsiaTheme="minorEastAsia" w:hAnsiTheme="minorEastAsia" w:cstheme="minorEastAsia" w:hint="eastAsia"/>
          <w:spacing w:val="-22"/>
          <w:sz w:val="21"/>
        </w:rPr>
        <w:t xml:space="preserve">修饰 </w:t>
      </w:r>
      <w:r>
        <w:rPr>
          <w:rFonts w:asciiTheme="minorEastAsia" w:eastAsiaTheme="minorEastAsia" w:hAnsiTheme="minorEastAsia" w:cstheme="minorEastAsia" w:hint="eastAsia"/>
          <w:sz w:val="21"/>
        </w:rPr>
        <w:t>doingeverythingwecould。</w:t>
      </w:r>
    </w:p>
    <w:p w:rsidR="00C24999" w:rsidRDefault="0005513D">
      <w:pPr>
        <w:pStyle w:val="a4"/>
        <w:numPr>
          <w:ilvl w:val="0"/>
          <w:numId w:val="135"/>
        </w:numPr>
        <w:tabs>
          <w:tab w:val="left" w:pos="942"/>
        </w:tabs>
        <w:spacing w:before="0" w:line="269" w:lineRule="exact"/>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appreciate</w:t>
      </w:r>
    </w:p>
    <w:p w:rsidR="00C24999" w:rsidRDefault="0005513D">
      <w:pPr>
        <w:pStyle w:val="a3"/>
        <w:spacing w:line="278" w:lineRule="auto"/>
        <w:ind w:right="2304"/>
        <w:rPr>
          <w:rFonts w:asciiTheme="minorEastAsia" w:eastAsiaTheme="minorEastAsia" w:hAnsiTheme="minorEastAsia" w:cstheme="minorEastAsia"/>
        </w:rPr>
      </w:pPr>
      <w:r>
        <w:rPr>
          <w:rFonts w:asciiTheme="minorEastAsia" w:eastAsiaTheme="minorEastAsia" w:hAnsiTheme="minorEastAsia" w:cstheme="minorEastAsia" w:hint="eastAsia"/>
        </w:rPr>
        <w:t>I will greatly appreciate your / you keeping it a secret. He helped me a lot. I really appreciate it.</w:t>
      </w:r>
    </w:p>
    <w:p w:rsidR="00C24999" w:rsidRDefault="0005513D">
      <w:pPr>
        <w:pStyle w:val="a3"/>
        <w:spacing w:before="0" w:line="278" w:lineRule="auto"/>
        <w:ind w:right="6504"/>
        <w:rPr>
          <w:rFonts w:asciiTheme="minorEastAsia" w:eastAsiaTheme="minorEastAsia" w:hAnsiTheme="minorEastAsia" w:cstheme="minorEastAsia"/>
        </w:rPr>
      </w:pPr>
      <w:r>
        <w:rPr>
          <w:rFonts w:asciiTheme="minorEastAsia" w:eastAsiaTheme="minorEastAsia" w:hAnsiTheme="minorEastAsia" w:cstheme="minorEastAsia" w:hint="eastAsia"/>
        </w:rPr>
        <w:t>appreciative (of) appreciation</w:t>
      </w:r>
    </w:p>
    <w:p w:rsidR="00C24999" w:rsidRDefault="0005513D">
      <w:pPr>
        <w:pStyle w:val="a4"/>
        <w:numPr>
          <w:ilvl w:val="0"/>
          <w:numId w:val="135"/>
        </w:numPr>
        <w:tabs>
          <w:tab w:val="left" w:pos="944"/>
        </w:tabs>
        <w:spacing w:before="0" w:line="278" w:lineRule="auto"/>
        <w:ind w:left="101" w:right="219"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w w:val="95"/>
          <w:sz w:val="21"/>
        </w:rPr>
        <w:t xml:space="preserve">译文：我们都站起来，尖叫着，欢呼着，用尽一切方式来表达我们是多么欣赏帕尔  </w:t>
      </w:r>
      <w:r>
        <w:rPr>
          <w:rFonts w:asciiTheme="minorEastAsia" w:eastAsiaTheme="minorEastAsia" w:hAnsiTheme="minorEastAsia" w:cstheme="minorEastAsia" w:hint="eastAsia"/>
          <w:sz w:val="21"/>
        </w:rPr>
        <w:t>曼所做的一切。</w:t>
      </w:r>
    </w:p>
    <w:p w:rsidR="00C24999" w:rsidRDefault="0005513D">
      <w:pPr>
        <w:pStyle w:val="a4"/>
        <w:numPr>
          <w:ilvl w:val="0"/>
          <w:numId w:val="132"/>
        </w:numPr>
        <w:tabs>
          <w:tab w:val="left" w:pos="829"/>
        </w:tabs>
        <w:spacing w:before="0"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"Youknow</w:t>
      </w:r>
      <w:r>
        <w:rPr>
          <w:rFonts w:asciiTheme="minorEastAsia" w:eastAsiaTheme="minorEastAsia" w:hAnsiTheme="minorEastAsia" w:cstheme="minorEastAsia" w:hint="eastAsia"/>
          <w:spacing w:val="-3"/>
          <w:sz w:val="21"/>
        </w:rPr>
        <w:t xml:space="preserve">, </w:t>
      </w:r>
      <w:r>
        <w:rPr>
          <w:rFonts w:asciiTheme="minorEastAsia" w:eastAsiaTheme="minorEastAsia" w:hAnsiTheme="minorEastAsia" w:cstheme="minorEastAsia" w:hint="eastAsia"/>
          <w:sz w:val="21"/>
        </w:rPr>
        <w:t>sometimesitistheartist'stasktofindouthowmuchmusicyou canstillmakewithwhatyouhaveleft.""你们知道，有时候，艺术家的任务就是要弄清楚用自己所剩的还能创造出多少音乐"</w:t>
      </w:r>
    </w:p>
    <w:p w:rsidR="00C24999" w:rsidRDefault="0005513D">
      <w:pPr>
        <w:pStyle w:val="a4"/>
        <w:numPr>
          <w:ilvl w:val="0"/>
          <w:numId w:val="136"/>
        </w:numPr>
        <w:tabs>
          <w:tab w:val="left" w:pos="942"/>
        </w:tabs>
        <w:spacing w:before="0" w:line="269" w:lineRule="exact"/>
        <w:ind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It is the artist's task to dosth.</w:t>
      </w:r>
    </w:p>
    <w:p w:rsidR="00C24999" w:rsidRDefault="0005513D">
      <w:pPr>
        <w:pStyle w:val="a4"/>
        <w:numPr>
          <w:ilvl w:val="0"/>
          <w:numId w:val="136"/>
        </w:numPr>
        <w:tabs>
          <w:tab w:val="left" w:pos="942"/>
        </w:tabs>
        <w:spacing w:before="42"/>
        <w:ind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makemusicwithwhatyouhaveleft</w:t>
      </w:r>
      <w:r>
        <w:rPr>
          <w:rFonts w:asciiTheme="minorEastAsia" w:eastAsiaTheme="minorEastAsia" w:hAnsiTheme="minorEastAsia" w:cstheme="minorEastAsia" w:hint="eastAsia"/>
          <w:spacing w:val="-1"/>
          <w:sz w:val="21"/>
        </w:rPr>
        <w:t xml:space="preserve"> 用你仅剩的资源去演奏音乐</w:t>
      </w:r>
    </w:p>
    <w:p w:rsidR="00C24999" w:rsidRDefault="0005513D">
      <w:pPr>
        <w:pStyle w:val="a4"/>
        <w:numPr>
          <w:ilvl w:val="0"/>
          <w:numId w:val="136"/>
        </w:numPr>
        <w:tabs>
          <w:tab w:val="left" w:pos="942"/>
        </w:tabs>
        <w:ind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left</w:t>
      </w:r>
      <w:r>
        <w:rPr>
          <w:rFonts w:asciiTheme="minorEastAsia" w:eastAsiaTheme="minorEastAsia" w:hAnsiTheme="minorEastAsia" w:cstheme="minorEastAsia" w:hint="eastAsia"/>
          <w:spacing w:val="-1"/>
          <w:sz w:val="21"/>
        </w:rPr>
        <w:t xml:space="preserve"> 分词作定语</w:t>
      </w:r>
    </w:p>
    <w:p w:rsidR="00C24999" w:rsidRDefault="0005513D">
      <w:pPr>
        <w:pStyle w:val="a3"/>
        <w:spacing w:line="278" w:lineRule="auto"/>
        <w:ind w:right="3472"/>
        <w:jc w:val="both"/>
        <w:rPr>
          <w:rFonts w:asciiTheme="minorEastAsia" w:eastAsiaTheme="minorEastAsia" w:hAnsiTheme="minorEastAsia" w:cstheme="minorEastAsia"/>
        </w:rPr>
      </w:pPr>
      <w:r>
        <w:rPr>
          <w:rFonts w:asciiTheme="minorEastAsia" w:eastAsiaTheme="minorEastAsia" w:hAnsiTheme="minorEastAsia" w:cstheme="minorEastAsia" w:hint="eastAsia"/>
        </w:rPr>
        <w:t>He has got only 10 dollars left for the month. There is five minutes left for this class.</w:t>
      </w:r>
    </w:p>
    <w:p w:rsidR="00C24999" w:rsidRDefault="0005513D">
      <w:pPr>
        <w:pStyle w:val="a4"/>
        <w:numPr>
          <w:ilvl w:val="0"/>
          <w:numId w:val="134"/>
        </w:numPr>
        <w:tabs>
          <w:tab w:val="left" w:pos="817"/>
        </w:tabs>
        <w:spacing w:before="0"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Whatapowerfullinethatis!IthasstayedinmymindeversinceIheardit. And who knows? Perhaps that is the definition of life - not just for artists, but for all ofus.</w:t>
      </w:r>
    </w:p>
    <w:p w:rsidR="00C24999" w:rsidRDefault="0005513D">
      <w:pPr>
        <w:pStyle w:val="a4"/>
        <w:numPr>
          <w:ilvl w:val="0"/>
          <w:numId w:val="134"/>
        </w:numPr>
        <w:tabs>
          <w:tab w:val="left" w:pos="836"/>
        </w:tabs>
        <w:spacing w:before="0" w:line="278" w:lineRule="auto"/>
        <w:ind w:right="203"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Here is a man who has prepared all his life to make music on a violin with fourstrings,who,allofasudden,inthemiddleofaconcert,findshimselfwith onlythreestrings;sohemakesmusicwiththreestrings,andthemusichemadethat nightwithjustthreestringswasmorebeautiful,moresacred,morememorable,than any that he had ever made before, when he had fourstrings.</w:t>
      </w:r>
    </w:p>
    <w:p w:rsidR="00C24999" w:rsidRDefault="0005513D">
      <w:pPr>
        <w:pStyle w:val="a3"/>
        <w:spacing w:before="0" w:line="278" w:lineRule="auto"/>
        <w:ind w:left="101" w:right="219"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译文：他是一个要把自己的一生奉献给用四根弦的小提琴演奏的人。突然有一天，在演奏中，他发现自己的琴只剩下三根弦，而那一晚他用仅剩的三根弦演奏出了比他以前用四根弦演奏地更美妙、更神圣、更难忘的音乐。</w:t>
      </w:r>
    </w:p>
    <w:p w:rsidR="00C24999" w:rsidRDefault="0005513D">
      <w:pPr>
        <w:pStyle w:val="a4"/>
        <w:numPr>
          <w:ilvl w:val="0"/>
          <w:numId w:val="134"/>
        </w:numPr>
        <w:tabs>
          <w:tab w:val="left" w:pos="810"/>
        </w:tabs>
        <w:spacing w:before="0" w:line="278" w:lineRule="auto"/>
        <w:ind w:right="213"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So</w:t>
      </w:r>
      <w:r>
        <w:rPr>
          <w:rFonts w:asciiTheme="minorEastAsia" w:eastAsiaTheme="minorEastAsia" w:hAnsiTheme="minorEastAsia" w:cstheme="minorEastAsia" w:hint="eastAsia"/>
          <w:spacing w:val="-15"/>
          <w:sz w:val="21"/>
        </w:rPr>
        <w:t xml:space="preserve">, </w:t>
      </w:r>
      <w:r>
        <w:rPr>
          <w:rFonts w:asciiTheme="minorEastAsia" w:eastAsiaTheme="minorEastAsia" w:hAnsiTheme="minorEastAsia" w:cstheme="minorEastAsia" w:hint="eastAsia"/>
          <w:sz w:val="21"/>
        </w:rPr>
        <w:t>perhapsourtaskinthisshaky</w:t>
      </w:r>
      <w:r>
        <w:rPr>
          <w:rFonts w:asciiTheme="minorEastAsia" w:eastAsiaTheme="minorEastAsia" w:hAnsiTheme="minorEastAsia" w:cstheme="minorEastAsia" w:hint="eastAsia"/>
          <w:spacing w:val="-14"/>
          <w:sz w:val="21"/>
        </w:rPr>
        <w:t xml:space="preserve">, </w:t>
      </w:r>
      <w:r>
        <w:rPr>
          <w:rFonts w:asciiTheme="minorEastAsia" w:eastAsiaTheme="minorEastAsia" w:hAnsiTheme="minorEastAsia" w:cstheme="minorEastAsia" w:hint="eastAsia"/>
          <w:sz w:val="21"/>
        </w:rPr>
        <w:t>fast-changing</w:t>
      </w:r>
      <w:r>
        <w:rPr>
          <w:rFonts w:asciiTheme="minorEastAsia" w:eastAsiaTheme="minorEastAsia" w:hAnsiTheme="minorEastAsia" w:cstheme="minorEastAsia" w:hint="eastAsia"/>
          <w:spacing w:val="-13"/>
          <w:sz w:val="21"/>
        </w:rPr>
        <w:t xml:space="preserve">, </w:t>
      </w:r>
      <w:r>
        <w:rPr>
          <w:rFonts w:asciiTheme="minorEastAsia" w:eastAsiaTheme="minorEastAsia" w:hAnsiTheme="minorEastAsia" w:cstheme="minorEastAsia" w:hint="eastAsia"/>
          <w:sz w:val="21"/>
        </w:rPr>
        <w:t>bewilderingworldinwhich weliveistomakemusic</w:t>
      </w:r>
      <w:r>
        <w:rPr>
          <w:rFonts w:asciiTheme="minorEastAsia" w:eastAsiaTheme="minorEastAsia" w:hAnsiTheme="minorEastAsia" w:cstheme="minorEastAsia" w:hint="eastAsia"/>
          <w:spacing w:val="-7"/>
          <w:sz w:val="21"/>
        </w:rPr>
        <w:t xml:space="preserve">, </w:t>
      </w:r>
      <w:r>
        <w:rPr>
          <w:rFonts w:asciiTheme="minorEastAsia" w:eastAsiaTheme="minorEastAsia" w:hAnsiTheme="minorEastAsia" w:cstheme="minorEastAsia" w:hint="eastAsia"/>
          <w:sz w:val="21"/>
        </w:rPr>
        <w:t>atfirstwithallthatwehave</w:t>
      </w:r>
      <w:r>
        <w:rPr>
          <w:rFonts w:asciiTheme="minorEastAsia" w:eastAsiaTheme="minorEastAsia" w:hAnsiTheme="minorEastAsia" w:cstheme="minorEastAsia" w:hint="eastAsia"/>
          <w:spacing w:val="-6"/>
          <w:sz w:val="21"/>
        </w:rPr>
        <w:t xml:space="preserve">, </w:t>
      </w:r>
      <w:r>
        <w:rPr>
          <w:rFonts w:asciiTheme="minorEastAsia" w:eastAsiaTheme="minorEastAsia" w:hAnsiTheme="minorEastAsia" w:cstheme="minorEastAsia" w:hint="eastAsia"/>
          <w:sz w:val="21"/>
        </w:rPr>
        <w:t>andthen</w:t>
      </w:r>
      <w:r>
        <w:rPr>
          <w:rFonts w:asciiTheme="minorEastAsia" w:eastAsiaTheme="minorEastAsia" w:hAnsiTheme="minorEastAsia" w:cstheme="minorEastAsia" w:hint="eastAsia"/>
          <w:spacing w:val="-6"/>
          <w:sz w:val="21"/>
        </w:rPr>
        <w:t xml:space="preserve">, </w:t>
      </w:r>
      <w:r>
        <w:rPr>
          <w:rFonts w:asciiTheme="minorEastAsia" w:eastAsiaTheme="minorEastAsia" w:hAnsiTheme="minorEastAsia" w:cstheme="minorEastAsia" w:hint="eastAsia"/>
          <w:sz w:val="21"/>
        </w:rPr>
        <w:t>whenthatisno longerpossible</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tomakemusicwithwhatwehaveleft</w:t>
      </w:r>
      <w:r>
        <w:rPr>
          <w:rFonts w:asciiTheme="minorEastAsia" w:eastAsiaTheme="minorEastAsia" w:hAnsiTheme="minorEastAsia" w:cstheme="minorEastAsia" w:hint="eastAsia"/>
          <w:spacing w:val="2"/>
          <w:sz w:val="21"/>
        </w:rPr>
        <w:t>.所以，我们有时在这个动荡不</w:t>
      </w:r>
      <w:r>
        <w:rPr>
          <w:rFonts w:asciiTheme="minorEastAsia" w:eastAsiaTheme="minorEastAsia" w:hAnsiTheme="minorEastAsia" w:cstheme="minorEastAsia" w:hint="eastAsia"/>
          <w:sz w:val="21"/>
        </w:rPr>
        <w:t>安、变数不定、眼花缭乱的世界上的任务就如同演奏音乐。开始时译文：我们倾其所有而为之，然后在不可能时，用我们所拥有的一切去创造。</w:t>
      </w:r>
    </w:p>
    <w:p w:rsidR="00C24999" w:rsidRDefault="00C24999">
      <w:pPr>
        <w:pStyle w:val="a3"/>
        <w:spacing w:before="3"/>
        <w:ind w:left="0"/>
        <w:rPr>
          <w:rFonts w:asciiTheme="minorEastAsia" w:eastAsiaTheme="minorEastAsia" w:hAnsiTheme="minorEastAsia" w:cstheme="minorEastAsia"/>
          <w:sz w:val="24"/>
        </w:rPr>
      </w:pPr>
    </w:p>
    <w:p w:rsidR="00C24999" w:rsidRDefault="0005513D">
      <w:pPr>
        <w:pStyle w:val="2"/>
        <w:spacing w:line="278" w:lineRule="auto"/>
        <w:ind w:left="3932" w:right="2610" w:hanging="996"/>
        <w:rPr>
          <w:rFonts w:asciiTheme="minorEastAsia" w:eastAsiaTheme="minorEastAsia" w:hAnsiTheme="minorEastAsia" w:cstheme="minorEastAsia"/>
        </w:rPr>
      </w:pPr>
      <w:r>
        <w:rPr>
          <w:rFonts w:asciiTheme="minorEastAsia" w:eastAsiaTheme="minorEastAsia" w:hAnsiTheme="minorEastAsia" w:cstheme="minorEastAsia" w:hint="eastAsia"/>
        </w:rPr>
        <w:t>Unit 10 Ode to Public Transport 自考赢家整理</w:t>
      </w:r>
    </w:p>
    <w:p w:rsidR="00C24999" w:rsidRDefault="00C24999">
      <w:pPr>
        <w:spacing w:line="278" w:lineRule="auto"/>
        <w:rPr>
          <w:rFonts w:asciiTheme="minorEastAsia" w:eastAsiaTheme="minorEastAsia" w:hAnsiTheme="minorEastAsia" w:cstheme="minorEastAsia"/>
        </w:rPr>
        <w:sectPr w:rsidR="00C24999">
          <w:footerReference w:type="default" r:id="rId16"/>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pgNumType w:start="70"/>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line="278" w:lineRule="auto"/>
        <w:ind w:right="5363"/>
        <w:rPr>
          <w:rFonts w:asciiTheme="minorEastAsia" w:eastAsiaTheme="minorEastAsia" w:hAnsiTheme="minorEastAsia" w:cstheme="minorEastAsia"/>
        </w:rPr>
      </w:pPr>
      <w:r>
        <w:rPr>
          <w:rFonts w:asciiTheme="minorEastAsia" w:eastAsiaTheme="minorEastAsia" w:hAnsiTheme="minorEastAsia" w:cstheme="minorEastAsia" w:hint="eastAsia"/>
        </w:rPr>
        <w:t>I. New words and expressions 补充重要单词 trans-words：</w:t>
      </w:r>
    </w:p>
    <w:p w:rsidR="00C24999" w:rsidRDefault="0005513D">
      <w:pPr>
        <w:pStyle w:val="a3"/>
        <w:spacing w:before="0" w:line="278" w:lineRule="auto"/>
        <w:ind w:right="1359"/>
        <w:rPr>
          <w:rFonts w:asciiTheme="minorEastAsia" w:eastAsiaTheme="minorEastAsia" w:hAnsiTheme="minorEastAsia" w:cstheme="minorEastAsia"/>
        </w:rPr>
      </w:pPr>
      <w:r>
        <w:rPr>
          <w:rFonts w:asciiTheme="minorEastAsia" w:eastAsiaTheme="minorEastAsia" w:hAnsiTheme="minorEastAsia" w:cstheme="minorEastAsia" w:hint="eastAsia"/>
        </w:rPr>
        <w:t>transmit / transform / transplant / transport / transfer / transit transmit v. 传送，传染，传播（热，光，声音等）</w:t>
      </w:r>
    </w:p>
    <w:p w:rsidR="00C24999" w:rsidRDefault="0005513D">
      <w:pPr>
        <w:pStyle w:val="a3"/>
        <w:spacing w:before="0" w:line="278" w:lineRule="auto"/>
        <w:ind w:right="3774"/>
        <w:rPr>
          <w:rFonts w:asciiTheme="minorEastAsia" w:eastAsiaTheme="minorEastAsia" w:hAnsiTheme="minorEastAsia" w:cstheme="minorEastAsia"/>
        </w:rPr>
      </w:pPr>
      <w:r>
        <w:rPr>
          <w:rFonts w:asciiTheme="minorEastAsia" w:eastAsiaTheme="minorEastAsia" w:hAnsiTheme="minorEastAsia" w:cstheme="minorEastAsia" w:hint="eastAsia"/>
        </w:rPr>
        <w:t>a disease that can be transmitted to humans Insects can transmit disease.</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Irons transmit heat. 铁能导热。</w:t>
      </w:r>
    </w:p>
    <w:p w:rsidR="00C24999" w:rsidRDefault="0005513D">
      <w:pPr>
        <w:pStyle w:val="a3"/>
        <w:spacing w:line="278" w:lineRule="auto"/>
        <w:ind w:right="1899"/>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688192" behindDoc="1" locked="0" layoutInCell="1" allowOverlap="1">
            <wp:simplePos x="0" y="0"/>
            <wp:positionH relativeFrom="page">
              <wp:posOffset>2157730</wp:posOffset>
            </wp:positionH>
            <wp:positionV relativeFrom="paragraph">
              <wp:posOffset>318135</wp:posOffset>
            </wp:positionV>
            <wp:extent cx="4257675" cy="5871845"/>
            <wp:effectExtent l="0" t="0" r="0" b="0"/>
            <wp:wrapNone/>
            <wp:docPr id="14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rPr>
        <w:t>Water transmits sound better than air. 水比空气能更好的传声。transmission n. 传送，传染，传播</w:t>
      </w:r>
    </w:p>
    <w:p w:rsidR="00C24999" w:rsidRDefault="0005513D">
      <w:pPr>
        <w:pStyle w:val="a3"/>
        <w:spacing w:before="0" w:line="278" w:lineRule="auto"/>
        <w:ind w:right="4103"/>
        <w:rPr>
          <w:rFonts w:asciiTheme="minorEastAsia" w:eastAsiaTheme="minorEastAsia" w:hAnsiTheme="minorEastAsia" w:cstheme="minorEastAsia"/>
        </w:rPr>
      </w:pPr>
      <w:r>
        <w:rPr>
          <w:rFonts w:asciiTheme="minorEastAsia" w:eastAsiaTheme="minorEastAsia" w:hAnsiTheme="minorEastAsia" w:cstheme="minorEastAsia" w:hint="eastAsia"/>
        </w:rPr>
        <w:t>the transmission of diseases 疾病的传播transform v. 使改变性质，使改观transform sth/sb (from sth) (into sth) She transformed the room by painting it.</w:t>
      </w:r>
    </w:p>
    <w:p w:rsidR="00C24999" w:rsidRDefault="0005513D">
      <w:pPr>
        <w:pStyle w:val="a3"/>
        <w:spacing w:before="0" w:line="278" w:lineRule="auto"/>
        <w:ind w:right="954"/>
        <w:jc w:val="both"/>
        <w:rPr>
          <w:rFonts w:asciiTheme="minorEastAsia" w:eastAsiaTheme="minorEastAsia" w:hAnsiTheme="minorEastAsia" w:cstheme="minorEastAsia"/>
        </w:rPr>
      </w:pPr>
      <w:r>
        <w:rPr>
          <w:rFonts w:asciiTheme="minorEastAsia" w:eastAsiaTheme="minorEastAsia" w:hAnsiTheme="minorEastAsia" w:cstheme="minorEastAsia" w:hint="eastAsia"/>
        </w:rPr>
        <w:t>The climate has transformed the area from a desert into a swamp.(沼泽) Caterpillars can be transformed into butterflies. 毛毛虫可以变为蝴蝶。transformation n. 改变，改观</w:t>
      </w:r>
    </w:p>
    <w:p w:rsidR="00C24999" w:rsidRDefault="0005513D">
      <w:pPr>
        <w:pStyle w:val="a3"/>
        <w:spacing w:before="0" w:line="278" w:lineRule="auto"/>
        <w:ind w:left="101" w:firstLine="420"/>
        <w:rPr>
          <w:rFonts w:asciiTheme="minorEastAsia" w:eastAsiaTheme="minorEastAsia" w:hAnsiTheme="minorEastAsia" w:cstheme="minorEastAsia"/>
        </w:rPr>
      </w:pPr>
      <w:r>
        <w:rPr>
          <w:rFonts w:asciiTheme="minorEastAsia" w:eastAsiaTheme="minorEastAsia" w:hAnsiTheme="minorEastAsia" w:cstheme="minorEastAsia" w:hint="eastAsia"/>
        </w:rPr>
        <w:t>His character seems to have undergone a complete transformation since his marriage.</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transplant v./n 移植</w:t>
      </w:r>
    </w:p>
    <w:p w:rsidR="00C24999" w:rsidRDefault="0005513D">
      <w:pPr>
        <w:pStyle w:val="a3"/>
        <w:spacing w:before="42"/>
        <w:rPr>
          <w:rFonts w:asciiTheme="minorEastAsia" w:eastAsiaTheme="minorEastAsia" w:hAnsiTheme="minorEastAsia" w:cstheme="minorEastAsia"/>
        </w:rPr>
      </w:pPr>
      <w:r>
        <w:rPr>
          <w:rFonts w:asciiTheme="minorEastAsia" w:eastAsiaTheme="minorEastAsia" w:hAnsiTheme="minorEastAsia" w:cstheme="minorEastAsia" w:hint="eastAsia"/>
        </w:rPr>
        <w:t>transplant sth from sb/sth to sb/sth</w:t>
      </w:r>
    </w:p>
    <w:p w:rsidR="00C24999" w:rsidRDefault="0005513D">
      <w:pPr>
        <w:pStyle w:val="a3"/>
        <w:spacing w:line="278" w:lineRule="auto"/>
        <w:ind w:right="2843"/>
        <w:rPr>
          <w:rFonts w:asciiTheme="minorEastAsia" w:eastAsiaTheme="minorEastAsia" w:hAnsiTheme="minorEastAsia" w:cstheme="minorEastAsia"/>
        </w:rPr>
      </w:pPr>
      <w:r>
        <w:rPr>
          <w:rFonts w:asciiTheme="minorEastAsia" w:eastAsiaTheme="minorEastAsia" w:hAnsiTheme="minorEastAsia" w:cstheme="minorEastAsia" w:hint="eastAsia"/>
        </w:rPr>
        <w:t>transplant a kidney （肾）from one twin to the other transport v./n. 运输，搬运</w:t>
      </w:r>
    </w:p>
    <w:p w:rsidR="00C24999" w:rsidRDefault="0005513D">
      <w:pPr>
        <w:pStyle w:val="a3"/>
        <w:spacing w:before="0" w:line="278" w:lineRule="auto"/>
        <w:ind w:right="3683"/>
        <w:rPr>
          <w:rFonts w:asciiTheme="minorEastAsia" w:eastAsiaTheme="minorEastAsia" w:hAnsiTheme="minorEastAsia" w:cstheme="minorEastAsia"/>
        </w:rPr>
      </w:pPr>
      <w:r>
        <w:rPr>
          <w:rFonts w:asciiTheme="minorEastAsia" w:eastAsiaTheme="minorEastAsia" w:hAnsiTheme="minorEastAsia" w:cstheme="minorEastAsia" w:hint="eastAsia"/>
        </w:rPr>
        <w:t>transport wheat from a farm to a mill (磨坊) public transport 公共交通</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transportation n. 交通，运输</w:t>
      </w:r>
    </w:p>
    <w:p w:rsidR="00C24999" w:rsidRDefault="0005513D">
      <w:pPr>
        <w:pStyle w:val="a3"/>
        <w:spacing w:before="42"/>
        <w:rPr>
          <w:rFonts w:asciiTheme="minorEastAsia" w:eastAsiaTheme="minorEastAsia" w:hAnsiTheme="minorEastAsia" w:cstheme="minorEastAsia"/>
        </w:rPr>
      </w:pPr>
      <w:r>
        <w:rPr>
          <w:rFonts w:asciiTheme="minorEastAsia" w:eastAsiaTheme="minorEastAsia" w:hAnsiTheme="minorEastAsia" w:cstheme="minorEastAsia" w:hint="eastAsia"/>
        </w:rPr>
        <w:t>variousmeansoftransportation</w:t>
      </w:r>
      <w:r>
        <w:rPr>
          <w:rFonts w:asciiTheme="minorEastAsia" w:eastAsiaTheme="minorEastAsia" w:hAnsiTheme="minorEastAsia" w:cstheme="minorEastAsia" w:hint="eastAsia"/>
          <w:spacing w:val="-1"/>
        </w:rPr>
        <w:t xml:space="preserve"> 各种交通方式</w:t>
      </w:r>
    </w:p>
    <w:p w:rsidR="00C24999" w:rsidRDefault="0005513D">
      <w:pPr>
        <w:pStyle w:val="a3"/>
        <w:spacing w:line="278" w:lineRule="auto"/>
        <w:ind w:left="101" w:right="217" w:firstLine="420"/>
        <w:rPr>
          <w:rFonts w:asciiTheme="minorEastAsia" w:eastAsiaTheme="minorEastAsia" w:hAnsiTheme="minorEastAsia" w:cstheme="minorEastAsia"/>
        </w:rPr>
      </w:pPr>
      <w:r>
        <w:rPr>
          <w:rFonts w:asciiTheme="minorEastAsia" w:eastAsiaTheme="minorEastAsia" w:hAnsiTheme="minorEastAsia" w:cstheme="minorEastAsia" w:hint="eastAsia"/>
          <w:spacing w:val="-36"/>
          <w:w w:val="99"/>
        </w:rPr>
        <w:t>注意：</w:t>
      </w:r>
      <w:r>
        <w:rPr>
          <w:rFonts w:asciiTheme="minorEastAsia" w:eastAsiaTheme="minorEastAsia" w:hAnsiTheme="minorEastAsia" w:cstheme="minorEastAsia" w:hint="eastAsia"/>
          <w:spacing w:val="1"/>
          <w:w w:val="99"/>
        </w:rPr>
        <w:t>tra</w:t>
      </w:r>
      <w:r>
        <w:rPr>
          <w:rFonts w:asciiTheme="minorEastAsia" w:eastAsiaTheme="minorEastAsia" w:hAnsiTheme="minorEastAsia" w:cstheme="minorEastAsia" w:hint="eastAsia"/>
          <w:spacing w:val="-2"/>
          <w:w w:val="99"/>
        </w:rPr>
        <w:t>n</w:t>
      </w:r>
      <w:r>
        <w:rPr>
          <w:rFonts w:asciiTheme="minorEastAsia" w:eastAsiaTheme="minorEastAsia" w:hAnsiTheme="minorEastAsia" w:cstheme="minorEastAsia" w:hint="eastAsia"/>
          <w:spacing w:val="1"/>
          <w:w w:val="99"/>
        </w:rPr>
        <w:t>spo</w:t>
      </w:r>
      <w:r>
        <w:rPr>
          <w:rFonts w:asciiTheme="minorEastAsia" w:eastAsiaTheme="minorEastAsia" w:hAnsiTheme="minorEastAsia" w:cstheme="minorEastAsia" w:hint="eastAsia"/>
          <w:spacing w:val="-2"/>
          <w:w w:val="99"/>
        </w:rPr>
        <w:t>r</w:t>
      </w:r>
      <w:r>
        <w:rPr>
          <w:rFonts w:asciiTheme="minorEastAsia" w:eastAsiaTheme="minorEastAsia" w:hAnsiTheme="minorEastAsia" w:cstheme="minorEastAsia" w:hint="eastAsia"/>
          <w:w w:val="99"/>
        </w:rPr>
        <w:t>t和</w:t>
      </w:r>
      <w:r>
        <w:rPr>
          <w:rFonts w:asciiTheme="minorEastAsia" w:eastAsiaTheme="minorEastAsia" w:hAnsiTheme="minorEastAsia" w:cstheme="minorEastAsia" w:hint="eastAsia"/>
          <w:spacing w:val="1"/>
          <w:w w:val="99"/>
        </w:rPr>
        <w:t>tra</w:t>
      </w:r>
      <w:r>
        <w:rPr>
          <w:rFonts w:asciiTheme="minorEastAsia" w:eastAsiaTheme="minorEastAsia" w:hAnsiTheme="minorEastAsia" w:cstheme="minorEastAsia" w:hint="eastAsia"/>
          <w:spacing w:val="-2"/>
          <w:w w:val="99"/>
        </w:rPr>
        <w:t>n</w:t>
      </w:r>
      <w:r>
        <w:rPr>
          <w:rFonts w:asciiTheme="minorEastAsia" w:eastAsiaTheme="minorEastAsia" w:hAnsiTheme="minorEastAsia" w:cstheme="minorEastAsia" w:hint="eastAsia"/>
          <w:spacing w:val="1"/>
          <w:w w:val="99"/>
        </w:rPr>
        <w:t>spo</w:t>
      </w:r>
      <w:r>
        <w:rPr>
          <w:rFonts w:asciiTheme="minorEastAsia" w:eastAsiaTheme="minorEastAsia" w:hAnsiTheme="minorEastAsia" w:cstheme="minorEastAsia" w:hint="eastAsia"/>
          <w:spacing w:val="-2"/>
          <w:w w:val="99"/>
        </w:rPr>
        <w:t>r</w:t>
      </w:r>
      <w:r>
        <w:rPr>
          <w:rFonts w:asciiTheme="minorEastAsia" w:eastAsiaTheme="minorEastAsia" w:hAnsiTheme="minorEastAsia" w:cstheme="minorEastAsia" w:hint="eastAsia"/>
          <w:spacing w:val="1"/>
          <w:w w:val="99"/>
        </w:rPr>
        <w:t>tat</w:t>
      </w:r>
      <w:r>
        <w:rPr>
          <w:rFonts w:asciiTheme="minorEastAsia" w:eastAsiaTheme="minorEastAsia" w:hAnsiTheme="minorEastAsia" w:cstheme="minorEastAsia" w:hint="eastAsia"/>
          <w:spacing w:val="-2"/>
          <w:w w:val="99"/>
        </w:rPr>
        <w:t>i</w:t>
      </w:r>
      <w:r>
        <w:rPr>
          <w:rFonts w:asciiTheme="minorEastAsia" w:eastAsiaTheme="minorEastAsia" w:hAnsiTheme="minorEastAsia" w:cstheme="minorEastAsia" w:hint="eastAsia"/>
          <w:spacing w:val="1"/>
          <w:w w:val="99"/>
        </w:rPr>
        <w:t>o</w:t>
      </w:r>
      <w:r>
        <w:rPr>
          <w:rFonts w:asciiTheme="minorEastAsia" w:eastAsiaTheme="minorEastAsia" w:hAnsiTheme="minorEastAsia" w:cstheme="minorEastAsia" w:hint="eastAsia"/>
          <w:w w:val="99"/>
        </w:rPr>
        <w:t>n</w:t>
      </w:r>
      <w:r>
        <w:rPr>
          <w:rFonts w:asciiTheme="minorEastAsia" w:eastAsiaTheme="minorEastAsia" w:hAnsiTheme="minorEastAsia" w:cstheme="minorEastAsia" w:hint="eastAsia"/>
          <w:spacing w:val="-9"/>
          <w:w w:val="99"/>
        </w:rPr>
        <w:t>都可以表示运输这个抽象概念。但是</w:t>
      </w:r>
      <w:r>
        <w:rPr>
          <w:rFonts w:asciiTheme="minorEastAsia" w:eastAsiaTheme="minorEastAsia" w:hAnsiTheme="minorEastAsia" w:cstheme="minorEastAsia" w:hint="eastAsia"/>
          <w:spacing w:val="1"/>
          <w:w w:val="99"/>
        </w:rPr>
        <w:t>tra</w:t>
      </w:r>
      <w:r>
        <w:rPr>
          <w:rFonts w:asciiTheme="minorEastAsia" w:eastAsiaTheme="minorEastAsia" w:hAnsiTheme="minorEastAsia" w:cstheme="minorEastAsia" w:hint="eastAsia"/>
          <w:spacing w:val="-2"/>
          <w:w w:val="99"/>
        </w:rPr>
        <w:t>n</w:t>
      </w:r>
      <w:r>
        <w:rPr>
          <w:rFonts w:asciiTheme="minorEastAsia" w:eastAsiaTheme="minorEastAsia" w:hAnsiTheme="minorEastAsia" w:cstheme="minorEastAsia" w:hint="eastAsia"/>
          <w:spacing w:val="1"/>
          <w:w w:val="99"/>
        </w:rPr>
        <w:t>spo</w:t>
      </w:r>
      <w:r>
        <w:rPr>
          <w:rFonts w:asciiTheme="minorEastAsia" w:eastAsiaTheme="minorEastAsia" w:hAnsiTheme="minorEastAsia" w:cstheme="minorEastAsia" w:hint="eastAsia"/>
          <w:spacing w:val="-2"/>
          <w:w w:val="99"/>
        </w:rPr>
        <w:t>r</w:t>
      </w:r>
      <w:r>
        <w:rPr>
          <w:rFonts w:asciiTheme="minorEastAsia" w:eastAsiaTheme="minorEastAsia" w:hAnsiTheme="minorEastAsia" w:cstheme="minorEastAsia" w:hint="eastAsia"/>
          <w:spacing w:val="1"/>
          <w:w w:val="99"/>
        </w:rPr>
        <w:t>tat</w:t>
      </w:r>
      <w:r>
        <w:rPr>
          <w:rFonts w:asciiTheme="minorEastAsia" w:eastAsiaTheme="minorEastAsia" w:hAnsiTheme="minorEastAsia" w:cstheme="minorEastAsia" w:hint="eastAsia"/>
          <w:spacing w:val="-2"/>
          <w:w w:val="99"/>
        </w:rPr>
        <w:t>i</w:t>
      </w:r>
      <w:r>
        <w:rPr>
          <w:rFonts w:asciiTheme="minorEastAsia" w:eastAsiaTheme="minorEastAsia" w:hAnsiTheme="minorEastAsia" w:cstheme="minorEastAsia" w:hint="eastAsia"/>
          <w:spacing w:val="1"/>
          <w:w w:val="99"/>
        </w:rPr>
        <w:t>o</w:t>
      </w:r>
      <w:r>
        <w:rPr>
          <w:rFonts w:asciiTheme="minorEastAsia" w:eastAsiaTheme="minorEastAsia" w:hAnsiTheme="minorEastAsia" w:cstheme="minorEastAsia" w:hint="eastAsia"/>
          <w:w w:val="99"/>
        </w:rPr>
        <w:t>n</w:t>
      </w:r>
      <w:r>
        <w:rPr>
          <w:rFonts w:asciiTheme="minorEastAsia" w:eastAsiaTheme="minorEastAsia" w:hAnsiTheme="minorEastAsia" w:cstheme="minorEastAsia" w:hint="eastAsia"/>
          <w:spacing w:val="-6"/>
        </w:rPr>
        <w:t xml:space="preserve">更多的表示运输，而 </w:t>
      </w:r>
      <w:r>
        <w:rPr>
          <w:rFonts w:asciiTheme="minorEastAsia" w:eastAsiaTheme="minorEastAsia" w:hAnsiTheme="minorEastAsia" w:cstheme="minorEastAsia" w:hint="eastAsia"/>
        </w:rPr>
        <w:t>transport</w:t>
      </w:r>
      <w:r>
        <w:rPr>
          <w:rFonts w:asciiTheme="minorEastAsia" w:eastAsiaTheme="minorEastAsia" w:hAnsiTheme="minorEastAsia" w:cstheme="minorEastAsia" w:hint="eastAsia"/>
          <w:spacing w:val="-8"/>
        </w:rPr>
        <w:t xml:space="preserve"> 同时能表示运输器材。</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如：I need some transport to deliver the goods. 我需要某一运输工具运送这批货</w:t>
      </w:r>
    </w:p>
    <w:p w:rsidR="00C24999" w:rsidRDefault="0005513D">
      <w:pPr>
        <w:pStyle w:val="a3"/>
        <w:ind w:left="101"/>
        <w:rPr>
          <w:rFonts w:asciiTheme="minorEastAsia" w:eastAsiaTheme="minorEastAsia" w:hAnsiTheme="minorEastAsia" w:cstheme="minorEastAsia"/>
        </w:rPr>
      </w:pPr>
      <w:r>
        <w:rPr>
          <w:rFonts w:asciiTheme="minorEastAsia" w:eastAsiaTheme="minorEastAsia" w:hAnsiTheme="minorEastAsia" w:cstheme="minorEastAsia" w:hint="eastAsia"/>
          <w:w w:val="99"/>
        </w:rPr>
        <w:t>物</w:t>
      </w:r>
    </w:p>
    <w:p w:rsidR="00C24999" w:rsidRDefault="0005513D">
      <w:pPr>
        <w:pStyle w:val="a3"/>
        <w:spacing w:line="278" w:lineRule="auto"/>
        <w:ind w:right="2950"/>
        <w:rPr>
          <w:rFonts w:asciiTheme="minorEastAsia" w:eastAsiaTheme="minorEastAsia" w:hAnsiTheme="minorEastAsia" w:cstheme="minorEastAsia"/>
        </w:rPr>
      </w:pPr>
      <w:r>
        <w:rPr>
          <w:rFonts w:asciiTheme="minorEastAsia" w:eastAsiaTheme="minorEastAsia" w:hAnsiTheme="minorEastAsia" w:cstheme="minorEastAsia" w:hint="eastAsia"/>
        </w:rPr>
        <w:t>transfer v/n. 将…… 由一处转移到另一处，调动，转车transfer sth/sb (from…) (to…)</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His employer transferred him to another office.</w:t>
      </w:r>
    </w:p>
    <w:p w:rsidR="00C24999" w:rsidRDefault="0005513D">
      <w:pPr>
        <w:pStyle w:val="a3"/>
        <w:spacing w:line="278" w:lineRule="auto"/>
        <w:ind w:right="2199"/>
        <w:rPr>
          <w:rFonts w:asciiTheme="minorEastAsia" w:eastAsiaTheme="minorEastAsia" w:hAnsiTheme="minorEastAsia" w:cstheme="minorEastAsia"/>
        </w:rPr>
      </w:pPr>
      <w:r>
        <w:rPr>
          <w:rFonts w:asciiTheme="minorEastAsia" w:eastAsiaTheme="minorEastAsia" w:hAnsiTheme="minorEastAsia" w:cstheme="minorEastAsia" w:hint="eastAsia"/>
        </w:rPr>
        <w:t>The head office has been transferred from London to Paris. She's has been transferred to our Beijing branch.</w:t>
      </w:r>
    </w:p>
    <w:p w:rsidR="00C24999" w:rsidRDefault="0005513D">
      <w:pPr>
        <w:pStyle w:val="a3"/>
        <w:spacing w:before="0" w:line="278" w:lineRule="auto"/>
        <w:ind w:right="3684"/>
        <w:rPr>
          <w:rFonts w:asciiTheme="minorEastAsia" w:eastAsiaTheme="minorEastAsia" w:hAnsiTheme="minorEastAsia" w:cstheme="minorEastAsia"/>
        </w:rPr>
      </w:pPr>
      <w:r>
        <w:rPr>
          <w:rFonts w:asciiTheme="minorEastAsia" w:eastAsiaTheme="minorEastAsia" w:hAnsiTheme="minorEastAsia" w:cstheme="minorEastAsia" w:hint="eastAsia"/>
        </w:rPr>
        <w:t>transfer one's affections （比喻）转移爱心transfer to another bus 转乘另外一辆公共汽车</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They will be offered transfers to other locations. 他们将得到去其他地方的调动</w:t>
      </w:r>
    </w:p>
    <w:p w:rsidR="00C24999" w:rsidRDefault="0005513D">
      <w:pPr>
        <w:pStyle w:val="a3"/>
        <w:ind w:left="101"/>
        <w:rPr>
          <w:rFonts w:asciiTheme="minorEastAsia" w:eastAsiaTheme="minorEastAsia" w:hAnsiTheme="minorEastAsia" w:cstheme="minorEastAsia"/>
        </w:rPr>
      </w:pPr>
      <w:r>
        <w:rPr>
          <w:rFonts w:asciiTheme="minorEastAsia" w:eastAsiaTheme="minorEastAsia" w:hAnsiTheme="minorEastAsia" w:cstheme="minorEastAsia" w:hint="eastAsia"/>
        </w:rPr>
        <w:t>令。</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It can be connected to a PC for the transfer of information. 它可以连接到个人</w:t>
      </w:r>
    </w:p>
    <w:p w:rsidR="00C24999" w:rsidRDefault="0005513D">
      <w:pPr>
        <w:pStyle w:val="a3"/>
        <w:ind w:left="101"/>
        <w:rPr>
          <w:rFonts w:asciiTheme="minorEastAsia" w:eastAsiaTheme="minorEastAsia" w:hAnsiTheme="minorEastAsia" w:cstheme="minorEastAsia"/>
        </w:rPr>
      </w:pPr>
      <w:r>
        <w:rPr>
          <w:rFonts w:asciiTheme="minorEastAsia" w:eastAsiaTheme="minorEastAsia" w:hAnsiTheme="minorEastAsia" w:cstheme="minorEastAsia" w:hint="eastAsia"/>
        </w:rPr>
        <w:t>电脑上进行信息转录。</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transit v. 过渡，通过，横越</w:t>
      </w:r>
    </w:p>
    <w:p w:rsidR="00C24999" w:rsidRDefault="0005513D">
      <w:pPr>
        <w:pStyle w:val="a3"/>
        <w:spacing w:line="278" w:lineRule="auto"/>
        <w:ind w:right="4103"/>
        <w:rPr>
          <w:rFonts w:asciiTheme="minorEastAsia" w:eastAsiaTheme="minorEastAsia" w:hAnsiTheme="minorEastAsia" w:cstheme="minorEastAsia"/>
        </w:rPr>
      </w:pPr>
      <w:r>
        <w:rPr>
          <w:rFonts w:asciiTheme="minorEastAsia" w:eastAsiaTheme="minorEastAsia" w:hAnsiTheme="minorEastAsia" w:cstheme="minorEastAsia" w:hint="eastAsia"/>
        </w:rPr>
        <w:t>airplanes transiting the U.S. and Canada transition n. 过渡，转变，变迁</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a period of peaceful transition</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the transition from childhood to adulthood</w:t>
      </w:r>
    </w:p>
    <w:p w:rsidR="00C24999" w:rsidRDefault="00C24999">
      <w:pPr>
        <w:rPr>
          <w:rFonts w:asciiTheme="minorEastAsia" w:eastAsiaTheme="minorEastAsia" w:hAnsiTheme="minorEastAsia" w:cstheme="minorEastAsia"/>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4"/>
        <w:numPr>
          <w:ilvl w:val="0"/>
          <w:numId w:val="137"/>
        </w:numPr>
        <w:tabs>
          <w:tab w:val="left" w:pos="836"/>
        </w:tabs>
        <w:spacing w:before="69" w:line="278" w:lineRule="auto"/>
        <w:ind w:right="536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New words and expressions Newwords</w:t>
      </w:r>
    </w:p>
    <w:p w:rsidR="00C24999" w:rsidRDefault="0005513D">
      <w:pPr>
        <w:pStyle w:val="a4"/>
        <w:numPr>
          <w:ilvl w:val="0"/>
          <w:numId w:val="138"/>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proclaimv</w:t>
      </w:r>
      <w:r>
        <w:rPr>
          <w:rFonts w:asciiTheme="minorEastAsia" w:eastAsiaTheme="minorEastAsia" w:hAnsiTheme="minorEastAsia" w:cstheme="minorEastAsia" w:hint="eastAsia"/>
          <w:spacing w:val="-1"/>
          <w:sz w:val="21"/>
        </w:rPr>
        <w:t>. 宣布；宣告；声明</w:t>
      </w:r>
    </w:p>
    <w:p w:rsidR="00C24999" w:rsidRDefault="0005513D">
      <w:pPr>
        <w:pStyle w:val="a4"/>
        <w:numPr>
          <w:ilvl w:val="0"/>
          <w:numId w:val="138"/>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sectorn.（尤指一国经济的）部门，领域，行业</w:t>
      </w:r>
    </w:p>
    <w:p w:rsidR="00C24999" w:rsidRDefault="0005513D">
      <w:pPr>
        <w:pStyle w:val="a4"/>
        <w:numPr>
          <w:ilvl w:val="0"/>
          <w:numId w:val="138"/>
        </w:numPr>
        <w:tabs>
          <w:tab w:val="left" w:pos="836"/>
        </w:tabs>
        <w:spacing w:line="278" w:lineRule="auto"/>
        <w:ind w:left="521" w:right="473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necessityn</w:t>
      </w:r>
      <w:r>
        <w:rPr>
          <w:rFonts w:asciiTheme="minorEastAsia" w:eastAsiaTheme="minorEastAsia" w:hAnsiTheme="minorEastAsia" w:cstheme="minorEastAsia" w:hint="eastAsia"/>
          <w:spacing w:val="-2"/>
          <w:sz w:val="21"/>
        </w:rPr>
        <w:t>. 必需的事物；必需品necessary</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necessarily</w:t>
      </w:r>
    </w:p>
    <w:p w:rsidR="00C24999" w:rsidRDefault="0005513D">
      <w:pPr>
        <w:pStyle w:val="a4"/>
        <w:numPr>
          <w:ilvl w:val="0"/>
          <w:numId w:val="138"/>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arrangementn</w:t>
      </w:r>
      <w:r>
        <w:rPr>
          <w:rFonts w:asciiTheme="minorEastAsia" w:eastAsiaTheme="minorEastAsia" w:hAnsiTheme="minorEastAsia" w:cstheme="minorEastAsia" w:hint="eastAsia"/>
          <w:spacing w:val="-1"/>
          <w:sz w:val="21"/>
        </w:rPr>
        <w:t>. 安排；筹备</w:t>
      </w:r>
    </w:p>
    <w:p w:rsidR="00C24999" w:rsidRDefault="0005513D">
      <w:pPr>
        <w:pStyle w:val="a4"/>
        <w:numPr>
          <w:ilvl w:val="0"/>
          <w:numId w:val="138"/>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690240" behindDoc="1" locked="0" layoutInCell="1" allowOverlap="1">
            <wp:simplePos x="0" y="0"/>
            <wp:positionH relativeFrom="page">
              <wp:posOffset>2157730</wp:posOffset>
            </wp:positionH>
            <wp:positionV relativeFrom="paragraph">
              <wp:posOffset>120015</wp:posOffset>
            </wp:positionV>
            <wp:extent cx="4257675" cy="5871845"/>
            <wp:effectExtent l="0" t="0" r="0" b="0"/>
            <wp:wrapNone/>
            <wp:docPr id="15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territoryn. 领土；版图；领地</w:t>
      </w:r>
    </w:p>
    <w:p w:rsidR="00C24999" w:rsidRDefault="0005513D">
      <w:pPr>
        <w:pStyle w:val="a4"/>
        <w:numPr>
          <w:ilvl w:val="0"/>
          <w:numId w:val="138"/>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upfrontadv</w:t>
      </w:r>
      <w:r>
        <w:rPr>
          <w:rFonts w:asciiTheme="minorEastAsia" w:eastAsiaTheme="minorEastAsia" w:hAnsiTheme="minorEastAsia" w:cstheme="minorEastAsia" w:hint="eastAsia"/>
          <w:spacing w:val="-1"/>
          <w:sz w:val="21"/>
        </w:rPr>
        <w:t>. 预付地；预交地</w:t>
      </w:r>
    </w:p>
    <w:p w:rsidR="00C24999" w:rsidRDefault="0005513D">
      <w:pPr>
        <w:pStyle w:val="a4"/>
        <w:numPr>
          <w:ilvl w:val="0"/>
          <w:numId w:val="138"/>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sunburnn</w:t>
      </w:r>
      <w:r>
        <w:rPr>
          <w:rFonts w:asciiTheme="minorEastAsia" w:eastAsiaTheme="minorEastAsia" w:hAnsiTheme="minorEastAsia" w:cstheme="minorEastAsia" w:hint="eastAsia"/>
          <w:spacing w:val="-2"/>
          <w:sz w:val="21"/>
        </w:rPr>
        <w:t>. 晒斑；晒伤</w:t>
      </w:r>
    </w:p>
    <w:p w:rsidR="00C24999" w:rsidRDefault="0005513D">
      <w:pPr>
        <w:pStyle w:val="a4"/>
        <w:numPr>
          <w:ilvl w:val="0"/>
          <w:numId w:val="138"/>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groceriesn</w:t>
      </w:r>
      <w:r>
        <w:rPr>
          <w:rFonts w:asciiTheme="minorEastAsia" w:eastAsiaTheme="minorEastAsia" w:hAnsiTheme="minorEastAsia" w:cstheme="minorEastAsia" w:hint="eastAsia"/>
          <w:spacing w:val="-1"/>
          <w:sz w:val="21"/>
        </w:rPr>
        <w:t>. 食品杂货</w:t>
      </w:r>
    </w:p>
    <w:p w:rsidR="00C24999" w:rsidRDefault="0005513D">
      <w:pPr>
        <w:pStyle w:val="a4"/>
        <w:numPr>
          <w:ilvl w:val="0"/>
          <w:numId w:val="138"/>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radiusn</w:t>
      </w:r>
      <w:r>
        <w:rPr>
          <w:rFonts w:asciiTheme="minorEastAsia" w:eastAsiaTheme="minorEastAsia" w:hAnsiTheme="minorEastAsia" w:cstheme="minorEastAsia" w:hint="eastAsia"/>
          <w:spacing w:val="-1"/>
          <w:sz w:val="21"/>
        </w:rPr>
        <w:t>. 半径</w:t>
      </w:r>
      <w:r>
        <w:rPr>
          <w:rFonts w:asciiTheme="minorEastAsia" w:eastAsiaTheme="minorEastAsia" w:hAnsiTheme="minorEastAsia" w:cstheme="minorEastAsia" w:hint="eastAsia"/>
          <w:sz w:val="21"/>
        </w:rPr>
        <w:t>（长度）</w:t>
      </w:r>
    </w:p>
    <w:p w:rsidR="00C24999" w:rsidRDefault="0005513D">
      <w:pPr>
        <w:pStyle w:val="a4"/>
        <w:numPr>
          <w:ilvl w:val="0"/>
          <w:numId w:val="138"/>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expensen</w:t>
      </w:r>
      <w:r>
        <w:rPr>
          <w:rFonts w:asciiTheme="minorEastAsia" w:eastAsiaTheme="minorEastAsia" w:hAnsiTheme="minorEastAsia" w:cstheme="minorEastAsia" w:hint="eastAsia"/>
          <w:spacing w:val="-1"/>
          <w:sz w:val="21"/>
        </w:rPr>
        <w:t>. 费用；价钱</w:t>
      </w:r>
    </w:p>
    <w:p w:rsidR="00C24999" w:rsidRDefault="0005513D">
      <w:pPr>
        <w:pStyle w:val="a4"/>
        <w:numPr>
          <w:ilvl w:val="0"/>
          <w:numId w:val="138"/>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annuallyadv</w:t>
      </w:r>
      <w:r>
        <w:rPr>
          <w:rFonts w:asciiTheme="minorEastAsia" w:eastAsiaTheme="minorEastAsia" w:hAnsiTheme="minorEastAsia" w:cstheme="minorEastAsia" w:hint="eastAsia"/>
          <w:spacing w:val="-1"/>
          <w:sz w:val="21"/>
        </w:rPr>
        <w:t>. 一年一次地</w:t>
      </w:r>
    </w:p>
    <w:p w:rsidR="00C24999" w:rsidRDefault="0005513D">
      <w:pPr>
        <w:pStyle w:val="a4"/>
        <w:numPr>
          <w:ilvl w:val="0"/>
          <w:numId w:val="138"/>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householdn</w:t>
      </w:r>
      <w:r>
        <w:rPr>
          <w:rFonts w:asciiTheme="minorEastAsia" w:eastAsiaTheme="minorEastAsia" w:hAnsiTheme="minorEastAsia" w:cstheme="minorEastAsia" w:hint="eastAsia"/>
          <w:spacing w:val="-1"/>
          <w:sz w:val="21"/>
        </w:rPr>
        <w:t>. 一家人；家庭</w:t>
      </w:r>
    </w:p>
    <w:p w:rsidR="00C24999" w:rsidRDefault="0005513D">
      <w:pPr>
        <w:pStyle w:val="a4"/>
        <w:numPr>
          <w:ilvl w:val="0"/>
          <w:numId w:val="138"/>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commuten</w:t>
      </w:r>
      <w:r>
        <w:rPr>
          <w:rFonts w:asciiTheme="minorEastAsia" w:eastAsiaTheme="minorEastAsia" w:hAnsiTheme="minorEastAsia" w:cstheme="minorEastAsia" w:hint="eastAsia"/>
          <w:spacing w:val="-1"/>
          <w:sz w:val="21"/>
        </w:rPr>
        <w:t>. 上下班路程</w:t>
      </w:r>
    </w:p>
    <w:p w:rsidR="00C24999" w:rsidRDefault="0005513D">
      <w:pPr>
        <w:pStyle w:val="a4"/>
        <w:numPr>
          <w:ilvl w:val="0"/>
          <w:numId w:val="138"/>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switchv</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（使）改变，转变</w:t>
      </w:r>
    </w:p>
    <w:p w:rsidR="00C24999" w:rsidRDefault="0005513D">
      <w:pPr>
        <w:pStyle w:val="a4"/>
        <w:numPr>
          <w:ilvl w:val="0"/>
          <w:numId w:val="138"/>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transportn</w:t>
      </w:r>
      <w:r>
        <w:rPr>
          <w:rFonts w:asciiTheme="minorEastAsia" w:eastAsiaTheme="minorEastAsia" w:hAnsiTheme="minorEastAsia" w:cstheme="minorEastAsia" w:hint="eastAsia"/>
          <w:spacing w:val="-1"/>
          <w:sz w:val="21"/>
        </w:rPr>
        <w:t>. 交通车辆；运输工具；旅行方式</w:t>
      </w:r>
    </w:p>
    <w:p w:rsidR="00C24999" w:rsidRDefault="0005513D">
      <w:pPr>
        <w:pStyle w:val="a4"/>
        <w:numPr>
          <w:ilvl w:val="0"/>
          <w:numId w:val="138"/>
        </w:numPr>
        <w:tabs>
          <w:tab w:val="left" w:pos="942"/>
        </w:tabs>
        <w:spacing w:before="42"/>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carbon n</w:t>
      </w:r>
      <w:r>
        <w:rPr>
          <w:rFonts w:asciiTheme="minorEastAsia" w:eastAsiaTheme="minorEastAsia" w:hAnsiTheme="minorEastAsia" w:cstheme="minorEastAsia" w:hint="eastAsia"/>
          <w:spacing w:val="-2"/>
          <w:sz w:val="21"/>
        </w:rPr>
        <w:t>. 碳</w:t>
      </w:r>
    </w:p>
    <w:p w:rsidR="00C24999" w:rsidRDefault="0005513D">
      <w:pPr>
        <w:pStyle w:val="a4"/>
        <w:numPr>
          <w:ilvl w:val="0"/>
          <w:numId w:val="138"/>
        </w:numPr>
        <w:tabs>
          <w:tab w:val="left" w:pos="942"/>
        </w:tabs>
        <w:spacing w:line="278" w:lineRule="auto"/>
        <w:ind w:left="521" w:right="515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majorityn</w:t>
      </w:r>
      <w:r>
        <w:rPr>
          <w:rFonts w:asciiTheme="minorEastAsia" w:eastAsiaTheme="minorEastAsia" w:hAnsiTheme="minorEastAsia" w:cstheme="minorEastAsia" w:hint="eastAsia"/>
          <w:spacing w:val="-3"/>
          <w:sz w:val="21"/>
        </w:rPr>
        <w:t>. 大部分；大多数</w:t>
      </w:r>
      <w:r>
        <w:rPr>
          <w:rFonts w:asciiTheme="minorEastAsia" w:eastAsiaTheme="minorEastAsia" w:hAnsiTheme="minorEastAsia" w:cstheme="minorEastAsia" w:hint="eastAsia"/>
          <w:sz w:val="21"/>
        </w:rPr>
        <w:t>major</w:t>
      </w:r>
    </w:p>
    <w:p w:rsidR="00C24999" w:rsidRDefault="0005513D">
      <w:pPr>
        <w:pStyle w:val="a3"/>
        <w:spacing w:before="0" w:line="278" w:lineRule="auto"/>
        <w:ind w:right="7449"/>
        <w:rPr>
          <w:rFonts w:asciiTheme="minorEastAsia" w:eastAsiaTheme="minorEastAsia" w:hAnsiTheme="minorEastAsia" w:cstheme="minorEastAsia"/>
        </w:rPr>
      </w:pPr>
      <w:r>
        <w:rPr>
          <w:rFonts w:asciiTheme="minorEastAsia" w:eastAsiaTheme="minorEastAsia" w:hAnsiTheme="minorEastAsia" w:cstheme="minorEastAsia" w:hint="eastAsia"/>
        </w:rPr>
        <w:t>minor minority</w:t>
      </w:r>
    </w:p>
    <w:p w:rsidR="00C24999" w:rsidRDefault="0005513D">
      <w:pPr>
        <w:pStyle w:val="a4"/>
        <w:numPr>
          <w:ilvl w:val="0"/>
          <w:numId w:val="138"/>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weanv. 使逐渐戒除恶习（或避免依赖…）</w:t>
      </w:r>
    </w:p>
    <w:p w:rsidR="00C24999" w:rsidRDefault="0005513D">
      <w:pPr>
        <w:pStyle w:val="a4"/>
        <w:numPr>
          <w:ilvl w:val="0"/>
          <w:numId w:val="138"/>
        </w:numPr>
        <w:tabs>
          <w:tab w:val="left" w:pos="942"/>
        </w:tabs>
        <w:spacing w:line="278" w:lineRule="auto"/>
        <w:ind w:left="521" w:right="2635"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dependencen</w:t>
      </w:r>
      <w:r>
        <w:rPr>
          <w:rFonts w:asciiTheme="minorEastAsia" w:eastAsiaTheme="minorEastAsia" w:hAnsiTheme="minorEastAsia" w:cstheme="minorEastAsia" w:hint="eastAsia"/>
          <w:spacing w:val="-4"/>
          <w:sz w:val="21"/>
        </w:rPr>
        <w:t xml:space="preserve">. </w:t>
      </w:r>
      <w:r>
        <w:rPr>
          <w:rFonts w:asciiTheme="minorEastAsia" w:eastAsiaTheme="minorEastAsia" w:hAnsiTheme="minorEastAsia" w:cstheme="minorEastAsia" w:hint="eastAsia"/>
          <w:sz w:val="21"/>
        </w:rPr>
        <w:t>（生存或成功必需的）依靠，依赖，依存depend</w:t>
      </w:r>
    </w:p>
    <w:p w:rsidR="00C24999" w:rsidRDefault="0005513D">
      <w:pPr>
        <w:pStyle w:val="a3"/>
        <w:spacing w:before="0" w:line="278" w:lineRule="auto"/>
        <w:ind w:right="6084"/>
        <w:rPr>
          <w:rFonts w:asciiTheme="minorEastAsia" w:eastAsiaTheme="minorEastAsia" w:hAnsiTheme="minorEastAsia" w:cstheme="minorEastAsia"/>
        </w:rPr>
      </w:pPr>
      <w:r>
        <w:rPr>
          <w:rFonts w:asciiTheme="minorEastAsia" w:eastAsiaTheme="minorEastAsia" w:hAnsiTheme="minorEastAsia" w:cstheme="minorEastAsia" w:hint="eastAsia"/>
        </w:rPr>
        <w:t>dependent (on / upon) independent (of) dependently independence Day</w:t>
      </w:r>
    </w:p>
    <w:p w:rsidR="00C24999" w:rsidRDefault="0005513D">
      <w:pPr>
        <w:pStyle w:val="a4"/>
        <w:numPr>
          <w:ilvl w:val="0"/>
          <w:numId w:val="138"/>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approximatelyadv</w:t>
      </w:r>
      <w:r>
        <w:rPr>
          <w:rFonts w:asciiTheme="minorEastAsia" w:eastAsiaTheme="minorEastAsia" w:hAnsiTheme="minorEastAsia" w:cstheme="minorEastAsia" w:hint="eastAsia"/>
          <w:spacing w:val="-1"/>
          <w:sz w:val="21"/>
        </w:rPr>
        <w:t>. 大概；大约；约莫</w:t>
      </w:r>
    </w:p>
    <w:p w:rsidR="00C24999" w:rsidRDefault="0005513D">
      <w:pPr>
        <w:pStyle w:val="a4"/>
        <w:numPr>
          <w:ilvl w:val="0"/>
          <w:numId w:val="138"/>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petroleumn</w:t>
      </w:r>
      <w:r>
        <w:rPr>
          <w:rFonts w:asciiTheme="minorEastAsia" w:eastAsiaTheme="minorEastAsia" w:hAnsiTheme="minorEastAsia" w:cstheme="minorEastAsia" w:hint="eastAsia"/>
          <w:spacing w:val="-1"/>
          <w:sz w:val="21"/>
        </w:rPr>
        <w:t>. 石油：原油</w:t>
      </w:r>
    </w:p>
    <w:p w:rsidR="00C24999" w:rsidRDefault="0005513D">
      <w:pPr>
        <w:pStyle w:val="a4"/>
        <w:numPr>
          <w:ilvl w:val="0"/>
          <w:numId w:val="138"/>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exceptionn</w:t>
      </w:r>
      <w:r>
        <w:rPr>
          <w:rFonts w:asciiTheme="minorEastAsia" w:eastAsiaTheme="minorEastAsia" w:hAnsiTheme="minorEastAsia" w:cstheme="minorEastAsia" w:hint="eastAsia"/>
          <w:spacing w:val="-1"/>
          <w:sz w:val="21"/>
        </w:rPr>
        <w:t>. 规则的例外；例外的事物</w:t>
      </w:r>
    </w:p>
    <w:p w:rsidR="00C24999" w:rsidRDefault="0005513D">
      <w:pPr>
        <w:pStyle w:val="a4"/>
        <w:numPr>
          <w:ilvl w:val="0"/>
          <w:numId w:val="138"/>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electricaladj</w:t>
      </w:r>
      <w:r>
        <w:rPr>
          <w:rFonts w:asciiTheme="minorEastAsia" w:eastAsiaTheme="minorEastAsia" w:hAnsiTheme="minorEastAsia" w:cstheme="minorEastAsia" w:hint="eastAsia"/>
          <w:spacing w:val="-1"/>
          <w:sz w:val="21"/>
        </w:rPr>
        <w:t>. 电的；用电的；发电的</w:t>
      </w:r>
    </w:p>
    <w:p w:rsidR="00C24999" w:rsidRDefault="0005513D">
      <w:pPr>
        <w:pStyle w:val="a4"/>
        <w:numPr>
          <w:ilvl w:val="0"/>
          <w:numId w:val="138"/>
        </w:numPr>
        <w:tabs>
          <w:tab w:val="left" w:pos="942"/>
        </w:tabs>
        <w:spacing w:line="278" w:lineRule="auto"/>
        <w:ind w:left="521" w:right="368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economicadj</w:t>
      </w:r>
      <w:r>
        <w:rPr>
          <w:rFonts w:asciiTheme="minorEastAsia" w:eastAsiaTheme="minorEastAsia" w:hAnsiTheme="minorEastAsia" w:cstheme="minorEastAsia" w:hint="eastAsia"/>
          <w:spacing w:val="-2"/>
          <w:sz w:val="21"/>
        </w:rPr>
        <w:t>. 经济的；经济上的；经济学的economical</w:t>
      </w:r>
    </w:p>
    <w:p w:rsidR="00C24999" w:rsidRDefault="0005513D">
      <w:pPr>
        <w:pStyle w:val="a3"/>
        <w:spacing w:before="0" w:line="278" w:lineRule="auto"/>
        <w:ind w:right="7344"/>
        <w:rPr>
          <w:rFonts w:asciiTheme="minorEastAsia" w:eastAsiaTheme="minorEastAsia" w:hAnsiTheme="minorEastAsia" w:cstheme="minorEastAsia"/>
        </w:rPr>
      </w:pPr>
      <w:r>
        <w:rPr>
          <w:rFonts w:asciiTheme="minorEastAsia" w:eastAsiaTheme="minorEastAsia" w:hAnsiTheme="minorEastAsia" w:cstheme="minorEastAsia" w:hint="eastAsia"/>
        </w:rPr>
        <w:t>economy economics economist</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（具体参考 Unit 6，Text B）</w:t>
      </w:r>
    </w:p>
    <w:p w:rsidR="00C24999" w:rsidRDefault="0005513D">
      <w:pPr>
        <w:pStyle w:val="a4"/>
        <w:numPr>
          <w:ilvl w:val="0"/>
          <w:numId w:val="138"/>
        </w:numPr>
        <w:tabs>
          <w:tab w:val="left" w:pos="942"/>
        </w:tabs>
        <w:spacing w:before="42" w:line="278" w:lineRule="auto"/>
        <w:ind w:left="521" w:right="5470"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electricityn</w:t>
      </w:r>
      <w:r>
        <w:rPr>
          <w:rFonts w:asciiTheme="minorEastAsia" w:eastAsiaTheme="minorEastAsia" w:hAnsiTheme="minorEastAsia" w:cstheme="minorEastAsia" w:hint="eastAsia"/>
          <w:spacing w:val="-4"/>
          <w:sz w:val="21"/>
        </w:rPr>
        <w:t>. 电；电能</w:t>
      </w:r>
      <w:r>
        <w:rPr>
          <w:rFonts w:asciiTheme="minorEastAsia" w:eastAsiaTheme="minorEastAsia" w:hAnsiTheme="minorEastAsia" w:cstheme="minorEastAsia" w:hint="eastAsia"/>
          <w:sz w:val="21"/>
        </w:rPr>
        <w:t>electrical</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electrician</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联想：-ian 作为名词后缀：musician, Italian, Asian, comedian, tragedian 等。</w:t>
      </w:r>
    </w:p>
    <w:p w:rsidR="00C24999" w:rsidRDefault="0005513D">
      <w:pPr>
        <w:pStyle w:val="a4"/>
        <w:numPr>
          <w:ilvl w:val="0"/>
          <w:numId w:val="138"/>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stableadj</w:t>
      </w:r>
      <w:r>
        <w:rPr>
          <w:rFonts w:asciiTheme="minorEastAsia" w:eastAsiaTheme="minorEastAsia" w:hAnsiTheme="minorEastAsia" w:cstheme="minorEastAsia" w:hint="eastAsia"/>
          <w:spacing w:val="-1"/>
          <w:sz w:val="21"/>
        </w:rPr>
        <w:t>. 稳定的；稳固的；牢固的</w:t>
      </w:r>
    </w:p>
    <w:p w:rsidR="00C24999" w:rsidRDefault="00C24999">
      <w:pPr>
        <w:rPr>
          <w:rFonts w:asciiTheme="minorEastAsia" w:eastAsiaTheme="minorEastAsia" w:hAnsiTheme="minorEastAsia" w:cstheme="minorEastAsia"/>
          <w:sz w:val="2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line="278" w:lineRule="auto"/>
        <w:ind w:right="7134"/>
        <w:rPr>
          <w:rFonts w:asciiTheme="minorEastAsia" w:eastAsiaTheme="minorEastAsia" w:hAnsiTheme="minorEastAsia" w:cstheme="minorEastAsia"/>
        </w:rPr>
      </w:pPr>
      <w:r>
        <w:rPr>
          <w:rFonts w:asciiTheme="minorEastAsia" w:eastAsiaTheme="minorEastAsia" w:hAnsiTheme="minorEastAsia" w:cstheme="minorEastAsia" w:hint="eastAsia"/>
        </w:rPr>
        <w:t>stability unstable instability</w:t>
      </w:r>
    </w:p>
    <w:p w:rsidR="00C24999" w:rsidRDefault="0005513D">
      <w:pPr>
        <w:pStyle w:val="a4"/>
        <w:numPr>
          <w:ilvl w:val="0"/>
          <w:numId w:val="138"/>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strengthenv</w:t>
      </w:r>
      <w:r>
        <w:rPr>
          <w:rFonts w:asciiTheme="minorEastAsia" w:eastAsiaTheme="minorEastAsia" w:hAnsiTheme="minorEastAsia" w:cstheme="minorEastAsia" w:hint="eastAsia"/>
          <w:spacing w:val="-1"/>
          <w:sz w:val="21"/>
        </w:rPr>
        <w:t>. 加强；增强；巩固</w:t>
      </w:r>
    </w:p>
    <w:p w:rsidR="00C24999" w:rsidRDefault="0005513D">
      <w:pPr>
        <w:pStyle w:val="a3"/>
        <w:spacing w:line="278" w:lineRule="auto"/>
        <w:ind w:right="4157"/>
        <w:rPr>
          <w:rFonts w:asciiTheme="minorEastAsia" w:eastAsiaTheme="minorEastAsia" w:hAnsiTheme="minorEastAsia" w:cstheme="minorEastAsia"/>
        </w:rPr>
      </w:pPr>
      <w:r>
        <w:rPr>
          <w:rFonts w:asciiTheme="minorEastAsia" w:eastAsiaTheme="minorEastAsia" w:hAnsiTheme="minorEastAsia" w:cstheme="minorEastAsia" w:hint="eastAsia"/>
          <w:spacing w:val="-16"/>
          <w:w w:val="99"/>
        </w:rPr>
        <w:t>复习重要单词：</w:t>
      </w:r>
      <w:r>
        <w:rPr>
          <w:rFonts w:asciiTheme="minorEastAsia" w:eastAsiaTheme="minorEastAsia" w:hAnsiTheme="minorEastAsia" w:cstheme="minorEastAsia" w:hint="eastAsia"/>
          <w:spacing w:val="2"/>
          <w:w w:val="99"/>
        </w:rPr>
        <w:t>（</w:t>
      </w:r>
      <w:r>
        <w:rPr>
          <w:rFonts w:asciiTheme="minorEastAsia" w:eastAsiaTheme="minorEastAsia" w:hAnsiTheme="minorEastAsia" w:cstheme="minorEastAsia" w:hint="eastAsia"/>
          <w:spacing w:val="1"/>
          <w:w w:val="99"/>
        </w:rPr>
        <w:t>Uni</w:t>
      </w:r>
      <w:r>
        <w:rPr>
          <w:rFonts w:asciiTheme="minorEastAsia" w:eastAsiaTheme="minorEastAsia" w:hAnsiTheme="minorEastAsia" w:cstheme="minorEastAsia" w:hint="eastAsia"/>
          <w:w w:val="99"/>
        </w:rPr>
        <w:t>t</w:t>
      </w:r>
      <w:r>
        <w:rPr>
          <w:rFonts w:asciiTheme="minorEastAsia" w:eastAsiaTheme="minorEastAsia" w:hAnsiTheme="minorEastAsia" w:cstheme="minorEastAsia" w:hint="eastAsia"/>
          <w:spacing w:val="1"/>
          <w:w w:val="99"/>
        </w:rPr>
        <w:t>7</w:t>
      </w:r>
      <w:r>
        <w:rPr>
          <w:rFonts w:asciiTheme="minorEastAsia" w:eastAsiaTheme="minorEastAsia" w:hAnsiTheme="minorEastAsia" w:cstheme="minorEastAsia" w:hint="eastAsia"/>
          <w:w w:val="99"/>
        </w:rPr>
        <w:t>,</w:t>
      </w:r>
      <w:r>
        <w:rPr>
          <w:rFonts w:asciiTheme="minorEastAsia" w:eastAsiaTheme="minorEastAsia" w:hAnsiTheme="minorEastAsia" w:cstheme="minorEastAsia" w:hint="eastAsia"/>
          <w:spacing w:val="1"/>
          <w:w w:val="99"/>
        </w:rPr>
        <w:t>Tex</w:t>
      </w:r>
      <w:r>
        <w:rPr>
          <w:rFonts w:asciiTheme="minorEastAsia" w:eastAsiaTheme="minorEastAsia" w:hAnsiTheme="minorEastAsia" w:cstheme="minorEastAsia" w:hint="eastAsia"/>
          <w:w w:val="99"/>
        </w:rPr>
        <w:t>tB</w:t>
      </w:r>
      <w:r>
        <w:rPr>
          <w:rFonts w:asciiTheme="minorEastAsia" w:eastAsiaTheme="minorEastAsia" w:hAnsiTheme="minorEastAsia" w:cstheme="minorEastAsia" w:hint="eastAsia"/>
          <w:spacing w:val="-1"/>
          <w:w w:val="99"/>
        </w:rPr>
        <w:t>曾经讲过</w:t>
      </w:r>
      <w:r>
        <w:rPr>
          <w:rFonts w:asciiTheme="minorEastAsia" w:eastAsiaTheme="minorEastAsia" w:hAnsiTheme="minorEastAsia" w:cstheme="minorEastAsia" w:hint="eastAsia"/>
          <w:w w:val="99"/>
        </w:rPr>
        <w:t xml:space="preserve">） </w:t>
      </w:r>
      <w:r>
        <w:rPr>
          <w:rFonts w:asciiTheme="minorEastAsia" w:eastAsiaTheme="minorEastAsia" w:hAnsiTheme="minorEastAsia" w:cstheme="minorEastAsia" w:hint="eastAsia"/>
        </w:rPr>
        <w:t>strong-strength-strengthen</w:t>
      </w:r>
    </w:p>
    <w:p w:rsidR="00C24999" w:rsidRDefault="0005513D">
      <w:pPr>
        <w:pStyle w:val="a3"/>
        <w:spacing w:before="0" w:line="278" w:lineRule="auto"/>
        <w:ind w:right="6098"/>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692288" behindDoc="1" locked="0" layoutInCell="1" allowOverlap="1">
            <wp:simplePos x="0" y="0"/>
            <wp:positionH relativeFrom="page">
              <wp:posOffset>2157730</wp:posOffset>
            </wp:positionH>
            <wp:positionV relativeFrom="paragraph">
              <wp:posOffset>488950</wp:posOffset>
            </wp:positionV>
            <wp:extent cx="4257675" cy="5871845"/>
            <wp:effectExtent l="0" t="0" r="0" b="0"/>
            <wp:wrapNone/>
            <wp:docPr id="15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rPr>
        <w:t>long-length-lengthen wide-width-widen broad-breadth-broaden deep-depth-deepen high-height-heighten</w:t>
      </w:r>
    </w:p>
    <w:p w:rsidR="00C24999" w:rsidRDefault="0005513D">
      <w:pPr>
        <w:pStyle w:val="a3"/>
        <w:spacing w:before="0" w:line="278" w:lineRule="auto"/>
        <w:ind w:right="5886"/>
        <w:rPr>
          <w:rFonts w:asciiTheme="minorEastAsia" w:eastAsiaTheme="minorEastAsia" w:hAnsiTheme="minorEastAsia" w:cstheme="minorEastAsia"/>
        </w:rPr>
      </w:pPr>
      <w:r>
        <w:rPr>
          <w:rFonts w:asciiTheme="minorEastAsia" w:eastAsiaTheme="minorEastAsia" w:hAnsiTheme="minorEastAsia" w:cstheme="minorEastAsia" w:hint="eastAsia"/>
        </w:rPr>
        <w:t>short-shortness-shorten weak-weakness-weaken</w:t>
      </w:r>
    </w:p>
    <w:p w:rsidR="00C24999" w:rsidRDefault="0005513D">
      <w:pPr>
        <w:pStyle w:val="a4"/>
        <w:numPr>
          <w:ilvl w:val="0"/>
          <w:numId w:val="138"/>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consequentlyadv</w:t>
      </w:r>
      <w:r>
        <w:rPr>
          <w:rFonts w:asciiTheme="minorEastAsia" w:eastAsiaTheme="minorEastAsia" w:hAnsiTheme="minorEastAsia" w:cstheme="minorEastAsia" w:hint="eastAsia"/>
          <w:spacing w:val="-1"/>
          <w:sz w:val="21"/>
        </w:rPr>
        <w:t>. 因此；所以</w:t>
      </w:r>
    </w:p>
    <w:p w:rsidR="00C24999" w:rsidRDefault="0005513D">
      <w:pPr>
        <w:pStyle w:val="a4"/>
        <w:numPr>
          <w:ilvl w:val="0"/>
          <w:numId w:val="138"/>
        </w:numPr>
        <w:tabs>
          <w:tab w:val="left" w:pos="942"/>
        </w:tabs>
        <w:spacing w:before="42"/>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lessenv.（使）变小，变少，减弱，减轻</w:t>
      </w:r>
    </w:p>
    <w:p w:rsidR="00C24999" w:rsidRDefault="0005513D">
      <w:pPr>
        <w:pStyle w:val="a4"/>
        <w:numPr>
          <w:ilvl w:val="0"/>
          <w:numId w:val="138"/>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resourcen. 资源；财力</w:t>
      </w:r>
    </w:p>
    <w:p w:rsidR="00C24999" w:rsidRDefault="0005513D">
      <w:pPr>
        <w:pStyle w:val="a4"/>
        <w:numPr>
          <w:ilvl w:val="0"/>
          <w:numId w:val="138"/>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easen</w:t>
      </w:r>
      <w:r>
        <w:rPr>
          <w:rFonts w:asciiTheme="minorEastAsia" w:eastAsiaTheme="minorEastAsia" w:hAnsiTheme="minorEastAsia" w:cstheme="minorEastAsia" w:hint="eastAsia"/>
          <w:spacing w:val="-1"/>
          <w:sz w:val="21"/>
        </w:rPr>
        <w:t xml:space="preserve">. 舒适；安逸；自在 </w:t>
      </w:r>
      <w:r>
        <w:rPr>
          <w:rFonts w:asciiTheme="minorEastAsia" w:eastAsiaTheme="minorEastAsia" w:hAnsiTheme="minorEastAsia" w:cstheme="minorEastAsia" w:hint="eastAsia"/>
          <w:sz w:val="21"/>
        </w:rPr>
        <w:t>v. 减轻；放松；缓和</w:t>
      </w:r>
    </w:p>
    <w:p w:rsidR="00C24999" w:rsidRDefault="0005513D">
      <w:pPr>
        <w:pStyle w:val="a4"/>
        <w:numPr>
          <w:ilvl w:val="0"/>
          <w:numId w:val="138"/>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inhabitantn</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（某地的）居民，栖息动物</w:t>
      </w:r>
    </w:p>
    <w:p w:rsidR="00C24999" w:rsidRDefault="0005513D">
      <w:pPr>
        <w:pStyle w:val="a4"/>
        <w:numPr>
          <w:ilvl w:val="0"/>
          <w:numId w:val="138"/>
        </w:numPr>
        <w:tabs>
          <w:tab w:val="left" w:pos="942"/>
        </w:tabs>
        <w:spacing w:line="278" w:lineRule="auto"/>
        <w:ind w:left="521" w:right="3106"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limitedadj</w:t>
      </w:r>
      <w:r>
        <w:rPr>
          <w:rFonts w:asciiTheme="minorEastAsia" w:eastAsiaTheme="minorEastAsia" w:hAnsiTheme="minorEastAsia" w:cstheme="minorEastAsia" w:hint="eastAsia"/>
          <w:spacing w:val="-2"/>
          <w:sz w:val="21"/>
        </w:rPr>
        <w:t>. 有限的</w:t>
      </w:r>
      <w:r>
        <w:rPr>
          <w:rFonts w:asciiTheme="minorEastAsia" w:eastAsiaTheme="minorEastAsia" w:hAnsiTheme="minorEastAsia" w:cstheme="minorEastAsia" w:hint="eastAsia"/>
          <w:sz w:val="21"/>
        </w:rPr>
        <w:t>（</w:t>
      </w:r>
      <w:r>
        <w:rPr>
          <w:rFonts w:asciiTheme="minorEastAsia" w:eastAsiaTheme="minorEastAsia" w:hAnsiTheme="minorEastAsia" w:cstheme="minorEastAsia" w:hint="eastAsia"/>
          <w:spacing w:val="-11"/>
          <w:sz w:val="21"/>
        </w:rPr>
        <w:t xml:space="preserve">具体参考 </w:t>
      </w:r>
      <w:r>
        <w:rPr>
          <w:rFonts w:asciiTheme="minorEastAsia" w:eastAsiaTheme="minorEastAsia" w:hAnsiTheme="minorEastAsia" w:cstheme="minorEastAsia" w:hint="eastAsia"/>
          <w:sz w:val="21"/>
        </w:rPr>
        <w:t>Unit1，TextB） limit</w:t>
      </w:r>
    </w:p>
    <w:p w:rsidR="00C24999" w:rsidRDefault="0005513D">
      <w:pPr>
        <w:pStyle w:val="a3"/>
        <w:spacing w:before="0" w:line="278" w:lineRule="auto"/>
        <w:ind w:right="7239"/>
        <w:rPr>
          <w:rFonts w:asciiTheme="minorEastAsia" w:eastAsiaTheme="minorEastAsia" w:hAnsiTheme="minorEastAsia" w:cstheme="minorEastAsia"/>
        </w:rPr>
      </w:pPr>
      <w:r>
        <w:rPr>
          <w:rFonts w:asciiTheme="minorEastAsia" w:eastAsiaTheme="minorEastAsia" w:hAnsiTheme="minorEastAsia" w:cstheme="minorEastAsia" w:hint="eastAsia"/>
        </w:rPr>
        <w:t>limitation limited</w:t>
      </w:r>
    </w:p>
    <w:p w:rsidR="00C24999" w:rsidRDefault="0005513D">
      <w:pPr>
        <w:pStyle w:val="a3"/>
        <w:spacing w:before="0" w:line="278" w:lineRule="auto"/>
        <w:ind w:right="5874"/>
        <w:rPr>
          <w:rFonts w:asciiTheme="minorEastAsia" w:eastAsiaTheme="minorEastAsia" w:hAnsiTheme="minorEastAsia" w:cstheme="minorEastAsia"/>
        </w:rPr>
      </w:pPr>
      <w:r>
        <w:rPr>
          <w:rFonts w:asciiTheme="minorEastAsia" w:eastAsiaTheme="minorEastAsia" w:hAnsiTheme="minorEastAsia" w:cstheme="minorEastAsia" w:hint="eastAsia"/>
        </w:rPr>
        <w:t>unlimited / limitless Phrases and Expressions</w:t>
      </w:r>
    </w:p>
    <w:p w:rsidR="00C24999" w:rsidRDefault="0005513D">
      <w:pPr>
        <w:pStyle w:val="a4"/>
        <w:numPr>
          <w:ilvl w:val="0"/>
          <w:numId w:val="139"/>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baskin</w:t>
      </w:r>
      <w:r>
        <w:rPr>
          <w:rFonts w:asciiTheme="minorEastAsia" w:eastAsiaTheme="minorEastAsia" w:hAnsiTheme="minorEastAsia" w:cstheme="minorEastAsia" w:hint="eastAsia"/>
          <w:spacing w:val="-1"/>
          <w:sz w:val="21"/>
        </w:rPr>
        <w:t xml:space="preserve"> 晒太阳；取暖</w:t>
      </w:r>
    </w:p>
    <w:p w:rsidR="00C24999" w:rsidRDefault="0005513D">
      <w:pPr>
        <w:pStyle w:val="a4"/>
        <w:numPr>
          <w:ilvl w:val="0"/>
          <w:numId w:val="139"/>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accountfor</w:t>
      </w:r>
      <w:r>
        <w:rPr>
          <w:rFonts w:asciiTheme="minorEastAsia" w:eastAsiaTheme="minorEastAsia" w:hAnsiTheme="minorEastAsia" w:cstheme="minorEastAsia" w:hint="eastAsia"/>
          <w:spacing w:val="-1"/>
          <w:sz w:val="21"/>
        </w:rPr>
        <w:t xml:space="preserve"> 数量上、比例上占</w:t>
      </w:r>
    </w:p>
    <w:p w:rsidR="00C24999" w:rsidRDefault="0005513D">
      <w:pPr>
        <w:pStyle w:val="a4"/>
        <w:numPr>
          <w:ilvl w:val="0"/>
          <w:numId w:val="139"/>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bereliantupon</w:t>
      </w:r>
      <w:r>
        <w:rPr>
          <w:rFonts w:asciiTheme="minorEastAsia" w:eastAsiaTheme="minorEastAsia" w:hAnsiTheme="minorEastAsia" w:cstheme="minorEastAsia" w:hint="eastAsia"/>
          <w:spacing w:val="-1"/>
          <w:sz w:val="21"/>
        </w:rPr>
        <w:t xml:space="preserve"> 依赖；依靠</w:t>
      </w:r>
    </w:p>
    <w:p w:rsidR="00C24999" w:rsidRDefault="0005513D">
      <w:pPr>
        <w:pStyle w:val="a4"/>
        <w:numPr>
          <w:ilvl w:val="0"/>
          <w:numId w:val="139"/>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beattributedto 把…归因于，认为…是由于</w:t>
      </w:r>
    </w:p>
    <w:p w:rsidR="00C24999" w:rsidRDefault="0005513D">
      <w:pPr>
        <w:pStyle w:val="a4"/>
        <w:numPr>
          <w:ilvl w:val="0"/>
          <w:numId w:val="137"/>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TextLearning</w:t>
      </w:r>
    </w:p>
    <w:p w:rsidR="00C24999" w:rsidRDefault="0005513D">
      <w:pPr>
        <w:pStyle w:val="a3"/>
        <w:spacing w:before="42"/>
        <w:jc w:val="both"/>
        <w:rPr>
          <w:rFonts w:asciiTheme="minorEastAsia" w:eastAsiaTheme="minorEastAsia" w:hAnsiTheme="minorEastAsia" w:cstheme="minorEastAsia"/>
        </w:rPr>
      </w:pPr>
      <w:r>
        <w:rPr>
          <w:rFonts w:asciiTheme="minorEastAsia" w:eastAsiaTheme="minorEastAsia" w:hAnsiTheme="minorEastAsia" w:cstheme="minorEastAsia" w:hint="eastAsia"/>
        </w:rPr>
        <w:t>The Importance of Public Transportation</w:t>
      </w:r>
    </w:p>
    <w:p w:rsidR="00C24999" w:rsidRDefault="0005513D">
      <w:pPr>
        <w:pStyle w:val="a3"/>
        <w:spacing w:line="278" w:lineRule="auto"/>
        <w:ind w:left="101" w:right="208"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① A US Congressman once proclaimed that, "(1)There can be no doubt that the transportation sector is the most critical sector of our economy." I know exactly whathe</w:t>
      </w:r>
      <w:r>
        <w:rPr>
          <w:rFonts w:asciiTheme="minorEastAsia" w:eastAsiaTheme="minorEastAsia" w:hAnsiTheme="minorEastAsia" w:cstheme="minorEastAsia" w:hint="eastAsia"/>
          <w:spacing w:val="-4"/>
        </w:rPr>
        <w:t>means.（</w:t>
      </w:r>
      <w:r>
        <w:rPr>
          <w:rFonts w:asciiTheme="minorEastAsia" w:eastAsiaTheme="minorEastAsia" w:hAnsiTheme="minorEastAsia" w:cstheme="minorEastAsia" w:hint="eastAsia"/>
        </w:rPr>
        <w:t>承上启下句</w:t>
      </w:r>
      <w:r>
        <w:rPr>
          <w:rFonts w:asciiTheme="minorEastAsia" w:eastAsiaTheme="minorEastAsia" w:hAnsiTheme="minorEastAsia" w:cstheme="minorEastAsia" w:hint="eastAsia"/>
          <w:spacing w:val="-8"/>
        </w:rPr>
        <w:t>）In</w:t>
      </w:r>
      <w:r>
        <w:rPr>
          <w:rFonts w:asciiTheme="minorEastAsia" w:eastAsiaTheme="minorEastAsia" w:hAnsiTheme="minorEastAsia" w:cstheme="minorEastAsia" w:hint="eastAsia"/>
        </w:rPr>
        <w:t>thisdayandage</w:t>
      </w:r>
      <w:r>
        <w:rPr>
          <w:rFonts w:asciiTheme="minorEastAsia" w:eastAsiaTheme="minorEastAsia" w:hAnsiTheme="minorEastAsia" w:cstheme="minorEastAsia" w:hint="eastAsia"/>
          <w:spacing w:val="-27"/>
        </w:rPr>
        <w:t xml:space="preserve">, </w:t>
      </w:r>
      <w:r>
        <w:rPr>
          <w:rFonts w:asciiTheme="minorEastAsia" w:eastAsiaTheme="minorEastAsia" w:hAnsiTheme="minorEastAsia" w:cstheme="minorEastAsia" w:hint="eastAsia"/>
        </w:rPr>
        <w:t>accesstotransportationisconsidered anecessity.</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② Public transportation is defined as a service that is available for use by thegeneralpublic.Itisacheaperandenvironmentallyfriendlyalternative.Itis notatransportationservicethatyoucanarrangeprivatelytosuityourownpersonal convenience (although you may, to a certain extent, such as paying for a cabin or suiteonatrainorship)sinceyouhavetoconsiderotherpassengerswhoareriding and making similar arrangements withyou.</w:t>
      </w:r>
    </w:p>
    <w:p w:rsidR="00C24999" w:rsidRDefault="0005513D">
      <w:pPr>
        <w:pStyle w:val="a3"/>
        <w:spacing w:before="0" w:line="268" w:lineRule="exact"/>
        <w:jc w:val="both"/>
        <w:rPr>
          <w:rFonts w:asciiTheme="minorEastAsia" w:eastAsiaTheme="minorEastAsia" w:hAnsiTheme="minorEastAsia" w:cstheme="minorEastAsia"/>
        </w:rPr>
      </w:pPr>
      <w:r>
        <w:rPr>
          <w:rFonts w:asciiTheme="minorEastAsia" w:eastAsiaTheme="minorEastAsia" w:hAnsiTheme="minorEastAsia" w:cstheme="minorEastAsia" w:hint="eastAsia"/>
        </w:rPr>
        <w:t>③ (2)I have experienced first-hand how important public transportation is.</w:t>
      </w:r>
    </w:p>
    <w:p w:rsidR="00C24999" w:rsidRDefault="0005513D">
      <w:pPr>
        <w:pStyle w:val="a3"/>
        <w:spacing w:line="278" w:lineRule="auto"/>
        <w:ind w:left="101" w:right="203"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④ I live in Saipan, a US territory and the closest things we have to public transportationaretouristandschoolbuses.Youhavetohaveyourowncarorbike, rentacar,orpayupfrontforataxitogofrompointAtopointB.Otherwiseyou end up basked in sweat and sunburn traveling to work every day. When I first came here, I walked. I walked going to and from work. I walked to the store andlugged</w:t>
      </w:r>
    </w:p>
    <w:p w:rsidR="00C24999" w:rsidRDefault="00C24999">
      <w:pPr>
        <w:spacing w:line="278" w:lineRule="auto"/>
        <w:jc w:val="both"/>
        <w:rPr>
          <w:rFonts w:asciiTheme="minorEastAsia" w:eastAsiaTheme="minorEastAsia" w:hAnsiTheme="minorEastAsia" w:cstheme="minorEastAsia"/>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line="278" w:lineRule="auto"/>
        <w:ind w:left="101" w:right="205"/>
        <w:jc w:val="both"/>
        <w:rPr>
          <w:rFonts w:asciiTheme="minorEastAsia" w:eastAsiaTheme="minorEastAsia" w:hAnsiTheme="minorEastAsia" w:cstheme="minorEastAsia"/>
        </w:rPr>
      </w:pPr>
      <w:r>
        <w:rPr>
          <w:rFonts w:asciiTheme="minorEastAsia" w:eastAsiaTheme="minorEastAsia" w:hAnsiTheme="minorEastAsia" w:cstheme="minorEastAsia" w:hint="eastAsia"/>
        </w:rPr>
        <w:t>myheavygroceriesbacktothehouse.IwalkedtochurchandIbarelygottogoto placesfartherthanatwenty-mileradiusfrommyhousesinceIdidnotownacarthen, and(3)Iconsideredrentingacarandridingataxisuchanexpenseforastarting single mother like I was at thattime.</w:t>
      </w:r>
    </w:p>
    <w:p w:rsidR="00C24999" w:rsidRDefault="0005513D">
      <w:pPr>
        <w:pStyle w:val="2"/>
        <w:spacing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140"/>
        </w:numPr>
        <w:tabs>
          <w:tab w:val="left" w:pos="836"/>
        </w:tabs>
        <w:spacing w:line="278" w:lineRule="auto"/>
        <w:ind w:right="208"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"There can be no doubt that the transportation sector is the most critical sector of oureconomy."</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毫无疑问，交通是我们经济体系最至关重要的领域。</w:t>
      </w:r>
    </w:p>
    <w:p w:rsidR="00C24999" w:rsidRDefault="0005513D">
      <w:pPr>
        <w:pStyle w:val="a4"/>
        <w:numPr>
          <w:ilvl w:val="0"/>
          <w:numId w:val="140"/>
        </w:numPr>
        <w:tabs>
          <w:tab w:val="left" w:pos="836"/>
        </w:tabs>
        <w:spacing w:line="278" w:lineRule="auto"/>
        <w:ind w:right="211"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694336" behindDoc="1" locked="0" layoutInCell="1" allowOverlap="1">
            <wp:simplePos x="0" y="0"/>
            <wp:positionH relativeFrom="page">
              <wp:posOffset>2157730</wp:posOffset>
            </wp:positionH>
            <wp:positionV relativeFrom="paragraph">
              <wp:posOffset>120015</wp:posOffset>
            </wp:positionV>
            <wp:extent cx="4257675" cy="5871845"/>
            <wp:effectExtent l="0" t="0" r="0" b="0"/>
            <wp:wrapNone/>
            <wp:docPr id="15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I haveexperiencedfirst-hand howimportant publictransportation is</w:t>
      </w:r>
      <w:r>
        <w:rPr>
          <w:rFonts w:asciiTheme="minorEastAsia" w:eastAsiaTheme="minorEastAsia" w:hAnsiTheme="minorEastAsia" w:cstheme="minorEastAsia" w:hint="eastAsia"/>
          <w:spacing w:val="-1"/>
          <w:sz w:val="21"/>
        </w:rPr>
        <w:t>. 我亲身体验过公共交通的重要性。</w:t>
      </w:r>
    </w:p>
    <w:p w:rsidR="00C24999" w:rsidRDefault="0005513D">
      <w:pPr>
        <w:pStyle w:val="a4"/>
        <w:numPr>
          <w:ilvl w:val="0"/>
          <w:numId w:val="140"/>
        </w:numPr>
        <w:tabs>
          <w:tab w:val="left" w:pos="829"/>
        </w:tabs>
        <w:spacing w:before="0" w:line="278" w:lineRule="auto"/>
        <w:ind w:right="205"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Iconsideredrentingacarandridingataxisuchanexpenseforastarting single mother like I was at thattime.</w:t>
      </w:r>
    </w:p>
    <w:p w:rsidR="00C24999" w:rsidRDefault="0005513D">
      <w:pPr>
        <w:pStyle w:val="a4"/>
        <w:numPr>
          <w:ilvl w:val="0"/>
          <w:numId w:val="141"/>
        </w:numPr>
        <w:tabs>
          <w:tab w:val="left" w:pos="942"/>
        </w:tabs>
        <w:spacing w:before="0" w:line="278" w:lineRule="auto"/>
        <w:ind w:right="4837"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consider doing sth. consider…(to be) such anexpense</w:t>
      </w:r>
    </w:p>
    <w:p w:rsidR="00C24999" w:rsidRDefault="0005513D">
      <w:pPr>
        <w:pStyle w:val="a4"/>
        <w:numPr>
          <w:ilvl w:val="0"/>
          <w:numId w:val="141"/>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astartingsinglemother</w:t>
      </w:r>
      <w:r>
        <w:rPr>
          <w:rFonts w:asciiTheme="minorEastAsia" w:eastAsiaTheme="minorEastAsia" w:hAnsiTheme="minorEastAsia" w:cstheme="minorEastAsia" w:hint="eastAsia"/>
          <w:spacing w:val="-1"/>
          <w:sz w:val="21"/>
        </w:rPr>
        <w:t xml:space="preserve"> 刚刚起步的单亲妈妈</w:t>
      </w:r>
    </w:p>
    <w:p w:rsidR="00C24999" w:rsidRDefault="0005513D">
      <w:pPr>
        <w:pStyle w:val="a3"/>
        <w:spacing w:line="278" w:lineRule="auto"/>
        <w:ind w:left="101" w:right="220"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⑤ For me, public transportation is very important because of the following reasons:</w:t>
      </w:r>
    </w:p>
    <w:p w:rsidR="00C24999" w:rsidRDefault="0005513D">
      <w:pPr>
        <w:pStyle w:val="a4"/>
        <w:numPr>
          <w:ilvl w:val="0"/>
          <w:numId w:val="142"/>
        </w:numPr>
        <w:tabs>
          <w:tab w:val="left" w:pos="836"/>
        </w:tabs>
        <w:spacing w:before="0" w:line="269" w:lineRule="exact"/>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It savesmoney.</w:t>
      </w:r>
    </w:p>
    <w:p w:rsidR="00C24999" w:rsidRDefault="0005513D">
      <w:pPr>
        <w:pStyle w:val="a3"/>
        <w:jc w:val="both"/>
        <w:rPr>
          <w:rFonts w:asciiTheme="minorEastAsia" w:eastAsiaTheme="minorEastAsia" w:hAnsiTheme="minorEastAsia" w:cstheme="minorEastAsia"/>
        </w:rPr>
      </w:pPr>
      <w:r>
        <w:rPr>
          <w:rFonts w:asciiTheme="minorEastAsia" w:eastAsiaTheme="minorEastAsia" w:hAnsiTheme="minorEastAsia" w:cstheme="minorEastAsia" w:hint="eastAsia"/>
        </w:rPr>
        <w:t>According to research done by the American Public TransportationAssociation</w:t>
      </w:r>
    </w:p>
    <w:p w:rsidR="00C24999" w:rsidRDefault="0005513D">
      <w:pPr>
        <w:pStyle w:val="a3"/>
        <w:spacing w:line="278" w:lineRule="auto"/>
        <w:ind w:left="101" w:right="210"/>
        <w:jc w:val="both"/>
        <w:rPr>
          <w:rFonts w:asciiTheme="minorEastAsia" w:eastAsiaTheme="minorEastAsia" w:hAnsiTheme="minorEastAsia" w:cstheme="minorEastAsia"/>
        </w:rPr>
      </w:pPr>
      <w:r>
        <w:rPr>
          <w:rFonts w:asciiTheme="minorEastAsia" w:eastAsiaTheme="minorEastAsia" w:hAnsiTheme="minorEastAsia" w:cstheme="minorEastAsia" w:hint="eastAsia"/>
        </w:rPr>
        <w:t>（美国公交协会）</w:t>
      </w:r>
      <w:r>
        <w:rPr>
          <w:rFonts w:asciiTheme="minorEastAsia" w:eastAsiaTheme="minorEastAsia" w:hAnsiTheme="minorEastAsia" w:cstheme="minorEastAsia" w:hint="eastAsia"/>
          <w:spacing w:val="-5"/>
        </w:rPr>
        <w:t xml:space="preserve">, </w:t>
      </w:r>
      <w:r>
        <w:rPr>
          <w:rFonts w:asciiTheme="minorEastAsia" w:eastAsiaTheme="minorEastAsia" w:hAnsiTheme="minorEastAsia" w:cstheme="minorEastAsia" w:hint="eastAsia"/>
        </w:rPr>
        <w:t>individualscansaveupto$9,515annuallybyparkingtheircars athomeandusingpublictransportationinstead</w:t>
      </w:r>
      <w:r>
        <w:rPr>
          <w:rFonts w:asciiTheme="minorEastAsia" w:eastAsiaTheme="minorEastAsia" w:hAnsiTheme="minorEastAsia" w:cstheme="minorEastAsia" w:hint="eastAsia"/>
          <w:spacing w:val="-6"/>
        </w:rPr>
        <w:t xml:space="preserve">. </w:t>
      </w:r>
      <w:r>
        <w:rPr>
          <w:rFonts w:asciiTheme="minorEastAsia" w:eastAsiaTheme="minorEastAsia" w:hAnsiTheme="minorEastAsia" w:cstheme="minorEastAsia" w:hint="eastAsia"/>
        </w:rPr>
        <w:t>Inthiseconomy</w:t>
      </w:r>
      <w:r>
        <w:rPr>
          <w:rFonts w:asciiTheme="minorEastAsia" w:eastAsiaTheme="minorEastAsia" w:hAnsiTheme="minorEastAsia" w:cstheme="minorEastAsia" w:hint="eastAsia"/>
          <w:spacing w:val="-6"/>
        </w:rPr>
        <w:t xml:space="preserve">, </w:t>
      </w:r>
      <w:r>
        <w:rPr>
          <w:rFonts w:asciiTheme="minorEastAsia" w:eastAsiaTheme="minorEastAsia" w:hAnsiTheme="minorEastAsia" w:cstheme="minorEastAsia" w:hint="eastAsia"/>
        </w:rPr>
        <w:t>savingmoneyhas becomeamainconcerninmosthouseholds</w:t>
      </w:r>
      <w:r>
        <w:rPr>
          <w:rFonts w:asciiTheme="minorEastAsia" w:eastAsiaTheme="minorEastAsia" w:hAnsiTheme="minorEastAsia" w:cstheme="minorEastAsia" w:hint="eastAsia"/>
          <w:spacing w:val="-4"/>
        </w:rPr>
        <w:t xml:space="preserve">. </w:t>
      </w:r>
      <w:r>
        <w:rPr>
          <w:rFonts w:asciiTheme="minorEastAsia" w:eastAsiaTheme="minorEastAsia" w:hAnsiTheme="minorEastAsia" w:cstheme="minorEastAsia" w:hint="eastAsia"/>
        </w:rPr>
        <w:t>Withtherisingpricesoffuelandother vehicle-relatedexpenses</w:t>
      </w:r>
      <w:r>
        <w:rPr>
          <w:rFonts w:asciiTheme="minorEastAsia" w:eastAsiaTheme="minorEastAsia" w:hAnsiTheme="minorEastAsia" w:cstheme="minorEastAsia" w:hint="eastAsia"/>
          <w:spacing w:val="-19"/>
        </w:rPr>
        <w:t xml:space="preserve">, </w:t>
      </w:r>
      <w:r>
        <w:rPr>
          <w:rFonts w:asciiTheme="minorEastAsia" w:eastAsiaTheme="minorEastAsia" w:hAnsiTheme="minorEastAsia" w:cstheme="minorEastAsia" w:hint="eastAsia"/>
        </w:rPr>
        <w:t>doingthepubliccommutetoworkandschoolcertainlysaves money.</w:t>
      </w:r>
    </w:p>
    <w:p w:rsidR="00C24999" w:rsidRDefault="0005513D">
      <w:pPr>
        <w:pStyle w:val="a4"/>
        <w:numPr>
          <w:ilvl w:val="0"/>
          <w:numId w:val="142"/>
        </w:numPr>
        <w:tabs>
          <w:tab w:val="left" w:pos="836"/>
        </w:tabs>
        <w:spacing w:before="0" w:line="269" w:lineRule="exact"/>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It helps theenvironment.</w:t>
      </w:r>
    </w:p>
    <w:p w:rsidR="00C24999" w:rsidRDefault="0005513D">
      <w:pPr>
        <w:pStyle w:val="a3"/>
        <w:spacing w:line="278" w:lineRule="auto"/>
        <w:ind w:left="101" w:right="208"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Whenyouswitchfromdrivingyourcartotakingpublictransport</w:t>
      </w:r>
      <w:r>
        <w:rPr>
          <w:rFonts w:asciiTheme="minorEastAsia" w:eastAsiaTheme="minorEastAsia" w:hAnsiTheme="minorEastAsia" w:cstheme="minorEastAsia" w:hint="eastAsia"/>
          <w:spacing w:val="-21"/>
        </w:rPr>
        <w:t xml:space="preserve">, </w:t>
      </w:r>
      <w:r>
        <w:rPr>
          <w:rFonts w:asciiTheme="minorEastAsia" w:eastAsiaTheme="minorEastAsia" w:hAnsiTheme="minorEastAsia" w:cstheme="minorEastAsia" w:hint="eastAsia"/>
        </w:rPr>
        <w:t>youarereducing yourcarbonfootprint（碳足迹；碳排放量）andmakingagreatstepforwardinsaving theenvironment</w:t>
      </w:r>
      <w:r>
        <w:rPr>
          <w:rFonts w:asciiTheme="minorEastAsia" w:eastAsiaTheme="minorEastAsia" w:hAnsiTheme="minorEastAsia" w:cstheme="minorEastAsia" w:hint="eastAsia"/>
          <w:spacing w:val="-5"/>
        </w:rPr>
        <w:t xml:space="preserve">. </w:t>
      </w:r>
      <w:r>
        <w:rPr>
          <w:rFonts w:asciiTheme="minorEastAsia" w:eastAsiaTheme="minorEastAsia" w:hAnsiTheme="minorEastAsia" w:cstheme="minorEastAsia" w:hint="eastAsia"/>
        </w:rPr>
        <w:t>Theenvironmentalcostsofindividualsusingtheircarseveryday havedonemassivedamagetotheenvironmentandifthemajorityorallindividuals likeyouandmeusepublictransportinstead</w:t>
      </w:r>
      <w:r>
        <w:rPr>
          <w:rFonts w:asciiTheme="minorEastAsia" w:eastAsiaTheme="minorEastAsia" w:hAnsiTheme="minorEastAsia" w:cstheme="minorEastAsia" w:hint="eastAsia"/>
          <w:spacing w:val="-11"/>
        </w:rPr>
        <w:t xml:space="preserve">, </w:t>
      </w:r>
      <w:r>
        <w:rPr>
          <w:rFonts w:asciiTheme="minorEastAsia" w:eastAsiaTheme="minorEastAsia" w:hAnsiTheme="minorEastAsia" w:cstheme="minorEastAsia" w:hint="eastAsia"/>
        </w:rPr>
        <w:t>thinkofwhatgoodwecoulddoforthe environment.</w:t>
      </w:r>
    </w:p>
    <w:p w:rsidR="00C24999" w:rsidRDefault="0005513D">
      <w:pPr>
        <w:pStyle w:val="a4"/>
        <w:numPr>
          <w:ilvl w:val="0"/>
          <w:numId w:val="142"/>
        </w:numPr>
        <w:tabs>
          <w:tab w:val="left" w:pos="836"/>
        </w:tabs>
        <w:spacing w:before="0" w:line="268" w:lineRule="exact"/>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It will wean us out of energydependence.</w:t>
      </w:r>
    </w:p>
    <w:p w:rsidR="00C24999" w:rsidRDefault="0005513D">
      <w:pPr>
        <w:pStyle w:val="a3"/>
        <w:spacing w:before="42"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According to a paper made by Dr. Jean-Paul Rodrigue and Dr. Claude Comtois, transportationaccountsfor approximately25</w:t>
      </w:r>
      <w:r>
        <w:rPr>
          <w:rFonts w:asciiTheme="minorEastAsia" w:eastAsiaTheme="minorEastAsia" w:hAnsiTheme="minorEastAsia" w:cstheme="minorEastAsia" w:hint="eastAsia"/>
          <w:noProof/>
          <w:spacing w:val="1"/>
          <w:w w:val="99"/>
          <w:lang w:val="en-US" w:bidi="ar-SA"/>
        </w:rPr>
        <w:drawing>
          <wp:inline distT="0" distB="0" distL="0" distR="0">
            <wp:extent cx="62865" cy="94615"/>
            <wp:effectExtent l="0" t="0" r="0" b="0"/>
            <wp:docPr id="1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image2.png"/>
                    <pic:cNvPicPr>
                      <a:picLocks noChangeAspect="1"/>
                    </pic:cNvPicPr>
                  </pic:nvPicPr>
                  <pic:blipFill>
                    <a:blip r:embed="rId9" cstate="print"/>
                    <a:stretch>
                      <a:fillRect/>
                    </a:stretch>
                  </pic:blipFill>
                  <pic:spPr>
                    <a:xfrm>
                      <a:off x="0" y="0"/>
                      <a:ext cx="63499" cy="95249"/>
                    </a:xfrm>
                    <a:prstGeom prst="rect">
                      <a:avLst/>
                    </a:prstGeom>
                  </pic:spPr>
                </pic:pic>
              </a:graphicData>
            </a:graphic>
          </wp:inline>
        </w:drawing>
      </w:r>
      <w:r>
        <w:rPr>
          <w:rFonts w:asciiTheme="minorEastAsia" w:eastAsiaTheme="minorEastAsia" w:hAnsiTheme="minorEastAsia" w:cstheme="minorEastAsia" w:hint="eastAsia"/>
        </w:rPr>
        <w:t>ofworldenergydemandand formore than62</w:t>
      </w:r>
      <w:r>
        <w:rPr>
          <w:rFonts w:asciiTheme="minorEastAsia" w:eastAsiaTheme="minorEastAsia" w:hAnsiTheme="minorEastAsia" w:cstheme="minorEastAsia" w:hint="eastAsia"/>
          <w:noProof/>
          <w:spacing w:val="1"/>
          <w:w w:val="99"/>
          <w:lang w:val="en-US" w:bidi="ar-SA"/>
        </w:rPr>
        <w:drawing>
          <wp:inline distT="0" distB="0" distL="0" distR="0">
            <wp:extent cx="62865" cy="94615"/>
            <wp:effectExtent l="0" t="0" r="0" b="0"/>
            <wp:docPr id="1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image2.png"/>
                    <pic:cNvPicPr>
                      <a:picLocks noChangeAspect="1"/>
                    </pic:cNvPicPr>
                  </pic:nvPicPr>
                  <pic:blipFill>
                    <a:blip r:embed="rId9" cstate="print"/>
                    <a:stretch>
                      <a:fillRect/>
                    </a:stretch>
                  </pic:blipFill>
                  <pic:spPr>
                    <a:xfrm>
                      <a:off x="0" y="0"/>
                      <a:ext cx="63499" cy="95249"/>
                    </a:xfrm>
                    <a:prstGeom prst="rect">
                      <a:avLst/>
                    </a:prstGeom>
                  </pic:spPr>
                </pic:pic>
              </a:graphicData>
            </a:graphic>
          </wp:inline>
        </w:drawing>
      </w:r>
      <w:r>
        <w:rPr>
          <w:rFonts w:asciiTheme="minorEastAsia" w:eastAsiaTheme="minorEastAsia" w:hAnsiTheme="minorEastAsia" w:cstheme="minorEastAsia" w:hint="eastAsia"/>
        </w:rPr>
        <w:t>ofalltheoilusedeachyear.Ninety-fivepercentoftransportationisalmost completely reliant upon petroleum products with the exception of railways using electricalpower.(4)Whiletheuseofpetroleumforothereconomicsectors,suchas industrial and electricity generation, has remained relatively stable, the growth in oil demand is mainly attributed to the growth in transportationdemand.</w:t>
      </w:r>
    </w:p>
    <w:p w:rsidR="00C24999" w:rsidRDefault="0005513D">
      <w:pPr>
        <w:pStyle w:val="a3"/>
        <w:spacing w:before="0" w:line="278" w:lineRule="auto"/>
        <w:ind w:left="101" w:right="217"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When we strengthen our public transportation services, we are consequently lessening this oil demand and dependence. It will also motivate us to consider alternative energy and fuel resources.</w:t>
      </w:r>
    </w:p>
    <w:p w:rsidR="00C24999" w:rsidRDefault="0005513D">
      <w:pPr>
        <w:pStyle w:val="2"/>
        <w:spacing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142"/>
        </w:numPr>
        <w:tabs>
          <w:tab w:val="left" w:pos="812"/>
        </w:tabs>
        <w:spacing w:line="278" w:lineRule="auto"/>
        <w:ind w:left="101" w:right="208"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Whiletheuseofpetroleumforothereconomicsectors,suchasindustrialand electricitygeneration,hasremainedrelativelystable,thegrowthinoildemandis mainly attributed to the growth in transportationdemand.</w:t>
      </w:r>
    </w:p>
    <w:p w:rsidR="00C24999" w:rsidRDefault="00C24999">
      <w:pPr>
        <w:spacing w:line="278" w:lineRule="auto"/>
        <w:jc w:val="both"/>
        <w:rPr>
          <w:rFonts w:asciiTheme="minorEastAsia" w:eastAsiaTheme="minorEastAsia" w:hAnsiTheme="minorEastAsia" w:cstheme="minorEastAsia"/>
          <w:sz w:val="2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4"/>
        <w:numPr>
          <w:ilvl w:val="0"/>
          <w:numId w:val="143"/>
        </w:numPr>
        <w:tabs>
          <w:tab w:val="left" w:pos="942"/>
        </w:tabs>
        <w:spacing w:before="69"/>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industry</w:t>
      </w:r>
    </w:p>
    <w:p w:rsidR="00C24999" w:rsidRDefault="0005513D">
      <w:pPr>
        <w:pStyle w:val="a3"/>
        <w:spacing w:line="278" w:lineRule="auto"/>
        <w:ind w:left="101" w:right="36" w:firstLine="420"/>
        <w:rPr>
          <w:rFonts w:asciiTheme="minorEastAsia" w:eastAsiaTheme="minorEastAsia" w:hAnsiTheme="minorEastAsia" w:cstheme="minorEastAsia"/>
        </w:rPr>
      </w:pPr>
      <w:r>
        <w:rPr>
          <w:rFonts w:asciiTheme="minorEastAsia" w:eastAsiaTheme="minorEastAsia" w:hAnsiTheme="minorEastAsia" w:cstheme="minorEastAsia" w:hint="eastAsia"/>
        </w:rPr>
        <w:t>No one doubted his ability</w:t>
      </w:r>
      <w:r>
        <w:rPr>
          <w:rFonts w:asciiTheme="minorEastAsia" w:eastAsiaTheme="minorEastAsia" w:hAnsiTheme="minorEastAsia" w:cstheme="minorEastAsia" w:hint="eastAsia"/>
          <w:spacing w:val="-7"/>
        </w:rPr>
        <w:t xml:space="preserve">, </w:t>
      </w:r>
      <w:r>
        <w:rPr>
          <w:rFonts w:asciiTheme="minorEastAsia" w:eastAsiaTheme="minorEastAsia" w:hAnsiTheme="minorEastAsia" w:cstheme="minorEastAsia" w:hint="eastAsia"/>
        </w:rPr>
        <w:t>his industry or his integrity</w:t>
      </w:r>
      <w:r>
        <w:rPr>
          <w:rFonts w:asciiTheme="minorEastAsia" w:eastAsiaTheme="minorEastAsia" w:hAnsiTheme="minorEastAsia" w:cstheme="minorEastAsia" w:hint="eastAsia"/>
          <w:spacing w:val="-1"/>
        </w:rPr>
        <w:t>. 没有人怀疑他的能力、勤奋和正直。</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区分：industrious / industiral</w:t>
      </w:r>
    </w:p>
    <w:p w:rsidR="00C24999" w:rsidRDefault="0005513D">
      <w:pPr>
        <w:pStyle w:val="a4"/>
        <w:numPr>
          <w:ilvl w:val="0"/>
          <w:numId w:val="143"/>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attribute…to… 归因于，归功于</w:t>
      </w:r>
    </w:p>
    <w:p w:rsidR="00C24999" w:rsidRDefault="0005513D">
      <w:pPr>
        <w:pStyle w:val="a3"/>
        <w:spacing w:line="278" w:lineRule="auto"/>
        <w:ind w:left="101" w:firstLine="420"/>
        <w:rPr>
          <w:rFonts w:asciiTheme="minorEastAsia" w:eastAsiaTheme="minorEastAsia" w:hAnsiTheme="minorEastAsia" w:cstheme="minorEastAsia"/>
        </w:rPr>
      </w:pPr>
      <w:r>
        <w:rPr>
          <w:rFonts w:asciiTheme="minorEastAsia" w:eastAsiaTheme="minorEastAsia" w:hAnsiTheme="minorEastAsia" w:cstheme="minorEastAsia" w:hint="eastAsia"/>
        </w:rPr>
        <w:t>Americanparentsalwaysattributetheirchildren'ssuccesstonaturaltalentand hardwork.</w:t>
      </w:r>
    </w:p>
    <w:p w:rsidR="00C24999" w:rsidRDefault="0005513D">
      <w:pPr>
        <w:pStyle w:val="a3"/>
        <w:spacing w:before="0" w:line="278" w:lineRule="auto"/>
        <w:ind w:right="6189"/>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696384" behindDoc="1" locked="0" layoutInCell="1" allowOverlap="1">
            <wp:simplePos x="0" y="0"/>
            <wp:positionH relativeFrom="page">
              <wp:posOffset>2157730</wp:posOffset>
            </wp:positionH>
            <wp:positionV relativeFrom="paragraph">
              <wp:posOffset>290830</wp:posOffset>
            </wp:positionV>
            <wp:extent cx="4257675" cy="5871845"/>
            <wp:effectExtent l="0" t="0" r="0" b="0"/>
            <wp:wrapNone/>
            <wp:docPr id="16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w w:val="95"/>
        </w:rPr>
        <w:t xml:space="preserve">注意区分：owe…to… </w:t>
      </w:r>
      <w:r>
        <w:rPr>
          <w:rFonts w:asciiTheme="minorEastAsia" w:eastAsiaTheme="minorEastAsia" w:hAnsiTheme="minorEastAsia" w:cstheme="minorEastAsia" w:hint="eastAsia"/>
        </w:rPr>
        <w:t>contribute …to…</w:t>
      </w:r>
    </w:p>
    <w:p w:rsidR="00C24999" w:rsidRDefault="0005513D">
      <w:pPr>
        <w:pStyle w:val="a4"/>
        <w:numPr>
          <w:ilvl w:val="0"/>
          <w:numId w:val="144"/>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It provides ease andconvenience.</w:t>
      </w:r>
    </w:p>
    <w:p w:rsidR="00C24999" w:rsidRDefault="0005513D">
      <w:pPr>
        <w:pStyle w:val="a3"/>
        <w:spacing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Havingpublictransportationdefinitelyeasessomeoftheburdensofpeoplewho donothavecarsorprefernottoownone.Theyareprovidedwithchoicestousepublic transport.(5)Publictransportationalsoprovidesvaluableservicesnotjusttolocal inhabitantsintheareabuttotouristsaswell.Whenatouristvisitsaplace,which does not have public transportation, their choices are limited and the experience they get is limited,too.</w:t>
      </w:r>
    </w:p>
    <w:p w:rsidR="00C24999" w:rsidRDefault="0005513D">
      <w:pPr>
        <w:pStyle w:val="a3"/>
        <w:spacing w:before="0" w:line="278" w:lineRule="auto"/>
        <w:ind w:left="101" w:right="21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⑥Allinall,publictransportationimprovesourwayoflife,strengthensthe community, provides new jobs for the public and gives us a cleanerenvironment.</w:t>
      </w:r>
    </w:p>
    <w:p w:rsidR="00C24999" w:rsidRDefault="0005513D">
      <w:pPr>
        <w:pStyle w:val="2"/>
        <w:spacing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144"/>
        </w:numPr>
        <w:tabs>
          <w:tab w:val="left" w:pos="868"/>
        </w:tabs>
        <w:spacing w:before="42" w:line="278" w:lineRule="auto"/>
        <w:ind w:left="101" w:right="220"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Public transportation also provides valuable services not just to local inhabitants in the area but to tourists aswell.</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not just / only…but …as well 相当于 not only…but also…</w:t>
      </w:r>
    </w:p>
    <w:p w:rsidR="00C24999" w:rsidRDefault="0005513D">
      <w:pPr>
        <w:pStyle w:val="a4"/>
        <w:numPr>
          <w:ilvl w:val="0"/>
          <w:numId w:val="137"/>
        </w:numPr>
        <w:tabs>
          <w:tab w:val="left" w:pos="1045"/>
        </w:tabs>
        <w:spacing w:line="278" w:lineRule="auto"/>
        <w:ind w:right="6097"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部分练习讲解 P305 Bridging the</w:t>
      </w:r>
      <w:r>
        <w:rPr>
          <w:rFonts w:asciiTheme="minorEastAsia" w:eastAsiaTheme="minorEastAsia" w:hAnsiTheme="minorEastAsia" w:cstheme="minorEastAsia" w:hint="eastAsia"/>
          <w:spacing w:val="-5"/>
          <w:sz w:val="21"/>
        </w:rPr>
        <w:t>Gap</w:t>
      </w:r>
    </w:p>
    <w:p w:rsidR="00C24999" w:rsidRDefault="0005513D">
      <w:pPr>
        <w:pStyle w:val="a3"/>
        <w:spacing w:before="0" w:line="278" w:lineRule="auto"/>
        <w:ind w:left="101" w:right="211" w:firstLine="420"/>
        <w:rPr>
          <w:rFonts w:asciiTheme="minorEastAsia" w:eastAsiaTheme="minorEastAsia" w:hAnsiTheme="minorEastAsia" w:cstheme="minorEastAsia"/>
        </w:rPr>
      </w:pPr>
      <w:r>
        <w:rPr>
          <w:rFonts w:asciiTheme="minorEastAsia" w:eastAsiaTheme="minorEastAsia" w:hAnsiTheme="minorEastAsia" w:cstheme="minorEastAsia" w:hint="eastAsia"/>
        </w:rPr>
        <w:t>Directions:Fillintheblankswithawordoraphrasethatbestcompletesthe passage. You may choose a suitable one from the listgiven.</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解题方法：把词分类</w:t>
      </w:r>
    </w:p>
    <w:p w:rsidR="00C24999" w:rsidRDefault="0005513D">
      <w:pPr>
        <w:pStyle w:val="a3"/>
        <w:tabs>
          <w:tab w:val="left" w:pos="2201"/>
          <w:tab w:val="left" w:pos="2410"/>
          <w:tab w:val="left" w:pos="3564"/>
          <w:tab w:val="left" w:pos="3881"/>
        </w:tabs>
        <w:spacing w:line="278" w:lineRule="auto"/>
        <w:ind w:right="4104"/>
        <w:rPr>
          <w:rFonts w:asciiTheme="minorEastAsia" w:eastAsiaTheme="minorEastAsia" w:hAnsiTheme="minorEastAsia" w:cstheme="minorEastAsia"/>
        </w:rPr>
      </w:pPr>
      <w:r>
        <w:rPr>
          <w:rFonts w:asciiTheme="minorEastAsia" w:eastAsiaTheme="minorEastAsia" w:hAnsiTheme="minorEastAsia" w:cstheme="minorEastAsia" w:hint="eastAsia"/>
        </w:rPr>
        <w:t>动词</w:t>
      </w:r>
      <w:r>
        <w:rPr>
          <w:rFonts w:asciiTheme="minorEastAsia" w:eastAsiaTheme="minorEastAsia" w:hAnsiTheme="minorEastAsia" w:cstheme="minorEastAsia" w:hint="eastAsia"/>
        </w:rPr>
        <w:tab/>
        <w:t>形容词</w:t>
      </w:r>
      <w:r>
        <w:rPr>
          <w:rFonts w:asciiTheme="minorEastAsia" w:eastAsiaTheme="minorEastAsia" w:hAnsiTheme="minorEastAsia" w:cstheme="minorEastAsia" w:hint="eastAsia"/>
        </w:rPr>
        <w:tab/>
        <w:t>代词/限定</w:t>
      </w:r>
      <w:r>
        <w:rPr>
          <w:rFonts w:asciiTheme="minorEastAsia" w:eastAsiaTheme="minorEastAsia" w:hAnsiTheme="minorEastAsia" w:cstheme="minorEastAsia" w:hint="eastAsia"/>
          <w:spacing w:val="-15"/>
        </w:rPr>
        <w:t>词</w:t>
      </w:r>
      <w:r>
        <w:rPr>
          <w:rFonts w:asciiTheme="minorEastAsia" w:eastAsiaTheme="minorEastAsia" w:hAnsiTheme="minorEastAsia" w:cstheme="minorEastAsia" w:hint="eastAsia"/>
        </w:rPr>
        <w:t>comparedto</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low</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another require</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personal</w:t>
      </w:r>
    </w:p>
    <w:p w:rsidR="00C24999" w:rsidRDefault="0005513D">
      <w:pPr>
        <w:pStyle w:val="a3"/>
        <w:tabs>
          <w:tab w:val="left" w:pos="2410"/>
          <w:tab w:val="left" w:pos="2515"/>
        </w:tabs>
        <w:spacing w:before="0" w:line="278" w:lineRule="auto"/>
        <w:ind w:right="5466"/>
        <w:rPr>
          <w:rFonts w:asciiTheme="minorEastAsia" w:eastAsiaTheme="minorEastAsia" w:hAnsiTheme="minorEastAsia" w:cstheme="minorEastAsia"/>
        </w:rPr>
      </w:pPr>
      <w:r>
        <w:rPr>
          <w:rFonts w:asciiTheme="minorEastAsia" w:eastAsiaTheme="minorEastAsia" w:hAnsiTheme="minorEastAsia" w:cstheme="minorEastAsia" w:hint="eastAsia"/>
        </w:rPr>
        <w:t>runningoutof</w:t>
      </w:r>
      <w:r>
        <w:rPr>
          <w:rFonts w:asciiTheme="minorEastAsia" w:eastAsiaTheme="minorEastAsia" w:hAnsiTheme="minorEastAsia" w:cstheme="minorEastAsia" w:hint="eastAsia"/>
        </w:rPr>
        <w:tab/>
        <w:t>economic refersto</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positive</w:t>
      </w:r>
    </w:p>
    <w:p w:rsidR="00C24999" w:rsidRDefault="0005513D">
      <w:pPr>
        <w:pStyle w:val="a3"/>
        <w:spacing w:before="0" w:line="269" w:lineRule="exact"/>
        <w:ind w:left="2201"/>
        <w:rPr>
          <w:rFonts w:asciiTheme="minorEastAsia" w:eastAsiaTheme="minorEastAsia" w:hAnsiTheme="minorEastAsia" w:cstheme="minorEastAsia"/>
        </w:rPr>
      </w:pPr>
      <w:r>
        <w:rPr>
          <w:rFonts w:asciiTheme="minorEastAsia" w:eastAsiaTheme="minorEastAsia" w:hAnsiTheme="minorEastAsia" w:cstheme="minorEastAsia" w:hint="eastAsia"/>
        </w:rPr>
        <w:t>limited</w:t>
      </w:r>
    </w:p>
    <w:p w:rsidR="00C24999" w:rsidRDefault="0005513D">
      <w:pPr>
        <w:pStyle w:val="a3"/>
        <w:spacing w:before="42" w:line="278" w:lineRule="auto"/>
        <w:ind w:left="101" w:firstLine="420"/>
        <w:rPr>
          <w:rFonts w:asciiTheme="minorEastAsia" w:eastAsiaTheme="minorEastAsia" w:hAnsiTheme="minorEastAsia" w:cstheme="minorEastAsia"/>
        </w:rPr>
      </w:pPr>
      <w:r>
        <w:rPr>
          <w:rFonts w:asciiTheme="minorEastAsia" w:eastAsiaTheme="minorEastAsia" w:hAnsiTheme="minorEastAsia" w:cstheme="minorEastAsia" w:hint="eastAsia"/>
        </w:rPr>
        <w:t>Oftenreferredtoasgreentransport,sustainabletransportationisthewayof thefuture.Transportpoweredbygasandpetrolisrunningona1limitedtimeframe</w:t>
      </w:r>
    </w:p>
    <w:p w:rsidR="00C24999" w:rsidRDefault="0005513D">
      <w:pPr>
        <w:pStyle w:val="a3"/>
        <w:spacing w:before="0" w:line="278" w:lineRule="auto"/>
        <w:ind w:left="101" w:right="107"/>
        <w:rPr>
          <w:rFonts w:asciiTheme="minorEastAsia" w:eastAsiaTheme="minorEastAsia" w:hAnsiTheme="minorEastAsia" w:cstheme="minorEastAsia"/>
        </w:rPr>
      </w:pPr>
      <w:r>
        <w:rPr>
          <w:rFonts w:asciiTheme="minorEastAsia" w:eastAsiaTheme="minorEastAsia" w:hAnsiTheme="minorEastAsia" w:cstheme="minorEastAsia" w:hint="eastAsia"/>
        </w:rPr>
        <w:t>（</w:t>
      </w:r>
      <w:r>
        <w:rPr>
          <w:rFonts w:asciiTheme="minorEastAsia" w:eastAsiaTheme="minorEastAsia" w:hAnsiTheme="minorEastAsia" w:cstheme="minorEastAsia" w:hint="eastAsia"/>
          <w:spacing w:val="-9"/>
        </w:rPr>
        <w:t>时间范围，期限</w:t>
      </w:r>
      <w:r>
        <w:rPr>
          <w:rFonts w:asciiTheme="minorEastAsia" w:eastAsiaTheme="minorEastAsia" w:hAnsiTheme="minorEastAsia" w:cstheme="minorEastAsia" w:hint="eastAsia"/>
          <w:spacing w:val="-27"/>
        </w:rPr>
        <w:t>）</w:t>
      </w:r>
      <w:r>
        <w:rPr>
          <w:rFonts w:asciiTheme="minorEastAsia" w:eastAsiaTheme="minorEastAsia" w:hAnsiTheme="minorEastAsia" w:cstheme="minorEastAsia" w:hint="eastAsia"/>
          <w:spacing w:val="-40"/>
        </w:rPr>
        <w:t xml:space="preserve">, </w:t>
      </w:r>
      <w:r>
        <w:rPr>
          <w:rFonts w:asciiTheme="minorEastAsia" w:eastAsiaTheme="minorEastAsia" w:hAnsiTheme="minorEastAsia" w:cstheme="minorEastAsia" w:hint="eastAsia"/>
        </w:rPr>
        <w:t>asboththesesourcesareunsustainableinthelongrun</w:t>
      </w:r>
      <w:r>
        <w:rPr>
          <w:rFonts w:asciiTheme="minorEastAsia" w:eastAsiaTheme="minorEastAsia" w:hAnsiTheme="minorEastAsia" w:cstheme="minorEastAsia" w:hint="eastAsia"/>
          <w:spacing w:val="-26"/>
        </w:rPr>
        <w:t xml:space="preserve">. </w:t>
      </w:r>
      <w:r>
        <w:rPr>
          <w:rFonts w:asciiTheme="minorEastAsia" w:eastAsiaTheme="minorEastAsia" w:hAnsiTheme="minorEastAsia" w:cstheme="minorEastAsia" w:hint="eastAsia"/>
        </w:rPr>
        <w:t>Incontrast, sustainable transportation offers an option to a world rapidly 2 running out ofrenewable（可再生的）fuelsources</w:t>
      </w:r>
      <w:r>
        <w:rPr>
          <w:rFonts w:asciiTheme="minorEastAsia" w:eastAsiaTheme="minorEastAsia" w:hAnsiTheme="minorEastAsia" w:cstheme="minorEastAsia" w:hint="eastAsia"/>
          <w:spacing w:val="-5"/>
        </w:rPr>
        <w:t xml:space="preserve">. </w:t>
      </w:r>
      <w:r>
        <w:rPr>
          <w:rFonts w:asciiTheme="minorEastAsia" w:eastAsiaTheme="minorEastAsia" w:hAnsiTheme="minorEastAsia" w:cstheme="minorEastAsia" w:hint="eastAsia"/>
        </w:rPr>
        <w:t>It3referstoanykindoftransportthathas alowimpactontheenvironment</w:t>
      </w:r>
      <w:r>
        <w:rPr>
          <w:rFonts w:asciiTheme="minorEastAsia" w:eastAsiaTheme="minorEastAsia" w:hAnsiTheme="minorEastAsia" w:cstheme="minorEastAsia" w:hint="eastAsia"/>
          <w:spacing w:val="-25"/>
        </w:rPr>
        <w:t xml:space="preserve">, </w:t>
      </w:r>
      <w:r>
        <w:rPr>
          <w:rFonts w:asciiTheme="minorEastAsia" w:eastAsiaTheme="minorEastAsia" w:hAnsiTheme="minorEastAsia" w:cstheme="minorEastAsia" w:hint="eastAsia"/>
        </w:rPr>
        <w:t>suchaswalking</w:t>
      </w:r>
      <w:r>
        <w:rPr>
          <w:rFonts w:asciiTheme="minorEastAsia" w:eastAsiaTheme="minorEastAsia" w:hAnsiTheme="minorEastAsia" w:cstheme="minorEastAsia" w:hint="eastAsia"/>
          <w:spacing w:val="-26"/>
        </w:rPr>
        <w:t xml:space="preserve">, </w:t>
      </w:r>
      <w:r>
        <w:rPr>
          <w:rFonts w:asciiTheme="minorEastAsia" w:eastAsiaTheme="minorEastAsia" w:hAnsiTheme="minorEastAsia" w:cstheme="minorEastAsia" w:hint="eastAsia"/>
        </w:rPr>
        <w:t>cycling</w:t>
      </w:r>
      <w:r>
        <w:rPr>
          <w:rFonts w:asciiTheme="minorEastAsia" w:eastAsiaTheme="minorEastAsia" w:hAnsiTheme="minorEastAsia" w:cstheme="minorEastAsia" w:hint="eastAsia"/>
          <w:spacing w:val="-25"/>
        </w:rPr>
        <w:t xml:space="preserve">, </w:t>
      </w:r>
      <w:r>
        <w:rPr>
          <w:rFonts w:asciiTheme="minorEastAsia" w:eastAsiaTheme="minorEastAsia" w:hAnsiTheme="minorEastAsia" w:cstheme="minorEastAsia" w:hint="eastAsia"/>
        </w:rPr>
        <w:t>masstransit</w:t>
      </w:r>
      <w:r>
        <w:rPr>
          <w:rFonts w:asciiTheme="minorEastAsia" w:eastAsiaTheme="minorEastAsia" w:hAnsiTheme="minorEastAsia" w:cstheme="minorEastAsia" w:hint="eastAsia"/>
          <w:spacing w:val="-25"/>
        </w:rPr>
        <w:t xml:space="preserve">, </w:t>
      </w:r>
      <w:r>
        <w:rPr>
          <w:rFonts w:asciiTheme="minorEastAsia" w:eastAsiaTheme="minorEastAsia" w:hAnsiTheme="minorEastAsia" w:cstheme="minorEastAsia" w:hint="eastAsia"/>
        </w:rPr>
        <w:t>greenvehicles, andcarpooling（集体用车，拼车）, amongstothers.</w:t>
      </w:r>
    </w:p>
    <w:p w:rsidR="00C24999" w:rsidRDefault="0005513D">
      <w:pPr>
        <w:pStyle w:val="a3"/>
        <w:spacing w:before="0" w:line="278" w:lineRule="auto"/>
        <w:ind w:left="101" w:right="208"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Anymodeoftransportisdeemedsustainableifithasa4lowenvironmentalimpact anduseslittleornofuel.Walkingisthebestexampleofsustainabletransportation, as it does not 5 requireany gas. However, walking can be impractical if you are travelling longer distances. Cycling is 6 another green transport option and is a far more practical option for longercommutes.</w:t>
      </w:r>
    </w:p>
    <w:p w:rsidR="00C24999" w:rsidRDefault="0005513D">
      <w:pPr>
        <w:pStyle w:val="a3"/>
        <w:spacing w:before="0" w:line="268" w:lineRule="exact"/>
        <w:jc w:val="both"/>
        <w:rPr>
          <w:rFonts w:asciiTheme="minorEastAsia" w:eastAsiaTheme="minorEastAsia" w:hAnsiTheme="minorEastAsia" w:cstheme="minorEastAsia"/>
        </w:rPr>
      </w:pPr>
      <w:r>
        <w:rPr>
          <w:rFonts w:asciiTheme="minorEastAsia" w:eastAsiaTheme="minorEastAsia" w:hAnsiTheme="minorEastAsia" w:cstheme="minorEastAsia" w:hint="eastAsia"/>
        </w:rPr>
        <w:t>Using public transportation, such as buses or trains, is also more sustainable</w:t>
      </w:r>
    </w:p>
    <w:p w:rsidR="00C24999" w:rsidRDefault="00C24999">
      <w:pPr>
        <w:spacing w:line="268" w:lineRule="exact"/>
        <w:jc w:val="both"/>
        <w:rPr>
          <w:rFonts w:asciiTheme="minorEastAsia" w:eastAsiaTheme="minorEastAsia" w:hAnsiTheme="minorEastAsia" w:cstheme="minorEastAsia"/>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line="278" w:lineRule="auto"/>
        <w:ind w:left="101" w:right="205"/>
        <w:jc w:val="both"/>
        <w:rPr>
          <w:rFonts w:asciiTheme="minorEastAsia" w:eastAsiaTheme="minorEastAsia" w:hAnsiTheme="minorEastAsia" w:cstheme="minorEastAsia"/>
        </w:rPr>
      </w:pPr>
      <w:r>
        <w:rPr>
          <w:rFonts w:asciiTheme="minorEastAsia" w:eastAsiaTheme="minorEastAsia" w:hAnsiTheme="minorEastAsia" w:cstheme="minorEastAsia" w:hint="eastAsia"/>
        </w:rPr>
        <w:t>7 compared toprivate vehicles. The amount of fuel used to transport a bus full of people is more effective compared to a single person driving a 8 personal car. A sustainable transport system has a 9 positiveimpact on the environment, and helps to promote social and 10 economicsustainability（可持续性） in the communities it serves. Increased mobility usually results in better socio-economic conditions:</w:t>
      </w:r>
    </w:p>
    <w:p w:rsidR="00C24999" w:rsidRDefault="0005513D">
      <w:pPr>
        <w:pStyle w:val="a4"/>
        <w:numPr>
          <w:ilvl w:val="0"/>
          <w:numId w:val="145"/>
        </w:numPr>
        <w:tabs>
          <w:tab w:val="left" w:pos="836"/>
        </w:tabs>
        <w:spacing w:before="0" w:line="278" w:lineRule="auto"/>
        <w:ind w:right="536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New words and expressions Newwords</w:t>
      </w:r>
    </w:p>
    <w:p w:rsidR="00C24999" w:rsidRDefault="0005513D">
      <w:pPr>
        <w:pStyle w:val="a4"/>
        <w:numPr>
          <w:ilvl w:val="1"/>
          <w:numId w:val="145"/>
        </w:numPr>
        <w:tabs>
          <w:tab w:val="left" w:pos="836"/>
        </w:tabs>
        <w:spacing w:before="0" w:line="278" w:lineRule="auto"/>
        <w:ind w:right="4104" w:firstLine="0"/>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698432" behindDoc="1" locked="0" layoutInCell="1" allowOverlap="1">
            <wp:simplePos x="0" y="0"/>
            <wp:positionH relativeFrom="page">
              <wp:posOffset>2157730</wp:posOffset>
            </wp:positionH>
            <wp:positionV relativeFrom="paragraph">
              <wp:posOffset>290830</wp:posOffset>
            </wp:positionV>
            <wp:extent cx="4257675" cy="5871845"/>
            <wp:effectExtent l="0" t="0" r="0" b="0"/>
            <wp:wrapNone/>
            <wp:docPr id="16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advantagen</w:t>
      </w:r>
      <w:r>
        <w:rPr>
          <w:rFonts w:asciiTheme="minorEastAsia" w:eastAsiaTheme="minorEastAsia" w:hAnsiTheme="minorEastAsia" w:cstheme="minorEastAsia" w:hint="eastAsia"/>
          <w:spacing w:val="-2"/>
          <w:sz w:val="21"/>
        </w:rPr>
        <w:t>. 有利条件；有利因素；优势disadvantage</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联想：merit, demerit</w:t>
      </w:r>
    </w:p>
    <w:p w:rsidR="00C24999" w:rsidRDefault="0005513D">
      <w:pPr>
        <w:pStyle w:val="a4"/>
        <w:numPr>
          <w:ilvl w:val="1"/>
          <w:numId w:val="145"/>
        </w:numPr>
        <w:tabs>
          <w:tab w:val="left" w:pos="836"/>
        </w:tabs>
        <w:ind w:left="836"/>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authenticadj</w:t>
      </w:r>
      <w:r>
        <w:rPr>
          <w:rFonts w:asciiTheme="minorEastAsia" w:eastAsiaTheme="minorEastAsia" w:hAnsiTheme="minorEastAsia" w:cstheme="minorEastAsia" w:hint="eastAsia"/>
          <w:spacing w:val="-1"/>
          <w:sz w:val="21"/>
        </w:rPr>
        <w:t>. 真实的；真正的</w:t>
      </w:r>
    </w:p>
    <w:p w:rsidR="00C24999" w:rsidRDefault="0005513D">
      <w:pPr>
        <w:pStyle w:val="a4"/>
        <w:numPr>
          <w:ilvl w:val="1"/>
          <w:numId w:val="145"/>
        </w:numPr>
        <w:tabs>
          <w:tab w:val="left" w:pos="836"/>
        </w:tabs>
        <w:spacing w:before="42" w:line="278" w:lineRule="auto"/>
        <w:ind w:right="557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assurancen</w:t>
      </w:r>
      <w:r>
        <w:rPr>
          <w:rFonts w:asciiTheme="minorEastAsia" w:eastAsiaTheme="minorEastAsia" w:hAnsiTheme="minorEastAsia" w:cstheme="minorEastAsia" w:hint="eastAsia"/>
          <w:spacing w:val="-3"/>
          <w:sz w:val="21"/>
        </w:rPr>
        <w:t>. 保证；担保</w:t>
      </w:r>
      <w:r>
        <w:rPr>
          <w:rFonts w:asciiTheme="minorEastAsia" w:eastAsiaTheme="minorEastAsia" w:hAnsiTheme="minorEastAsia" w:cstheme="minorEastAsia" w:hint="eastAsia"/>
          <w:sz w:val="21"/>
        </w:rPr>
        <w:t>assure</w:t>
      </w:r>
    </w:p>
    <w:p w:rsidR="00C24999" w:rsidRDefault="0005513D">
      <w:pPr>
        <w:pStyle w:val="a4"/>
        <w:numPr>
          <w:ilvl w:val="1"/>
          <w:numId w:val="145"/>
        </w:numPr>
        <w:tabs>
          <w:tab w:val="left" w:pos="836"/>
        </w:tabs>
        <w:spacing w:before="0" w:line="278" w:lineRule="auto"/>
        <w:ind w:right="452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intentionallyadj</w:t>
      </w:r>
      <w:r>
        <w:rPr>
          <w:rFonts w:asciiTheme="minorEastAsia" w:eastAsiaTheme="minorEastAsia" w:hAnsiTheme="minorEastAsia" w:cstheme="minorEastAsia" w:hint="eastAsia"/>
          <w:spacing w:val="-2"/>
          <w:sz w:val="21"/>
        </w:rPr>
        <w:t>. 有意地；故意地intend</w:t>
      </w:r>
    </w:p>
    <w:p w:rsidR="00C24999" w:rsidRDefault="0005513D">
      <w:pPr>
        <w:pStyle w:val="a3"/>
        <w:spacing w:before="0" w:line="278" w:lineRule="auto"/>
        <w:ind w:right="7134"/>
        <w:rPr>
          <w:rFonts w:asciiTheme="minorEastAsia" w:eastAsiaTheme="minorEastAsia" w:hAnsiTheme="minorEastAsia" w:cstheme="minorEastAsia"/>
        </w:rPr>
      </w:pPr>
      <w:r>
        <w:rPr>
          <w:rFonts w:asciiTheme="minorEastAsia" w:eastAsiaTheme="minorEastAsia" w:hAnsiTheme="minorEastAsia" w:cstheme="minorEastAsia" w:hint="eastAsia"/>
        </w:rPr>
        <w:t>intention intentional</w:t>
      </w:r>
    </w:p>
    <w:p w:rsidR="00C24999" w:rsidRDefault="0005513D">
      <w:pPr>
        <w:pStyle w:val="a3"/>
        <w:spacing w:before="0" w:line="278" w:lineRule="auto"/>
        <w:ind w:right="4933"/>
        <w:rPr>
          <w:rFonts w:asciiTheme="minorEastAsia" w:eastAsiaTheme="minorEastAsia" w:hAnsiTheme="minorEastAsia" w:cstheme="minorEastAsia"/>
        </w:rPr>
      </w:pPr>
      <w:r>
        <w:rPr>
          <w:rFonts w:asciiTheme="minorEastAsia" w:eastAsiaTheme="minorEastAsia" w:hAnsiTheme="minorEastAsia" w:cstheme="minorEastAsia" w:hint="eastAsia"/>
        </w:rPr>
        <w:t>unintentional 非故意的，无意识的well / ill-intentioned</w:t>
      </w:r>
    </w:p>
    <w:p w:rsidR="00C24999" w:rsidRDefault="0005513D">
      <w:pPr>
        <w:pStyle w:val="a4"/>
        <w:numPr>
          <w:ilvl w:val="1"/>
          <w:numId w:val="145"/>
        </w:numPr>
        <w:tabs>
          <w:tab w:val="left" w:pos="836"/>
        </w:tabs>
        <w:spacing w:before="0" w:line="269" w:lineRule="exact"/>
        <w:ind w:left="836"/>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harshadj</w:t>
      </w:r>
      <w:r>
        <w:rPr>
          <w:rFonts w:asciiTheme="minorEastAsia" w:eastAsiaTheme="minorEastAsia" w:hAnsiTheme="minorEastAsia" w:cstheme="minorEastAsia" w:hint="eastAsia"/>
          <w:spacing w:val="-1"/>
          <w:sz w:val="21"/>
        </w:rPr>
        <w:t>. 残酷的；严酷的；严厉的</w:t>
      </w:r>
    </w:p>
    <w:p w:rsidR="00C24999" w:rsidRDefault="0005513D">
      <w:pPr>
        <w:pStyle w:val="a4"/>
        <w:numPr>
          <w:ilvl w:val="1"/>
          <w:numId w:val="145"/>
        </w:numPr>
        <w:tabs>
          <w:tab w:val="left" w:pos="836"/>
        </w:tabs>
        <w:spacing w:line="278" w:lineRule="auto"/>
        <w:ind w:right="5470"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respectfullyadv</w:t>
      </w:r>
      <w:r>
        <w:rPr>
          <w:rFonts w:asciiTheme="minorEastAsia" w:eastAsiaTheme="minorEastAsia" w:hAnsiTheme="minorEastAsia" w:cstheme="minorEastAsia" w:hint="eastAsia"/>
          <w:spacing w:val="-4"/>
          <w:sz w:val="21"/>
        </w:rPr>
        <w:t>. 恭敬地</w:t>
      </w:r>
      <w:r>
        <w:rPr>
          <w:rFonts w:asciiTheme="minorEastAsia" w:eastAsiaTheme="minorEastAsia" w:hAnsiTheme="minorEastAsia" w:cstheme="minorEastAsia" w:hint="eastAsia"/>
          <w:sz w:val="21"/>
        </w:rPr>
        <w:t>respect</w:t>
      </w:r>
    </w:p>
    <w:p w:rsidR="00C24999" w:rsidRDefault="0005513D">
      <w:pPr>
        <w:pStyle w:val="a3"/>
        <w:spacing w:before="0" w:line="278" w:lineRule="auto"/>
        <w:ind w:right="7146"/>
        <w:rPr>
          <w:rFonts w:asciiTheme="minorEastAsia" w:eastAsiaTheme="minorEastAsia" w:hAnsiTheme="minorEastAsia" w:cstheme="minorEastAsia"/>
        </w:rPr>
      </w:pPr>
      <w:r>
        <w:rPr>
          <w:rFonts w:asciiTheme="minorEastAsia" w:eastAsiaTheme="minorEastAsia" w:hAnsiTheme="minorEastAsia" w:cstheme="minorEastAsia" w:hint="eastAsia"/>
        </w:rPr>
        <w:t>respectable respectful respective 练习：</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We should show respect for our elders.</w:t>
      </w:r>
    </w:p>
    <w:p w:rsidR="00C24999" w:rsidRDefault="0005513D">
      <w:pPr>
        <w:pStyle w:val="a3"/>
        <w:spacing w:before="42" w:line="278" w:lineRule="auto"/>
        <w:ind w:left="101" w:right="204" w:firstLine="420"/>
        <w:rPr>
          <w:rFonts w:asciiTheme="minorEastAsia" w:eastAsiaTheme="minorEastAsia" w:hAnsiTheme="minorEastAsia" w:cstheme="minorEastAsia"/>
        </w:rPr>
      </w:pPr>
      <w:r>
        <w:rPr>
          <w:rFonts w:asciiTheme="minorEastAsia" w:eastAsiaTheme="minorEastAsia" w:hAnsiTheme="minorEastAsia" w:cstheme="minorEastAsia" w:hint="eastAsia"/>
        </w:rPr>
        <w:t>Each walk of life is equally respectable, no matter whether it is an engineer or a dustman.</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He is very respectful to his teachers.</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After school, they went back to their respective homes.</w:t>
      </w:r>
    </w:p>
    <w:p w:rsidR="00C24999" w:rsidRDefault="0005513D">
      <w:pPr>
        <w:pStyle w:val="a4"/>
        <w:numPr>
          <w:ilvl w:val="1"/>
          <w:numId w:val="145"/>
        </w:numPr>
        <w:tabs>
          <w:tab w:val="left" w:pos="836"/>
        </w:tabs>
        <w:ind w:left="836"/>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able-bodiedadj</w:t>
      </w:r>
      <w:r>
        <w:rPr>
          <w:rFonts w:asciiTheme="minorEastAsia" w:eastAsiaTheme="minorEastAsia" w:hAnsiTheme="minorEastAsia" w:cstheme="minorEastAsia" w:hint="eastAsia"/>
          <w:spacing w:val="-1"/>
          <w:sz w:val="21"/>
        </w:rPr>
        <w:t>. 健康的；健壮的</w:t>
      </w:r>
    </w:p>
    <w:p w:rsidR="00C24999" w:rsidRDefault="0005513D">
      <w:pPr>
        <w:pStyle w:val="a4"/>
        <w:numPr>
          <w:ilvl w:val="1"/>
          <w:numId w:val="145"/>
        </w:numPr>
        <w:tabs>
          <w:tab w:val="left" w:pos="836"/>
        </w:tabs>
        <w:spacing w:line="278" w:lineRule="auto"/>
        <w:ind w:right="5890"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warmthn</w:t>
      </w:r>
      <w:r>
        <w:rPr>
          <w:rFonts w:asciiTheme="minorEastAsia" w:eastAsiaTheme="minorEastAsia" w:hAnsiTheme="minorEastAsia" w:cstheme="minorEastAsia" w:hint="eastAsia"/>
          <w:spacing w:val="-4"/>
          <w:sz w:val="21"/>
        </w:rPr>
        <w:t>. 热情；友情</w:t>
      </w:r>
      <w:r>
        <w:rPr>
          <w:rFonts w:asciiTheme="minorEastAsia" w:eastAsiaTheme="minorEastAsia" w:hAnsiTheme="minorEastAsia" w:cstheme="minorEastAsia" w:hint="eastAsia"/>
          <w:sz w:val="21"/>
        </w:rPr>
        <w:t>warm</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-th: warmth, length, growth, strength, width, breadth 等</w:t>
      </w:r>
    </w:p>
    <w:p w:rsidR="00C24999" w:rsidRDefault="0005513D">
      <w:pPr>
        <w:pStyle w:val="a4"/>
        <w:numPr>
          <w:ilvl w:val="1"/>
          <w:numId w:val="145"/>
        </w:numPr>
        <w:tabs>
          <w:tab w:val="left" w:pos="836"/>
        </w:tabs>
        <w:ind w:left="836"/>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gutsn</w:t>
      </w:r>
      <w:r>
        <w:rPr>
          <w:rFonts w:asciiTheme="minorEastAsia" w:eastAsiaTheme="minorEastAsia" w:hAnsiTheme="minorEastAsia" w:cstheme="minorEastAsia" w:hint="eastAsia"/>
          <w:spacing w:val="-2"/>
          <w:sz w:val="21"/>
        </w:rPr>
        <w:t>. 勇气；胆量；决心；毅力</w:t>
      </w:r>
    </w:p>
    <w:p w:rsidR="00C24999" w:rsidRDefault="0005513D">
      <w:pPr>
        <w:pStyle w:val="a4"/>
        <w:numPr>
          <w:ilvl w:val="1"/>
          <w:numId w:val="145"/>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particularlyadv</w:t>
      </w:r>
      <w:r>
        <w:rPr>
          <w:rFonts w:asciiTheme="minorEastAsia" w:eastAsiaTheme="minorEastAsia" w:hAnsiTheme="minorEastAsia" w:cstheme="minorEastAsia" w:hint="eastAsia"/>
          <w:spacing w:val="-2"/>
          <w:sz w:val="21"/>
        </w:rPr>
        <w:t>. 特别；尤其</w:t>
      </w:r>
    </w:p>
    <w:p w:rsidR="00C24999" w:rsidRDefault="0005513D">
      <w:pPr>
        <w:pStyle w:val="a4"/>
        <w:numPr>
          <w:ilvl w:val="1"/>
          <w:numId w:val="145"/>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ferryn</w:t>
      </w:r>
      <w:r>
        <w:rPr>
          <w:rFonts w:asciiTheme="minorEastAsia" w:eastAsiaTheme="minorEastAsia" w:hAnsiTheme="minorEastAsia" w:cstheme="minorEastAsia" w:hint="eastAsia"/>
          <w:spacing w:val="-1"/>
          <w:sz w:val="21"/>
        </w:rPr>
        <w:t>. 渡船</w:t>
      </w:r>
    </w:p>
    <w:p w:rsidR="00C24999" w:rsidRDefault="0005513D">
      <w:pPr>
        <w:pStyle w:val="a4"/>
        <w:numPr>
          <w:ilvl w:val="1"/>
          <w:numId w:val="145"/>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destinationn</w:t>
      </w:r>
      <w:r>
        <w:rPr>
          <w:rFonts w:asciiTheme="minorEastAsia" w:eastAsiaTheme="minorEastAsia" w:hAnsiTheme="minorEastAsia" w:cstheme="minorEastAsia" w:hint="eastAsia"/>
          <w:spacing w:val="-1"/>
          <w:sz w:val="21"/>
        </w:rPr>
        <w:t>. 目的地；终点</w:t>
      </w:r>
    </w:p>
    <w:p w:rsidR="00C24999" w:rsidRDefault="0005513D">
      <w:pPr>
        <w:pStyle w:val="a4"/>
        <w:numPr>
          <w:ilvl w:val="1"/>
          <w:numId w:val="145"/>
        </w:numPr>
        <w:tabs>
          <w:tab w:val="left" w:pos="942"/>
        </w:tabs>
        <w:spacing w:line="278" w:lineRule="auto"/>
        <w:ind w:right="5259"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maintenancen</w:t>
      </w:r>
      <w:r>
        <w:rPr>
          <w:rFonts w:asciiTheme="minorEastAsia" w:eastAsiaTheme="minorEastAsia" w:hAnsiTheme="minorEastAsia" w:cstheme="minorEastAsia" w:hint="eastAsia"/>
          <w:spacing w:val="-4"/>
          <w:sz w:val="21"/>
        </w:rPr>
        <w:t>. 维护；保养</w:t>
      </w:r>
      <w:r>
        <w:rPr>
          <w:rFonts w:asciiTheme="minorEastAsia" w:eastAsiaTheme="minorEastAsia" w:hAnsiTheme="minorEastAsia" w:cstheme="minorEastAsia" w:hint="eastAsia"/>
          <w:sz w:val="21"/>
        </w:rPr>
        <w:t>maintain</w:t>
      </w:r>
    </w:p>
    <w:p w:rsidR="00C24999" w:rsidRDefault="0005513D">
      <w:pPr>
        <w:pStyle w:val="a4"/>
        <w:numPr>
          <w:ilvl w:val="1"/>
          <w:numId w:val="145"/>
        </w:numPr>
        <w:tabs>
          <w:tab w:val="left" w:pos="942"/>
        </w:tabs>
        <w:spacing w:before="0" w:line="278" w:lineRule="auto"/>
        <w:ind w:right="389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economicaladj</w:t>
      </w:r>
      <w:r>
        <w:rPr>
          <w:rFonts w:asciiTheme="minorEastAsia" w:eastAsiaTheme="minorEastAsia" w:hAnsiTheme="minorEastAsia" w:cstheme="minorEastAsia" w:hint="eastAsia"/>
          <w:spacing w:val="-2"/>
          <w:sz w:val="21"/>
        </w:rPr>
        <w:t>. 节俭的；节约的；简洁的economic</w:t>
      </w:r>
    </w:p>
    <w:p w:rsidR="00C24999" w:rsidRDefault="0005513D">
      <w:pPr>
        <w:pStyle w:val="a4"/>
        <w:numPr>
          <w:ilvl w:val="1"/>
          <w:numId w:val="145"/>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untowardadj</w:t>
      </w:r>
      <w:r>
        <w:rPr>
          <w:rFonts w:asciiTheme="minorEastAsia" w:eastAsiaTheme="minorEastAsia" w:hAnsiTheme="minorEastAsia" w:cstheme="minorEastAsia" w:hint="eastAsia"/>
          <w:spacing w:val="-1"/>
          <w:sz w:val="21"/>
        </w:rPr>
        <w:t>. 异常的；意外的；棘手的；不幸的</w:t>
      </w:r>
    </w:p>
    <w:p w:rsidR="00C24999" w:rsidRDefault="0005513D">
      <w:pPr>
        <w:pStyle w:val="a4"/>
        <w:numPr>
          <w:ilvl w:val="1"/>
          <w:numId w:val="145"/>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incidentn. 发生的事情（尤指不寻常的或讨厌的）</w:t>
      </w:r>
    </w:p>
    <w:p w:rsidR="00C24999" w:rsidRDefault="0005513D">
      <w:pPr>
        <w:pStyle w:val="a4"/>
        <w:numPr>
          <w:ilvl w:val="1"/>
          <w:numId w:val="145"/>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transitn</w:t>
      </w:r>
      <w:r>
        <w:rPr>
          <w:rFonts w:asciiTheme="minorEastAsia" w:eastAsiaTheme="minorEastAsia" w:hAnsiTheme="minorEastAsia" w:cstheme="minorEastAsia" w:hint="eastAsia"/>
          <w:spacing w:val="-1"/>
          <w:sz w:val="21"/>
        </w:rPr>
        <w:t>. 运输；运送；搬运；载运</w:t>
      </w:r>
    </w:p>
    <w:p w:rsidR="00C24999" w:rsidRDefault="00C24999">
      <w:pPr>
        <w:rPr>
          <w:rFonts w:asciiTheme="minorEastAsia" w:eastAsiaTheme="minorEastAsia" w:hAnsiTheme="minorEastAsia" w:cstheme="minorEastAsia"/>
          <w:sz w:val="2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4"/>
        <w:numPr>
          <w:ilvl w:val="1"/>
          <w:numId w:val="145"/>
        </w:numPr>
        <w:tabs>
          <w:tab w:val="left" w:pos="942"/>
        </w:tabs>
        <w:spacing w:before="69"/>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aggravatev</w:t>
      </w:r>
      <w:r>
        <w:rPr>
          <w:rFonts w:asciiTheme="minorEastAsia" w:eastAsiaTheme="minorEastAsia" w:hAnsiTheme="minorEastAsia" w:cstheme="minorEastAsia" w:hint="eastAsia"/>
          <w:spacing w:val="-1"/>
          <w:sz w:val="21"/>
        </w:rPr>
        <w:t>. 使严重；使恶化</w:t>
      </w:r>
    </w:p>
    <w:p w:rsidR="00C24999" w:rsidRDefault="0005513D">
      <w:pPr>
        <w:pStyle w:val="a4"/>
        <w:numPr>
          <w:ilvl w:val="1"/>
          <w:numId w:val="145"/>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pushn. 矢志的追求；坚定的努力</w:t>
      </w:r>
    </w:p>
    <w:p w:rsidR="00C24999" w:rsidRDefault="0005513D">
      <w:pPr>
        <w:pStyle w:val="a4"/>
        <w:numPr>
          <w:ilvl w:val="1"/>
          <w:numId w:val="145"/>
        </w:numPr>
        <w:tabs>
          <w:tab w:val="left" w:pos="942"/>
        </w:tabs>
        <w:spacing w:line="278" w:lineRule="auto"/>
        <w:ind w:right="4839"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sustainv</w:t>
      </w:r>
      <w:r>
        <w:rPr>
          <w:rFonts w:asciiTheme="minorEastAsia" w:eastAsiaTheme="minorEastAsia" w:hAnsiTheme="minorEastAsia" w:cstheme="minorEastAsia" w:hint="eastAsia"/>
          <w:spacing w:val="-3"/>
          <w:sz w:val="21"/>
        </w:rPr>
        <w:t>. 使保持；使稳定持续</w:t>
      </w:r>
      <w:r>
        <w:rPr>
          <w:rFonts w:asciiTheme="minorEastAsia" w:eastAsiaTheme="minorEastAsia" w:hAnsiTheme="minorEastAsia" w:cstheme="minorEastAsia" w:hint="eastAsia"/>
          <w:sz w:val="21"/>
        </w:rPr>
        <w:t>sustainable</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sustainability</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unsustainable 无法维持的，无法支撑的</w:t>
      </w:r>
    </w:p>
    <w:p w:rsidR="00C24999" w:rsidRDefault="0005513D">
      <w:pPr>
        <w:pStyle w:val="a4"/>
        <w:numPr>
          <w:ilvl w:val="1"/>
          <w:numId w:val="145"/>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accumulatev</w:t>
      </w:r>
      <w:r>
        <w:rPr>
          <w:rFonts w:asciiTheme="minorEastAsia" w:eastAsiaTheme="minorEastAsia" w:hAnsiTheme="minorEastAsia" w:cstheme="minorEastAsia" w:hint="eastAsia"/>
          <w:spacing w:val="-1"/>
          <w:sz w:val="21"/>
        </w:rPr>
        <w:t>. 积累；积聚</w:t>
      </w:r>
    </w:p>
    <w:p w:rsidR="00C24999" w:rsidRDefault="0005513D">
      <w:pPr>
        <w:pStyle w:val="a4"/>
        <w:numPr>
          <w:ilvl w:val="1"/>
          <w:numId w:val="145"/>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heedv. 留心；注意；听从（劝告或警告）</w:t>
      </w:r>
    </w:p>
    <w:p w:rsidR="00C24999" w:rsidRDefault="0005513D">
      <w:pPr>
        <w:pStyle w:val="a4"/>
        <w:numPr>
          <w:ilvl w:val="1"/>
          <w:numId w:val="145"/>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700480" behindDoc="1" locked="0" layoutInCell="1" allowOverlap="1">
            <wp:simplePos x="0" y="0"/>
            <wp:positionH relativeFrom="page">
              <wp:posOffset>2157730</wp:posOffset>
            </wp:positionH>
            <wp:positionV relativeFrom="paragraph">
              <wp:posOffset>120015</wp:posOffset>
            </wp:positionV>
            <wp:extent cx="4257675" cy="5871845"/>
            <wp:effectExtent l="0" t="0" r="0" b="0"/>
            <wp:wrapNone/>
            <wp:docPr id="16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habitatn</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（动植物的）生活环境，栖息地</w:t>
      </w:r>
    </w:p>
    <w:p w:rsidR="00C24999" w:rsidRDefault="0005513D">
      <w:pPr>
        <w:pStyle w:val="a4"/>
        <w:numPr>
          <w:ilvl w:val="1"/>
          <w:numId w:val="145"/>
        </w:numPr>
        <w:tabs>
          <w:tab w:val="left" w:pos="942"/>
        </w:tabs>
        <w:spacing w:line="278" w:lineRule="auto"/>
        <w:ind w:right="5886"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standn</w:t>
      </w:r>
      <w:r>
        <w:rPr>
          <w:rFonts w:asciiTheme="minorEastAsia" w:eastAsiaTheme="minorEastAsia" w:hAnsiTheme="minorEastAsia" w:cstheme="minorEastAsia" w:hint="eastAsia"/>
          <w:spacing w:val="-2"/>
          <w:sz w:val="21"/>
        </w:rPr>
        <w:t>. 停车处；站Phrases and</w:t>
      </w:r>
      <w:r>
        <w:rPr>
          <w:rFonts w:asciiTheme="minorEastAsia" w:eastAsiaTheme="minorEastAsia" w:hAnsiTheme="minorEastAsia" w:cstheme="minorEastAsia" w:hint="eastAsia"/>
          <w:sz w:val="21"/>
        </w:rPr>
        <w:t>Expressions</w:t>
      </w:r>
    </w:p>
    <w:p w:rsidR="00C24999" w:rsidRDefault="0005513D">
      <w:pPr>
        <w:pStyle w:val="a4"/>
        <w:numPr>
          <w:ilvl w:val="0"/>
          <w:numId w:val="146"/>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pickup</w:t>
      </w:r>
      <w:r>
        <w:rPr>
          <w:rFonts w:asciiTheme="minorEastAsia" w:eastAsiaTheme="minorEastAsia" w:hAnsiTheme="minorEastAsia" w:cstheme="minorEastAsia" w:hint="eastAsia"/>
          <w:spacing w:val="-1"/>
          <w:sz w:val="21"/>
        </w:rPr>
        <w:t xml:space="preserve"> 让人乘车；搭载</w:t>
      </w:r>
    </w:p>
    <w:p w:rsidR="00C24999" w:rsidRDefault="0005513D">
      <w:pPr>
        <w:pStyle w:val="a4"/>
        <w:numPr>
          <w:ilvl w:val="0"/>
          <w:numId w:val="146"/>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byandlarge 大体上；总体上</w:t>
      </w:r>
    </w:p>
    <w:p w:rsidR="00C24999" w:rsidRDefault="0005513D">
      <w:pPr>
        <w:pStyle w:val="a4"/>
        <w:numPr>
          <w:ilvl w:val="0"/>
          <w:numId w:val="146"/>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conductoneself</w:t>
      </w:r>
      <w:r>
        <w:rPr>
          <w:rFonts w:asciiTheme="minorEastAsia" w:eastAsiaTheme="minorEastAsia" w:hAnsiTheme="minorEastAsia" w:cstheme="minorEastAsia" w:hint="eastAsia"/>
          <w:spacing w:val="-1"/>
          <w:sz w:val="21"/>
        </w:rPr>
        <w:t xml:space="preserve"> 举止；表现</w:t>
      </w:r>
    </w:p>
    <w:p w:rsidR="00C24999" w:rsidRDefault="0005513D">
      <w:pPr>
        <w:pStyle w:val="a4"/>
        <w:numPr>
          <w:ilvl w:val="0"/>
          <w:numId w:val="146"/>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inpublic</w:t>
      </w:r>
      <w:r>
        <w:rPr>
          <w:rFonts w:asciiTheme="minorEastAsia" w:eastAsiaTheme="minorEastAsia" w:hAnsiTheme="minorEastAsia" w:cstheme="minorEastAsia" w:hint="eastAsia"/>
          <w:spacing w:val="-1"/>
          <w:sz w:val="21"/>
        </w:rPr>
        <w:t xml:space="preserve"> 公开地；在别人</w:t>
      </w:r>
      <w:r>
        <w:rPr>
          <w:rFonts w:asciiTheme="minorEastAsia" w:eastAsiaTheme="minorEastAsia" w:hAnsiTheme="minorEastAsia" w:cstheme="minorEastAsia" w:hint="eastAsia"/>
          <w:sz w:val="21"/>
        </w:rPr>
        <w:t>（尤指生人）面前</w:t>
      </w:r>
    </w:p>
    <w:p w:rsidR="00C24999" w:rsidRDefault="0005513D">
      <w:pPr>
        <w:pStyle w:val="a4"/>
        <w:numPr>
          <w:ilvl w:val="0"/>
          <w:numId w:val="146"/>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giveup</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to... 把…交给（或让与）…</w:t>
      </w:r>
    </w:p>
    <w:p w:rsidR="00C24999" w:rsidRDefault="0005513D">
      <w:pPr>
        <w:pStyle w:val="a4"/>
        <w:numPr>
          <w:ilvl w:val="0"/>
          <w:numId w:val="146"/>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saveon</w:t>
      </w:r>
      <w:r>
        <w:rPr>
          <w:rFonts w:asciiTheme="minorEastAsia" w:eastAsiaTheme="minorEastAsia" w:hAnsiTheme="minorEastAsia" w:cstheme="minorEastAsia" w:hint="eastAsia"/>
          <w:spacing w:val="-1"/>
          <w:sz w:val="21"/>
        </w:rPr>
        <w:t xml:space="preserve"> 节省；节约</w:t>
      </w:r>
    </w:p>
    <w:p w:rsidR="00C24999" w:rsidRDefault="0005513D">
      <w:pPr>
        <w:pStyle w:val="a4"/>
        <w:numPr>
          <w:ilvl w:val="0"/>
          <w:numId w:val="146"/>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keeptabson 监视；密切注视</w:t>
      </w:r>
    </w:p>
    <w:p w:rsidR="00C24999" w:rsidRDefault="0005513D">
      <w:pPr>
        <w:pStyle w:val="a4"/>
        <w:numPr>
          <w:ilvl w:val="0"/>
          <w:numId w:val="146"/>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God/Heaven/Lordforbid</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that...) 但愿这事不发生</w:t>
      </w:r>
    </w:p>
    <w:p w:rsidR="00C24999" w:rsidRDefault="0005513D">
      <w:pPr>
        <w:pStyle w:val="a4"/>
        <w:numPr>
          <w:ilvl w:val="0"/>
          <w:numId w:val="145"/>
        </w:numPr>
        <w:tabs>
          <w:tab w:val="left" w:pos="942"/>
        </w:tabs>
        <w:spacing w:before="42"/>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TextLearning</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Personal Advantages of Taking Public Transportation</w:t>
      </w:r>
    </w:p>
    <w:p w:rsidR="00C24999" w:rsidRDefault="0005513D">
      <w:pPr>
        <w:pStyle w:val="a4"/>
        <w:numPr>
          <w:ilvl w:val="0"/>
          <w:numId w:val="147"/>
        </w:numPr>
        <w:tabs>
          <w:tab w:val="left" w:pos="704"/>
        </w:tabs>
        <w:spacing w:line="278" w:lineRule="auto"/>
        <w:ind w:right="112"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WhenItakepublictransport,Ialwaysendupseeingabalancedviewofregular folks,whichisdifferentfromhowthey'reusuallydepictedintheprofit-drivenmedia. I meet real, authentic people who may have the same concerns as mine. Whenever I'm onabus,orthetrain,orevenattimesinataxithatIsharewithotherpassengers, whom the driver picks up along the way, I get assurances that most folks mean well tome,i.e.,theydon'tmeantoharmmeintentionally,despiteafewterrible,harsh experiences I've had with some bad peoplebefore.</w:t>
      </w:r>
    </w:p>
    <w:p w:rsidR="00C24999" w:rsidRDefault="0005513D">
      <w:pPr>
        <w:pStyle w:val="a4"/>
        <w:numPr>
          <w:ilvl w:val="0"/>
          <w:numId w:val="147"/>
        </w:numPr>
        <w:tabs>
          <w:tab w:val="left" w:pos="688"/>
        </w:tabs>
        <w:spacing w:before="0" w:line="278" w:lineRule="auto"/>
        <w:ind w:right="205" w:firstLine="420"/>
        <w:jc w:val="righ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meaningfulexperienceofreceivingrespectfromandgivingrespecttoothersPeoplegenerallybehaveaspolitelyandrespectfullyastheycanwhenevertheytakepublictransportation.That'showallofusweretaught,byandlarge,byourparents,oureldersandthegenerationsbefore.Wealwaysneedtoconductourbestselveswheninpublic.It'sagreatexperienceseeingable-bodiedmengivingupseatsfortheelderly,disabled,orpregnantwomen.Ievenseewomengiveupseatstoothers.(1)Iseepeoplemoveabitontheirseatsjusttosharespacetothoseneedingseats.I see people smiling and talking with each other. I feel more warmthamongpeoplewhenonabusorthetrain.Iseepeoplebehavinggenuinelypleasanttowardco-passengers,andIrealizeittakesalotofgutstodothisespeciallyduringthese</w:t>
      </w:r>
    </w:p>
    <w:p w:rsidR="00C24999" w:rsidRDefault="0005513D">
      <w:pPr>
        <w:pStyle w:val="a3"/>
        <w:spacing w:before="0" w:line="268" w:lineRule="exact"/>
        <w:ind w:left="101"/>
        <w:jc w:val="both"/>
        <w:rPr>
          <w:rFonts w:asciiTheme="minorEastAsia" w:eastAsiaTheme="minorEastAsia" w:hAnsiTheme="minorEastAsia" w:cstheme="minorEastAsia"/>
        </w:rPr>
      </w:pPr>
      <w:r>
        <w:rPr>
          <w:rFonts w:asciiTheme="minorEastAsia" w:eastAsiaTheme="minorEastAsia" w:hAnsiTheme="minorEastAsia" w:cstheme="minorEastAsia" w:hint="eastAsia"/>
        </w:rPr>
        <w:t>difficult times.</w:t>
      </w:r>
    </w:p>
    <w:p w:rsidR="00C24999" w:rsidRDefault="0005513D">
      <w:pPr>
        <w:pStyle w:val="a4"/>
        <w:numPr>
          <w:ilvl w:val="0"/>
          <w:numId w:val="147"/>
        </w:numPr>
        <w:tabs>
          <w:tab w:val="left" w:pos="731"/>
        </w:tabs>
        <w:spacing w:before="42"/>
        <w:ind w:left="730" w:hanging="21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Save cash for otherpurposes</w:t>
      </w:r>
    </w:p>
    <w:p w:rsidR="00C24999" w:rsidRDefault="0005513D">
      <w:pPr>
        <w:pStyle w:val="a3"/>
        <w:spacing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Ialwaysgettheopportunitytosavemoney,andamactuallygainingpenniesthese days.Thisisparticularlytruewhenyouliveinacity,likeNewYork,wheresubways andbusesareinplace.I'vedonethemath:it'sfarcheapertotakethesubwayand thebus,plustheferryifyouliveinStatenIslandlikeme,thantokeepacarand driveyourselftoyourusualdestination.(2)Yousaveontheparkingfees,thetoll fees,theinsurancecost,therepairandmaintenancecosts,andtheperceivedcosts</w:t>
      </w:r>
    </w:p>
    <w:p w:rsidR="00C24999" w:rsidRDefault="00C24999">
      <w:pPr>
        <w:spacing w:line="278" w:lineRule="auto"/>
        <w:jc w:val="both"/>
        <w:rPr>
          <w:rFonts w:asciiTheme="minorEastAsia" w:eastAsiaTheme="minorEastAsia" w:hAnsiTheme="minorEastAsia" w:cstheme="minorEastAsia"/>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line="278" w:lineRule="auto"/>
        <w:ind w:left="101" w:right="204"/>
        <w:rPr>
          <w:rFonts w:asciiTheme="minorEastAsia" w:eastAsiaTheme="minorEastAsia" w:hAnsiTheme="minorEastAsia" w:cstheme="minorEastAsia"/>
        </w:rPr>
      </w:pPr>
      <w:r>
        <w:rPr>
          <w:rFonts w:asciiTheme="minorEastAsia" w:eastAsiaTheme="minorEastAsia" w:hAnsiTheme="minorEastAsia" w:cstheme="minorEastAsia" w:hint="eastAsia"/>
        </w:rPr>
        <w:t>of aggravation from motorists on the road, the fuel, among other costs. On public transportation, you simply just pay the fare.</w:t>
      </w:r>
    </w:p>
    <w:p w:rsidR="00C24999" w:rsidRDefault="0005513D">
      <w:pPr>
        <w:pStyle w:val="2"/>
        <w:spacing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148"/>
        </w:numPr>
        <w:tabs>
          <w:tab w:val="left" w:pos="829"/>
        </w:tabs>
        <w:spacing w:line="278" w:lineRule="auto"/>
        <w:ind w:right="213"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Iseepeoplemoveabitontheirseatsjusttosharespacetothoseneeding seats.</w:t>
      </w:r>
    </w:p>
    <w:p w:rsidR="00C24999" w:rsidRDefault="0005513D">
      <w:pPr>
        <w:pStyle w:val="a4"/>
        <w:numPr>
          <w:ilvl w:val="0"/>
          <w:numId w:val="149"/>
        </w:numPr>
        <w:tabs>
          <w:tab w:val="left" w:pos="942"/>
        </w:tabs>
        <w:spacing w:before="0" w:line="269" w:lineRule="exact"/>
        <w:ind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see sb. dosth.</w:t>
      </w:r>
    </w:p>
    <w:p w:rsidR="00C24999" w:rsidRDefault="0005513D">
      <w:pPr>
        <w:pStyle w:val="a4"/>
        <w:numPr>
          <w:ilvl w:val="0"/>
          <w:numId w:val="149"/>
        </w:numPr>
        <w:tabs>
          <w:tab w:val="left" w:pos="942"/>
        </w:tabs>
        <w:ind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thoseneedingseats 需要座位的人</w:t>
      </w:r>
    </w:p>
    <w:p w:rsidR="00C24999" w:rsidRDefault="0005513D">
      <w:pPr>
        <w:pStyle w:val="a4"/>
        <w:numPr>
          <w:ilvl w:val="0"/>
          <w:numId w:val="148"/>
        </w:numPr>
        <w:tabs>
          <w:tab w:val="left" w:pos="829"/>
        </w:tabs>
        <w:spacing w:line="278" w:lineRule="auto"/>
        <w:ind w:right="213"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702528" behindDoc="1" locked="0" layoutInCell="1" allowOverlap="1">
            <wp:simplePos x="0" y="0"/>
            <wp:positionH relativeFrom="page">
              <wp:posOffset>2157730</wp:posOffset>
            </wp:positionH>
            <wp:positionV relativeFrom="paragraph">
              <wp:posOffset>318135</wp:posOffset>
            </wp:positionV>
            <wp:extent cx="4257675" cy="5871845"/>
            <wp:effectExtent l="0" t="0" r="0" b="0"/>
            <wp:wrapNone/>
            <wp:docPr id="16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Yousaveontheparkingfees,thetollfees,theinsurancecost,therepair andmaintenancecosts,andtheperceivedcostsofaggravationfrommotoristsonthe road, the fuel, among othercosts.</w:t>
      </w:r>
    </w:p>
    <w:p w:rsidR="00C24999" w:rsidRDefault="0005513D">
      <w:pPr>
        <w:pStyle w:val="a4"/>
        <w:numPr>
          <w:ilvl w:val="0"/>
          <w:numId w:val="150"/>
        </w:numPr>
        <w:tabs>
          <w:tab w:val="left" w:pos="942"/>
        </w:tabs>
        <w:spacing w:before="0" w:line="269" w:lineRule="exact"/>
        <w:ind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saveonsth</w:t>
      </w:r>
      <w:r>
        <w:rPr>
          <w:rFonts w:asciiTheme="minorEastAsia" w:eastAsiaTheme="minorEastAsia" w:hAnsiTheme="minorEastAsia" w:cstheme="minorEastAsia" w:hint="eastAsia"/>
          <w:spacing w:val="-2"/>
          <w:sz w:val="21"/>
        </w:rPr>
        <w:t>. 节省，节约</w:t>
      </w:r>
    </w:p>
    <w:p w:rsidR="00C24999" w:rsidRDefault="0005513D">
      <w:pPr>
        <w:pStyle w:val="a4"/>
        <w:numPr>
          <w:ilvl w:val="0"/>
          <w:numId w:val="150"/>
        </w:numPr>
        <w:tabs>
          <w:tab w:val="left" w:pos="947"/>
        </w:tabs>
        <w:spacing w:line="278" w:lineRule="auto"/>
        <w:ind w:left="101" w:right="219"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theperceivedcostsofaggravationfrommotoristsontheroad</w:t>
      </w:r>
      <w:r>
        <w:rPr>
          <w:rFonts w:asciiTheme="minorEastAsia" w:eastAsiaTheme="minorEastAsia" w:hAnsiTheme="minorEastAsia" w:cstheme="minorEastAsia" w:hint="eastAsia"/>
          <w:spacing w:val="5"/>
          <w:sz w:val="21"/>
        </w:rPr>
        <w:t xml:space="preserve"> 我们可以感觉到的马路上的汽车司机开车造成的环境恶化的成本</w:t>
      </w:r>
    </w:p>
    <w:p w:rsidR="00C24999" w:rsidRDefault="0005513D">
      <w:pPr>
        <w:pStyle w:val="a4"/>
        <w:numPr>
          <w:ilvl w:val="0"/>
          <w:numId w:val="150"/>
        </w:numPr>
        <w:tabs>
          <w:tab w:val="left" w:pos="942"/>
        </w:tabs>
        <w:spacing w:before="0" w:line="278" w:lineRule="auto"/>
        <w:ind w:left="521" w:right="4735" w:firstLine="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amongothercosts</w:t>
      </w:r>
      <w:r>
        <w:rPr>
          <w:rFonts w:asciiTheme="minorEastAsia" w:eastAsiaTheme="minorEastAsia" w:hAnsiTheme="minorEastAsia" w:cstheme="minorEastAsia" w:hint="eastAsia"/>
          <w:spacing w:val="-2"/>
          <w:sz w:val="21"/>
        </w:rPr>
        <w:t xml:space="preserve"> 除了其他成本4 Light baggage to bring with</w:t>
      </w:r>
      <w:r>
        <w:rPr>
          <w:rFonts w:asciiTheme="minorEastAsia" w:eastAsiaTheme="minorEastAsia" w:hAnsiTheme="minorEastAsia" w:cstheme="minorEastAsia" w:hint="eastAsia"/>
          <w:sz w:val="21"/>
        </w:rPr>
        <w:t>you</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Justcarrymyselfandmytinybaggage.Ioccupytheleastspace,whichisactually whereverIhappenedtobestandingorsitting,whichcontributestomybaggagebeing veryeconomicalandlightertocarry.(3)Ifevertherewouldbeuntowardincidents whileintransit,I'dalwaysbeassuredthatIonlyhavemyselftoworryabout,which isunlikewhenyou'reinyourcar.Ifanaccidenthappenswhileyouareinyourcar, youwillbedoublyaggravatedbecauseyouwillhavetokeeptabsonthingsotherthan yourself (who, by then, may be extremely anxious or even, may the Lord forbid, in a worstsituation).</w:t>
      </w:r>
    </w:p>
    <w:p w:rsidR="00C24999" w:rsidRDefault="0005513D">
      <w:pPr>
        <w:pStyle w:val="a4"/>
        <w:numPr>
          <w:ilvl w:val="0"/>
          <w:numId w:val="151"/>
        </w:numPr>
        <w:tabs>
          <w:tab w:val="left" w:pos="731"/>
        </w:tabs>
        <w:spacing w:before="0" w:line="268" w:lineRule="exact"/>
        <w:ind w:hanging="21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Strong push for long-term environmentalprojects</w:t>
      </w:r>
    </w:p>
    <w:p w:rsidR="00C24999" w:rsidRDefault="0005513D">
      <w:pPr>
        <w:pStyle w:val="a3"/>
        <w:spacing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IamconfidentthatIcontributemoretoeffortsinsustainingandkeepingamuch cleaner environment. (4)Motorists always have to consider that they actually are contributingmoretoaccumulatedenvironmentaldamagewhentheyusefossil-sourced fuel for their cars. Those who are concerned about the environment, especially policymakers</w:t>
      </w:r>
      <w:r>
        <w:rPr>
          <w:rFonts w:asciiTheme="minorEastAsia" w:eastAsiaTheme="minorEastAsia" w:hAnsiTheme="minorEastAsia" w:cstheme="minorEastAsia" w:hint="eastAsia"/>
          <w:spacing w:val="-19"/>
        </w:rPr>
        <w:t xml:space="preserve">, </w:t>
      </w:r>
      <w:r>
        <w:rPr>
          <w:rFonts w:asciiTheme="minorEastAsia" w:eastAsiaTheme="minorEastAsia" w:hAnsiTheme="minorEastAsia" w:cstheme="minorEastAsia" w:hint="eastAsia"/>
        </w:rPr>
        <w:t>leadersandmanagers</w:t>
      </w:r>
      <w:r>
        <w:rPr>
          <w:rFonts w:asciiTheme="minorEastAsia" w:eastAsiaTheme="minorEastAsia" w:hAnsiTheme="minorEastAsia" w:cstheme="minorEastAsia" w:hint="eastAsia"/>
          <w:spacing w:val="-18"/>
        </w:rPr>
        <w:t xml:space="preserve">, </w:t>
      </w:r>
      <w:r>
        <w:rPr>
          <w:rFonts w:asciiTheme="minorEastAsia" w:eastAsiaTheme="minorEastAsia" w:hAnsiTheme="minorEastAsia" w:cstheme="minorEastAsia" w:hint="eastAsia"/>
        </w:rPr>
        <w:t>mightaswell（不妨，倒不如）heedthisbytaking thechancetotakepublictransportationiftimeallowsthem</w:t>
      </w:r>
      <w:r>
        <w:rPr>
          <w:rFonts w:asciiTheme="minorEastAsia" w:eastAsiaTheme="minorEastAsia" w:hAnsiTheme="minorEastAsia" w:cstheme="minorEastAsia" w:hint="eastAsia"/>
          <w:spacing w:val="-5"/>
        </w:rPr>
        <w:t xml:space="preserve">. </w:t>
      </w:r>
      <w:r>
        <w:rPr>
          <w:rFonts w:asciiTheme="minorEastAsia" w:eastAsiaTheme="minorEastAsia" w:hAnsiTheme="minorEastAsia" w:cstheme="minorEastAsia" w:hint="eastAsia"/>
        </w:rPr>
        <w:t>Theirfollowerswill eventuallygetthemessage</w:t>
      </w:r>
      <w:r>
        <w:rPr>
          <w:rFonts w:asciiTheme="minorEastAsia" w:eastAsiaTheme="minorEastAsia" w:hAnsiTheme="minorEastAsia" w:cstheme="minorEastAsia" w:hint="eastAsia"/>
          <w:spacing w:val="-13"/>
        </w:rPr>
        <w:t xml:space="preserve">: </w:t>
      </w:r>
      <w:r>
        <w:rPr>
          <w:rFonts w:asciiTheme="minorEastAsia" w:eastAsiaTheme="minorEastAsia" w:hAnsiTheme="minorEastAsia" w:cstheme="minorEastAsia" w:hint="eastAsia"/>
        </w:rPr>
        <w:t>you'llbecontributingmoretosavingwhat'sleftofour habitat by keeping away from using less of the naturalresources.</w:t>
      </w:r>
    </w:p>
    <w:p w:rsidR="00C24999" w:rsidRDefault="0005513D">
      <w:pPr>
        <w:pStyle w:val="a4"/>
        <w:numPr>
          <w:ilvl w:val="0"/>
          <w:numId w:val="151"/>
        </w:numPr>
        <w:tabs>
          <w:tab w:val="left" w:pos="731"/>
        </w:tabs>
        <w:spacing w:before="0" w:line="268" w:lineRule="exact"/>
        <w:ind w:hanging="21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Movement andexercise</w:t>
      </w:r>
    </w:p>
    <w:p w:rsidR="00C24999" w:rsidRDefault="0005513D">
      <w:pPr>
        <w:pStyle w:val="a3"/>
        <w:spacing w:line="278" w:lineRule="auto"/>
        <w:ind w:left="101" w:right="208"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Igetthechancetodomyexerciseswalkingfrommyplacetothebusstand(or the subway station, or the ferry station). (5)I actually feel a much healthier me whenever I take publictransportation.</w:t>
      </w:r>
    </w:p>
    <w:p w:rsidR="00C24999" w:rsidRDefault="0005513D">
      <w:pPr>
        <w:pStyle w:val="a4"/>
        <w:numPr>
          <w:ilvl w:val="0"/>
          <w:numId w:val="151"/>
        </w:numPr>
        <w:tabs>
          <w:tab w:val="left" w:pos="731"/>
        </w:tabs>
        <w:spacing w:before="0" w:line="269" w:lineRule="exact"/>
        <w:ind w:hanging="21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Come, join me and everyone else taking publictransportation.</w:t>
      </w:r>
    </w:p>
    <w:p w:rsidR="00C24999" w:rsidRDefault="0005513D">
      <w:pPr>
        <w:pStyle w:val="2"/>
        <w:spacing w:before="42" w:line="240" w:lineRule="auto"/>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148"/>
        </w:numPr>
        <w:tabs>
          <w:tab w:val="left" w:pos="844"/>
        </w:tabs>
        <w:spacing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If ever there would be untoward incidents while in transit, I'd always be assuredthatIonlyhavemyselftoworryabout,whichisunlikewhenyou'reinyour car.</w:t>
      </w:r>
    </w:p>
    <w:p w:rsidR="00C24999" w:rsidRDefault="0005513D">
      <w:pPr>
        <w:pStyle w:val="a4"/>
        <w:numPr>
          <w:ilvl w:val="0"/>
          <w:numId w:val="152"/>
        </w:numPr>
        <w:tabs>
          <w:tab w:val="left" w:pos="942"/>
        </w:tabs>
        <w:spacing w:before="0"/>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intransit</w:t>
      </w:r>
      <w:r>
        <w:rPr>
          <w:rFonts w:asciiTheme="minorEastAsia" w:eastAsiaTheme="minorEastAsia" w:hAnsiTheme="minorEastAsia" w:cstheme="minorEastAsia" w:hint="eastAsia"/>
          <w:spacing w:val="-1"/>
          <w:sz w:val="21"/>
        </w:rPr>
        <w:t xml:space="preserve"> 在途中</w:t>
      </w:r>
    </w:p>
    <w:p w:rsidR="00C24999" w:rsidRDefault="0005513D">
      <w:pPr>
        <w:pStyle w:val="a4"/>
        <w:numPr>
          <w:ilvl w:val="0"/>
          <w:numId w:val="152"/>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beassuredthat</w:t>
      </w:r>
      <w:r>
        <w:rPr>
          <w:rFonts w:asciiTheme="minorEastAsia" w:eastAsiaTheme="minorEastAsia" w:hAnsiTheme="minorEastAsia" w:cstheme="minorEastAsia" w:hint="eastAsia"/>
          <w:spacing w:val="-1"/>
          <w:sz w:val="21"/>
        </w:rPr>
        <w:t xml:space="preserve"> … 确信的，确定的</w:t>
      </w:r>
    </w:p>
    <w:p w:rsidR="00C24999" w:rsidRDefault="0005513D">
      <w:pPr>
        <w:pStyle w:val="a4"/>
        <w:numPr>
          <w:ilvl w:val="0"/>
          <w:numId w:val="152"/>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 only have myself to worryabout.</w:t>
      </w:r>
    </w:p>
    <w:p w:rsidR="00C24999" w:rsidRDefault="0005513D">
      <w:pPr>
        <w:pStyle w:val="a4"/>
        <w:numPr>
          <w:ilvl w:val="0"/>
          <w:numId w:val="152"/>
        </w:numPr>
        <w:tabs>
          <w:tab w:val="left" w:pos="940"/>
        </w:tabs>
        <w:ind w:left="939" w:hanging="419"/>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which</w:t>
      </w:r>
      <w:r>
        <w:rPr>
          <w:rFonts w:asciiTheme="minorEastAsia" w:eastAsiaTheme="minorEastAsia" w:hAnsiTheme="minorEastAsia" w:cstheme="minorEastAsia" w:hint="eastAsia"/>
          <w:spacing w:val="-11"/>
          <w:sz w:val="21"/>
        </w:rPr>
        <w:t xml:space="preserve"> 引导的非限制性定语从句，修饰 </w:t>
      </w:r>
      <w:r>
        <w:rPr>
          <w:rFonts w:asciiTheme="minorEastAsia" w:eastAsiaTheme="minorEastAsia" w:hAnsiTheme="minorEastAsia" w:cstheme="minorEastAsia" w:hint="eastAsia"/>
          <w:sz w:val="21"/>
        </w:rPr>
        <w:t>thatIonlyhavemyselftoworry about。</w:t>
      </w:r>
    </w:p>
    <w:p w:rsidR="00C24999" w:rsidRDefault="0005513D">
      <w:pPr>
        <w:pStyle w:val="a4"/>
        <w:numPr>
          <w:ilvl w:val="0"/>
          <w:numId w:val="148"/>
        </w:numPr>
        <w:tabs>
          <w:tab w:val="left" w:pos="836"/>
        </w:tabs>
        <w:ind w:left="836" w:hanging="315"/>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Motorists always have to consider that they actually are contributingmore</w:t>
      </w:r>
    </w:p>
    <w:p w:rsidR="00C24999" w:rsidRDefault="00C24999">
      <w:pPr>
        <w:rPr>
          <w:rFonts w:asciiTheme="minorEastAsia" w:eastAsiaTheme="minorEastAsia" w:hAnsiTheme="minorEastAsia" w:cstheme="minorEastAsia"/>
          <w:sz w:val="2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ind w:left="101"/>
        <w:rPr>
          <w:rFonts w:asciiTheme="minorEastAsia" w:eastAsiaTheme="minorEastAsia" w:hAnsiTheme="minorEastAsia" w:cstheme="minorEastAsia"/>
        </w:rPr>
      </w:pPr>
      <w:r>
        <w:rPr>
          <w:rFonts w:asciiTheme="minorEastAsia" w:eastAsiaTheme="minorEastAsia" w:hAnsiTheme="minorEastAsia" w:cstheme="minorEastAsia" w:hint="eastAsia"/>
        </w:rPr>
        <w:t>toaccumulatedenvironmentaldamagewhentheyusefossil-sourcedfuelfortheircars.</w:t>
      </w:r>
    </w:p>
    <w:p w:rsidR="00C24999" w:rsidRDefault="0005513D">
      <w:pPr>
        <w:pStyle w:val="a4"/>
        <w:numPr>
          <w:ilvl w:val="0"/>
          <w:numId w:val="153"/>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contributeto</w:t>
      </w:r>
      <w:r>
        <w:rPr>
          <w:rFonts w:asciiTheme="minorEastAsia" w:eastAsiaTheme="minorEastAsia" w:hAnsiTheme="minorEastAsia" w:cstheme="minorEastAsia" w:hint="eastAsia"/>
          <w:spacing w:val="-1"/>
          <w:sz w:val="21"/>
        </w:rPr>
        <w:t xml:space="preserve"> 导致，引起</w:t>
      </w:r>
    </w:p>
    <w:p w:rsidR="00C24999" w:rsidRDefault="0005513D">
      <w:pPr>
        <w:pStyle w:val="a4"/>
        <w:numPr>
          <w:ilvl w:val="0"/>
          <w:numId w:val="153"/>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accumulatedenvironmentaldamage</w:t>
      </w:r>
      <w:r>
        <w:rPr>
          <w:rFonts w:asciiTheme="minorEastAsia" w:eastAsiaTheme="minorEastAsia" w:hAnsiTheme="minorEastAsia" w:cstheme="minorEastAsia" w:hint="eastAsia"/>
          <w:spacing w:val="-1"/>
          <w:sz w:val="21"/>
        </w:rPr>
        <w:t xml:space="preserve"> 集聚的环境破坏</w:t>
      </w:r>
    </w:p>
    <w:p w:rsidR="00C24999" w:rsidRDefault="0005513D">
      <w:pPr>
        <w:pStyle w:val="a4"/>
        <w:numPr>
          <w:ilvl w:val="0"/>
          <w:numId w:val="153"/>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fossil-sourcedfuel</w:t>
      </w:r>
      <w:r>
        <w:rPr>
          <w:rFonts w:asciiTheme="minorEastAsia" w:eastAsiaTheme="minorEastAsia" w:hAnsiTheme="minorEastAsia" w:cstheme="minorEastAsia" w:hint="eastAsia"/>
          <w:spacing w:val="-1"/>
          <w:sz w:val="21"/>
        </w:rPr>
        <w:t xml:space="preserve"> 矿物燃料</w:t>
      </w:r>
      <w:r>
        <w:rPr>
          <w:rFonts w:asciiTheme="minorEastAsia" w:eastAsiaTheme="minorEastAsia" w:hAnsiTheme="minorEastAsia" w:cstheme="minorEastAsia" w:hint="eastAsia"/>
          <w:sz w:val="21"/>
        </w:rPr>
        <w:t>（如煤）</w:t>
      </w:r>
    </w:p>
    <w:p w:rsidR="00C24999" w:rsidRDefault="0005513D">
      <w:pPr>
        <w:pStyle w:val="a4"/>
        <w:numPr>
          <w:ilvl w:val="0"/>
          <w:numId w:val="148"/>
        </w:numPr>
        <w:tabs>
          <w:tab w:val="left" w:pos="836"/>
        </w:tabs>
        <w:spacing w:line="278" w:lineRule="auto"/>
        <w:ind w:left="521" w:right="220"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 actually feel a much healthier me whenever I take public transportation. amuchhealthierme</w:t>
      </w:r>
      <w:r>
        <w:rPr>
          <w:rFonts w:asciiTheme="minorEastAsia" w:eastAsiaTheme="minorEastAsia" w:hAnsiTheme="minorEastAsia" w:cstheme="minorEastAsia" w:hint="eastAsia"/>
          <w:spacing w:val="-35"/>
          <w:sz w:val="21"/>
        </w:rPr>
        <w:t xml:space="preserve"> 作 </w:t>
      </w:r>
      <w:r>
        <w:rPr>
          <w:rFonts w:asciiTheme="minorEastAsia" w:eastAsiaTheme="minorEastAsia" w:hAnsiTheme="minorEastAsia" w:cstheme="minorEastAsia" w:hint="eastAsia"/>
          <w:sz w:val="21"/>
        </w:rPr>
        <w:t>feel</w:t>
      </w:r>
      <w:r>
        <w:rPr>
          <w:rFonts w:asciiTheme="minorEastAsia" w:eastAsiaTheme="minorEastAsia" w:hAnsiTheme="minorEastAsia" w:cstheme="minorEastAsia" w:hint="eastAsia"/>
          <w:spacing w:val="-12"/>
          <w:sz w:val="21"/>
        </w:rPr>
        <w:t xml:space="preserve"> 的表语。</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句意：每当我乘坐公共交通工具时，我确实感觉自己更健康了。</w:t>
      </w:r>
    </w:p>
    <w:p w:rsidR="00C24999" w:rsidRDefault="00C24999">
      <w:pPr>
        <w:pStyle w:val="a3"/>
        <w:spacing w:before="3"/>
        <w:ind w:left="0"/>
        <w:rPr>
          <w:rFonts w:asciiTheme="minorEastAsia" w:eastAsiaTheme="minorEastAsia" w:hAnsiTheme="minorEastAsia" w:cstheme="minorEastAsia"/>
          <w:sz w:val="22"/>
        </w:rPr>
      </w:pPr>
    </w:p>
    <w:p w:rsidR="00C24999" w:rsidRDefault="0005513D">
      <w:pPr>
        <w:pStyle w:val="2"/>
        <w:spacing w:before="70" w:line="278" w:lineRule="auto"/>
        <w:ind w:left="3932" w:right="3249" w:hanging="368"/>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704576" behindDoc="1" locked="0" layoutInCell="1" allowOverlap="1">
            <wp:simplePos x="0" y="0"/>
            <wp:positionH relativeFrom="page">
              <wp:posOffset>2157730</wp:posOffset>
            </wp:positionH>
            <wp:positionV relativeFrom="paragraph">
              <wp:posOffset>137160</wp:posOffset>
            </wp:positionV>
            <wp:extent cx="4257675" cy="5871845"/>
            <wp:effectExtent l="0" t="0" r="0" b="0"/>
            <wp:wrapNone/>
            <wp:docPr id="16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rPr>
        <w:t>Unit 11 Cyber World 自考赢家整理</w:t>
      </w:r>
    </w:p>
    <w:p w:rsidR="00C24999" w:rsidRDefault="0005513D">
      <w:pPr>
        <w:pStyle w:val="a4"/>
        <w:numPr>
          <w:ilvl w:val="1"/>
          <w:numId w:val="148"/>
        </w:numPr>
        <w:tabs>
          <w:tab w:val="left" w:pos="836"/>
        </w:tabs>
        <w:spacing w:before="0" w:line="278" w:lineRule="auto"/>
        <w:ind w:right="536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New words and expressions Newwords</w:t>
      </w:r>
    </w:p>
    <w:p w:rsidR="00C24999" w:rsidRDefault="0005513D">
      <w:pPr>
        <w:pStyle w:val="a4"/>
        <w:numPr>
          <w:ilvl w:val="0"/>
          <w:numId w:val="154"/>
        </w:numPr>
        <w:tabs>
          <w:tab w:val="left" w:pos="836"/>
        </w:tabs>
        <w:spacing w:befor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chatlinen</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（消遣性的）热线电话交谈服务</w:t>
      </w:r>
    </w:p>
    <w:p w:rsidR="00C24999" w:rsidRDefault="0005513D">
      <w:pPr>
        <w:pStyle w:val="a4"/>
        <w:numPr>
          <w:ilvl w:val="0"/>
          <w:numId w:val="154"/>
        </w:numPr>
        <w:tabs>
          <w:tab w:val="left" w:pos="836"/>
        </w:tabs>
        <w:spacing w:line="278" w:lineRule="auto"/>
        <w:ind w:left="521" w:right="3475"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varietyn</w:t>
      </w:r>
      <w:r>
        <w:rPr>
          <w:rFonts w:asciiTheme="minorEastAsia" w:eastAsiaTheme="minorEastAsia" w:hAnsiTheme="minorEastAsia" w:cstheme="minorEastAsia" w:hint="eastAsia"/>
          <w:spacing w:val="-3"/>
          <w:sz w:val="21"/>
        </w:rPr>
        <w:t xml:space="preserve">. </w:t>
      </w:r>
      <w:r>
        <w:rPr>
          <w:rFonts w:asciiTheme="minorEastAsia" w:eastAsiaTheme="minorEastAsia" w:hAnsiTheme="minorEastAsia" w:cstheme="minorEastAsia" w:hint="eastAsia"/>
          <w:sz w:val="21"/>
        </w:rPr>
        <w:t>（同一事物的）不同种类，多种式样vary varyfrom…to…</w:t>
      </w:r>
    </w:p>
    <w:p w:rsidR="00C24999" w:rsidRDefault="0005513D">
      <w:pPr>
        <w:pStyle w:val="a3"/>
        <w:spacing w:before="0" w:line="278" w:lineRule="auto"/>
        <w:ind w:right="5139"/>
        <w:rPr>
          <w:rFonts w:asciiTheme="minorEastAsia" w:eastAsiaTheme="minorEastAsia" w:hAnsiTheme="minorEastAsia" w:cstheme="minorEastAsia"/>
        </w:rPr>
      </w:pPr>
      <w:r>
        <w:rPr>
          <w:rFonts w:asciiTheme="minorEastAsia" w:eastAsiaTheme="minorEastAsia" w:hAnsiTheme="minorEastAsia" w:cstheme="minorEastAsia" w:hint="eastAsia"/>
        </w:rPr>
        <w:t>比较：range / shift from…to… various</w:t>
      </w:r>
    </w:p>
    <w:p w:rsidR="00C24999" w:rsidRDefault="0005513D">
      <w:pPr>
        <w:pStyle w:val="a4"/>
        <w:numPr>
          <w:ilvl w:val="0"/>
          <w:numId w:val="154"/>
        </w:numPr>
        <w:tabs>
          <w:tab w:val="left" w:pos="836"/>
        </w:tabs>
        <w:spacing w:before="0" w:line="278" w:lineRule="auto"/>
        <w:ind w:left="521" w:right="578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romancen</w:t>
      </w:r>
      <w:r>
        <w:rPr>
          <w:rFonts w:asciiTheme="minorEastAsia" w:eastAsiaTheme="minorEastAsia" w:hAnsiTheme="minorEastAsia" w:cstheme="minorEastAsia" w:hint="eastAsia"/>
          <w:spacing w:val="-3"/>
          <w:sz w:val="21"/>
        </w:rPr>
        <w:t>. 恋爱；爱情</w:t>
      </w:r>
      <w:r>
        <w:rPr>
          <w:rFonts w:asciiTheme="minorEastAsia" w:eastAsiaTheme="minorEastAsia" w:hAnsiTheme="minorEastAsia" w:cstheme="minorEastAsia" w:hint="eastAsia"/>
          <w:sz w:val="21"/>
        </w:rPr>
        <w:t>romantic</w:t>
      </w:r>
    </w:p>
    <w:p w:rsidR="00C24999" w:rsidRDefault="0005513D">
      <w:pPr>
        <w:pStyle w:val="a4"/>
        <w:numPr>
          <w:ilvl w:val="0"/>
          <w:numId w:val="154"/>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bizarreadj</w:t>
      </w:r>
      <w:r>
        <w:rPr>
          <w:rFonts w:asciiTheme="minorEastAsia" w:eastAsiaTheme="minorEastAsia" w:hAnsiTheme="minorEastAsia" w:cstheme="minorEastAsia" w:hint="eastAsia"/>
          <w:spacing w:val="-1"/>
          <w:sz w:val="21"/>
        </w:rPr>
        <w:t>. 极其怪诞的；异乎寻常的</w:t>
      </w:r>
    </w:p>
    <w:p w:rsidR="00C24999" w:rsidRDefault="0005513D">
      <w:pPr>
        <w:pStyle w:val="a4"/>
        <w:numPr>
          <w:ilvl w:val="0"/>
          <w:numId w:val="154"/>
        </w:numPr>
        <w:tabs>
          <w:tab w:val="left" w:pos="836"/>
        </w:tabs>
        <w:spacing w:before="42"/>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potentialadj</w:t>
      </w:r>
      <w:r>
        <w:rPr>
          <w:rFonts w:asciiTheme="minorEastAsia" w:eastAsiaTheme="minorEastAsia" w:hAnsiTheme="minorEastAsia" w:cstheme="minorEastAsia" w:hint="eastAsia"/>
          <w:spacing w:val="-1"/>
          <w:sz w:val="21"/>
        </w:rPr>
        <w:t>. 潜在的；可能的</w:t>
      </w:r>
    </w:p>
    <w:p w:rsidR="00C24999" w:rsidRDefault="0005513D">
      <w:pPr>
        <w:pStyle w:val="a4"/>
        <w:numPr>
          <w:ilvl w:val="0"/>
          <w:numId w:val="154"/>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scriptn</w:t>
      </w:r>
      <w:r>
        <w:rPr>
          <w:rFonts w:asciiTheme="minorEastAsia" w:eastAsiaTheme="minorEastAsia" w:hAnsiTheme="minorEastAsia" w:cstheme="minorEastAsia" w:hint="eastAsia"/>
          <w:spacing w:val="-1"/>
          <w:sz w:val="21"/>
        </w:rPr>
        <w:t>. 剧本；广播</w:t>
      </w:r>
      <w:r>
        <w:rPr>
          <w:rFonts w:asciiTheme="minorEastAsia" w:eastAsiaTheme="minorEastAsia" w:hAnsiTheme="minorEastAsia" w:cstheme="minorEastAsia" w:hint="eastAsia"/>
          <w:sz w:val="21"/>
        </w:rPr>
        <w:t>（或讲话等）稿</w:t>
      </w:r>
    </w:p>
    <w:p w:rsidR="00C24999" w:rsidRDefault="0005513D">
      <w:pPr>
        <w:pStyle w:val="a4"/>
        <w:numPr>
          <w:ilvl w:val="0"/>
          <w:numId w:val="154"/>
        </w:numPr>
        <w:tabs>
          <w:tab w:val="left" w:pos="836"/>
        </w:tabs>
        <w:spacing w:line="278" w:lineRule="auto"/>
        <w:ind w:left="521" w:right="515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intimacyn</w:t>
      </w:r>
      <w:r>
        <w:rPr>
          <w:rFonts w:asciiTheme="minorEastAsia" w:eastAsiaTheme="minorEastAsia" w:hAnsiTheme="minorEastAsia" w:cstheme="minorEastAsia" w:hint="eastAsia"/>
          <w:spacing w:val="-3"/>
          <w:sz w:val="21"/>
        </w:rPr>
        <w:t xml:space="preserve"> . 亲密；关系密切</w:t>
      </w:r>
      <w:r>
        <w:rPr>
          <w:rFonts w:asciiTheme="minorEastAsia" w:eastAsiaTheme="minorEastAsia" w:hAnsiTheme="minorEastAsia" w:cstheme="minorEastAsia" w:hint="eastAsia"/>
          <w:sz w:val="21"/>
        </w:rPr>
        <w:t>intimate</w:t>
      </w:r>
    </w:p>
    <w:p w:rsidR="00C24999" w:rsidRDefault="0005513D">
      <w:pPr>
        <w:pStyle w:val="a4"/>
        <w:numPr>
          <w:ilvl w:val="0"/>
          <w:numId w:val="154"/>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initialadj</w:t>
      </w:r>
      <w:r>
        <w:rPr>
          <w:rFonts w:asciiTheme="minorEastAsia" w:eastAsiaTheme="minorEastAsia" w:hAnsiTheme="minorEastAsia" w:cstheme="minorEastAsia" w:hint="eastAsia"/>
          <w:spacing w:val="-1"/>
          <w:sz w:val="21"/>
        </w:rPr>
        <w:t>. 最初的；开始的</w:t>
      </w:r>
    </w:p>
    <w:p w:rsidR="00C24999" w:rsidRDefault="0005513D">
      <w:pPr>
        <w:pStyle w:val="a4"/>
        <w:numPr>
          <w:ilvl w:val="0"/>
          <w:numId w:val="154"/>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perceivev</w:t>
      </w:r>
      <w:r>
        <w:rPr>
          <w:rFonts w:asciiTheme="minorEastAsia" w:eastAsiaTheme="minorEastAsia" w:hAnsiTheme="minorEastAsia" w:cstheme="minorEastAsia" w:hint="eastAsia"/>
          <w:spacing w:val="-1"/>
          <w:sz w:val="21"/>
        </w:rPr>
        <w:t>. 将…视为；认为</w:t>
      </w:r>
    </w:p>
    <w:p w:rsidR="00C24999" w:rsidRDefault="0005513D">
      <w:pPr>
        <w:pStyle w:val="a4"/>
        <w:numPr>
          <w:ilvl w:val="0"/>
          <w:numId w:val="15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avalanchen</w:t>
      </w:r>
      <w:r>
        <w:rPr>
          <w:rFonts w:asciiTheme="minorEastAsia" w:eastAsiaTheme="minorEastAsia" w:hAnsiTheme="minorEastAsia" w:cstheme="minorEastAsia" w:hint="eastAsia"/>
          <w:spacing w:val="-1"/>
          <w:sz w:val="21"/>
        </w:rPr>
        <w:t>. 雪崩；山崩</w:t>
      </w:r>
    </w:p>
    <w:p w:rsidR="00C24999" w:rsidRDefault="0005513D">
      <w:pPr>
        <w:pStyle w:val="a4"/>
        <w:numPr>
          <w:ilvl w:val="0"/>
          <w:numId w:val="154"/>
        </w:numPr>
        <w:tabs>
          <w:tab w:val="left" w:pos="942"/>
        </w:tabs>
        <w:spacing w:line="278" w:lineRule="auto"/>
        <w:ind w:left="521" w:right="4735"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literaryadj</w:t>
      </w:r>
      <w:r>
        <w:rPr>
          <w:rFonts w:asciiTheme="minorEastAsia" w:eastAsiaTheme="minorEastAsia" w:hAnsiTheme="minorEastAsia" w:cstheme="minorEastAsia" w:hint="eastAsia"/>
          <w:spacing w:val="-2"/>
          <w:sz w:val="21"/>
        </w:rPr>
        <w:t>. 文学的；文学上的literature</w:t>
      </w:r>
    </w:p>
    <w:p w:rsidR="00C24999" w:rsidRDefault="0005513D">
      <w:pPr>
        <w:pStyle w:val="a3"/>
        <w:spacing w:before="0" w:line="278" w:lineRule="auto"/>
        <w:ind w:right="7449"/>
        <w:rPr>
          <w:rFonts w:asciiTheme="minorEastAsia" w:eastAsiaTheme="minorEastAsia" w:hAnsiTheme="minorEastAsia" w:cstheme="minorEastAsia"/>
        </w:rPr>
      </w:pPr>
      <w:r>
        <w:rPr>
          <w:rFonts w:asciiTheme="minorEastAsia" w:eastAsiaTheme="minorEastAsia" w:hAnsiTheme="minorEastAsia" w:cstheme="minorEastAsia" w:hint="eastAsia"/>
        </w:rPr>
        <w:t>literal literary literate liberal</w:t>
      </w:r>
    </w:p>
    <w:p w:rsidR="00C24999" w:rsidRDefault="0005513D">
      <w:pPr>
        <w:pStyle w:val="a4"/>
        <w:numPr>
          <w:ilvl w:val="0"/>
          <w:numId w:val="154"/>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versen</w:t>
      </w:r>
      <w:r>
        <w:rPr>
          <w:rFonts w:asciiTheme="minorEastAsia" w:eastAsiaTheme="minorEastAsia" w:hAnsiTheme="minorEastAsia" w:cstheme="minorEastAsia" w:hint="eastAsia"/>
          <w:spacing w:val="-1"/>
          <w:sz w:val="21"/>
        </w:rPr>
        <w:t>. 诗；韵文</w:t>
      </w:r>
    </w:p>
    <w:p w:rsidR="00C24999" w:rsidRDefault="0005513D">
      <w:pPr>
        <w:pStyle w:val="a4"/>
        <w:numPr>
          <w:ilvl w:val="0"/>
          <w:numId w:val="15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pacing w:val="1"/>
          <w:w w:val="99"/>
          <w:sz w:val="21"/>
        </w:rPr>
        <w:t>an</w:t>
      </w:r>
      <w:r>
        <w:rPr>
          <w:rFonts w:asciiTheme="minorEastAsia" w:eastAsiaTheme="minorEastAsia" w:hAnsiTheme="minorEastAsia" w:cstheme="minorEastAsia" w:hint="eastAsia"/>
          <w:spacing w:val="-2"/>
          <w:w w:val="99"/>
          <w:sz w:val="21"/>
        </w:rPr>
        <w:t>i</w:t>
      </w:r>
      <w:r>
        <w:rPr>
          <w:rFonts w:asciiTheme="minorEastAsia" w:eastAsiaTheme="minorEastAsia" w:hAnsiTheme="minorEastAsia" w:cstheme="minorEastAsia" w:hint="eastAsia"/>
          <w:spacing w:val="1"/>
          <w:w w:val="99"/>
          <w:sz w:val="21"/>
        </w:rPr>
        <w:t>mat</w:t>
      </w:r>
      <w:r>
        <w:rPr>
          <w:rFonts w:asciiTheme="minorEastAsia" w:eastAsiaTheme="minorEastAsia" w:hAnsiTheme="minorEastAsia" w:cstheme="minorEastAsia" w:hint="eastAsia"/>
          <w:spacing w:val="-2"/>
          <w:w w:val="99"/>
          <w:sz w:val="21"/>
        </w:rPr>
        <w:t>e</w:t>
      </w:r>
      <w:r>
        <w:rPr>
          <w:rFonts w:asciiTheme="minorEastAsia" w:eastAsiaTheme="minorEastAsia" w:hAnsiTheme="minorEastAsia" w:cstheme="minorEastAsia" w:hint="eastAsia"/>
          <w:w w:val="99"/>
          <w:sz w:val="21"/>
        </w:rPr>
        <w:t>d</w:t>
      </w:r>
      <w:r>
        <w:rPr>
          <w:rFonts w:asciiTheme="minorEastAsia" w:eastAsiaTheme="minorEastAsia" w:hAnsiTheme="minorEastAsia" w:cstheme="minorEastAsia" w:hint="eastAsia"/>
          <w:spacing w:val="1"/>
          <w:w w:val="99"/>
          <w:sz w:val="21"/>
        </w:rPr>
        <w:t>adj</w:t>
      </w:r>
      <w:r>
        <w:rPr>
          <w:rFonts w:asciiTheme="minorEastAsia" w:eastAsiaTheme="minorEastAsia" w:hAnsiTheme="minorEastAsia" w:cstheme="minorEastAsia" w:hint="eastAsia"/>
          <w:w w:val="99"/>
          <w:sz w:val="21"/>
        </w:rPr>
        <w:t>.</w:t>
      </w:r>
      <w:r>
        <w:rPr>
          <w:rFonts w:asciiTheme="minorEastAsia" w:eastAsiaTheme="minorEastAsia" w:hAnsiTheme="minorEastAsia" w:cstheme="minorEastAsia" w:hint="eastAsia"/>
          <w:spacing w:val="-19"/>
          <w:w w:val="99"/>
          <w:sz w:val="21"/>
        </w:rPr>
        <w:t>栩栩如生的；</w:t>
      </w:r>
      <w:r>
        <w:rPr>
          <w:rFonts w:asciiTheme="minorEastAsia" w:eastAsiaTheme="minorEastAsia" w:hAnsiTheme="minorEastAsia" w:cstheme="minorEastAsia" w:hint="eastAsia"/>
          <w:spacing w:val="-1"/>
          <w:w w:val="99"/>
          <w:sz w:val="21"/>
        </w:rPr>
        <w:t>（</w:t>
      </w:r>
      <w:r>
        <w:rPr>
          <w:rFonts w:asciiTheme="minorEastAsia" w:eastAsiaTheme="minorEastAsia" w:hAnsiTheme="minorEastAsia" w:cstheme="minorEastAsia" w:hint="eastAsia"/>
          <w:spacing w:val="2"/>
          <w:w w:val="99"/>
          <w:sz w:val="21"/>
        </w:rPr>
        <w:t>似</w:t>
      </w:r>
      <w:r>
        <w:rPr>
          <w:rFonts w:asciiTheme="minorEastAsia" w:eastAsiaTheme="minorEastAsia" w:hAnsiTheme="minorEastAsia" w:cstheme="minorEastAsia" w:hint="eastAsia"/>
          <w:spacing w:val="-1"/>
          <w:w w:val="99"/>
          <w:sz w:val="21"/>
        </w:rPr>
        <w:t>）</w:t>
      </w:r>
      <w:r>
        <w:rPr>
          <w:rFonts w:asciiTheme="minorEastAsia" w:eastAsiaTheme="minorEastAsia" w:hAnsiTheme="minorEastAsia" w:cstheme="minorEastAsia" w:hint="eastAsia"/>
          <w:w w:val="99"/>
          <w:sz w:val="21"/>
        </w:rPr>
        <w:t>能活动的</w:t>
      </w:r>
    </w:p>
    <w:p w:rsidR="00C24999" w:rsidRDefault="0005513D">
      <w:pPr>
        <w:pStyle w:val="a4"/>
        <w:numPr>
          <w:ilvl w:val="0"/>
          <w:numId w:val="154"/>
        </w:numPr>
        <w:tabs>
          <w:tab w:val="left" w:pos="942"/>
        </w:tabs>
        <w:spacing w:line="278" w:lineRule="auto"/>
        <w:ind w:left="521" w:right="5259"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inclinationn</w:t>
      </w:r>
      <w:r>
        <w:rPr>
          <w:rFonts w:asciiTheme="minorEastAsia" w:eastAsiaTheme="minorEastAsia" w:hAnsiTheme="minorEastAsia" w:cstheme="minorEastAsia" w:hint="eastAsia"/>
          <w:spacing w:val="-4"/>
          <w:sz w:val="21"/>
        </w:rPr>
        <w:t>. 倾向；意愿</w:t>
      </w:r>
      <w:r>
        <w:rPr>
          <w:rFonts w:asciiTheme="minorEastAsia" w:eastAsiaTheme="minorEastAsia" w:hAnsiTheme="minorEastAsia" w:cstheme="minorEastAsia" w:hint="eastAsia"/>
          <w:sz w:val="21"/>
        </w:rPr>
        <w:t>incline</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inclined</w:t>
      </w:r>
    </w:p>
    <w:p w:rsidR="00C24999" w:rsidRDefault="0005513D">
      <w:pPr>
        <w:pStyle w:val="a4"/>
        <w:numPr>
          <w:ilvl w:val="0"/>
          <w:numId w:val="154"/>
        </w:numPr>
        <w:tabs>
          <w:tab w:val="left" w:pos="942"/>
        </w:tabs>
        <w:spacing w:before="42"/>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sweatyadj</w:t>
      </w:r>
      <w:r>
        <w:rPr>
          <w:rFonts w:asciiTheme="minorEastAsia" w:eastAsiaTheme="minorEastAsia" w:hAnsiTheme="minorEastAsia" w:cstheme="minorEastAsia" w:hint="eastAsia"/>
          <w:spacing w:val="-1"/>
          <w:sz w:val="21"/>
        </w:rPr>
        <w:t>. 满是汗的；汗津津的</w:t>
      </w:r>
    </w:p>
    <w:p w:rsidR="00C24999" w:rsidRDefault="0005513D">
      <w:pPr>
        <w:pStyle w:val="a4"/>
        <w:numPr>
          <w:ilvl w:val="0"/>
          <w:numId w:val="15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palmn</w:t>
      </w:r>
      <w:r>
        <w:rPr>
          <w:rFonts w:asciiTheme="minorEastAsia" w:eastAsiaTheme="minorEastAsia" w:hAnsiTheme="minorEastAsia" w:cstheme="minorEastAsia" w:hint="eastAsia"/>
          <w:spacing w:val="-1"/>
          <w:sz w:val="21"/>
        </w:rPr>
        <w:t>. 手掌；手心</w:t>
      </w:r>
    </w:p>
    <w:p w:rsidR="00C24999" w:rsidRDefault="0005513D">
      <w:pPr>
        <w:pStyle w:val="a4"/>
        <w:numPr>
          <w:ilvl w:val="0"/>
          <w:numId w:val="15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varyv</w:t>
      </w:r>
      <w:r>
        <w:rPr>
          <w:rFonts w:asciiTheme="minorEastAsia" w:eastAsiaTheme="minorEastAsia" w:hAnsiTheme="minorEastAsia" w:cstheme="minorEastAsia" w:hint="eastAsia"/>
          <w:spacing w:val="-1"/>
          <w:sz w:val="21"/>
        </w:rPr>
        <w:t>. 相异；不同</w:t>
      </w:r>
    </w:p>
    <w:p w:rsidR="00C24999" w:rsidRDefault="0005513D">
      <w:pPr>
        <w:pStyle w:val="a4"/>
        <w:numPr>
          <w:ilvl w:val="0"/>
          <w:numId w:val="15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conveyv</w:t>
      </w:r>
      <w:r>
        <w:rPr>
          <w:rFonts w:asciiTheme="minorEastAsia" w:eastAsiaTheme="minorEastAsia" w:hAnsiTheme="minorEastAsia" w:cstheme="minorEastAsia" w:hint="eastAsia"/>
          <w:spacing w:val="-1"/>
          <w:sz w:val="21"/>
        </w:rPr>
        <w:t>. 表达，传递</w:t>
      </w:r>
      <w:r>
        <w:rPr>
          <w:rFonts w:asciiTheme="minorEastAsia" w:eastAsiaTheme="minorEastAsia" w:hAnsiTheme="minorEastAsia" w:cstheme="minorEastAsia" w:hint="eastAsia"/>
          <w:sz w:val="21"/>
        </w:rPr>
        <w:t>（思想、感情等）</w:t>
      </w:r>
    </w:p>
    <w:p w:rsidR="00C24999" w:rsidRDefault="0005513D">
      <w:pPr>
        <w:pStyle w:val="a4"/>
        <w:numPr>
          <w:ilvl w:val="0"/>
          <w:numId w:val="15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polishv</w:t>
      </w:r>
      <w:r>
        <w:rPr>
          <w:rFonts w:asciiTheme="minorEastAsia" w:eastAsiaTheme="minorEastAsia" w:hAnsiTheme="minorEastAsia" w:cstheme="minorEastAsia" w:hint="eastAsia"/>
          <w:spacing w:val="-1"/>
          <w:sz w:val="21"/>
        </w:rPr>
        <w:t>. 修改；润饰；润色</w:t>
      </w:r>
    </w:p>
    <w:p w:rsidR="00C24999" w:rsidRDefault="0005513D">
      <w:pPr>
        <w:pStyle w:val="a4"/>
        <w:numPr>
          <w:ilvl w:val="0"/>
          <w:numId w:val="15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intellectn</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（尤稻高等的）智力，思维逻辑领悟力</w:t>
      </w:r>
    </w:p>
    <w:p w:rsidR="00C24999" w:rsidRDefault="0005513D">
      <w:pPr>
        <w:pStyle w:val="a4"/>
        <w:numPr>
          <w:ilvl w:val="0"/>
          <w:numId w:val="15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personalityn</w:t>
      </w:r>
      <w:r>
        <w:rPr>
          <w:rFonts w:asciiTheme="minorEastAsia" w:eastAsiaTheme="minorEastAsia" w:hAnsiTheme="minorEastAsia" w:cstheme="minorEastAsia" w:hint="eastAsia"/>
          <w:spacing w:val="-1"/>
          <w:sz w:val="21"/>
        </w:rPr>
        <w:t>. 性格；个性；人格</w:t>
      </w:r>
    </w:p>
    <w:p w:rsidR="00C24999" w:rsidRDefault="0005513D">
      <w:pPr>
        <w:pStyle w:val="a4"/>
        <w:numPr>
          <w:ilvl w:val="0"/>
          <w:numId w:val="15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sequencen. 顺序；次序</w:t>
      </w:r>
    </w:p>
    <w:p w:rsidR="00C24999" w:rsidRDefault="00C24999">
      <w:pPr>
        <w:rPr>
          <w:rFonts w:asciiTheme="minorEastAsia" w:eastAsiaTheme="minorEastAsia" w:hAnsiTheme="minorEastAsia" w:cstheme="minorEastAsia"/>
          <w:sz w:val="2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4"/>
        <w:numPr>
          <w:ilvl w:val="0"/>
          <w:numId w:val="154"/>
        </w:numPr>
        <w:tabs>
          <w:tab w:val="left" w:pos="942"/>
        </w:tabs>
        <w:spacing w:before="69"/>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reversev</w:t>
      </w:r>
      <w:r>
        <w:rPr>
          <w:rFonts w:asciiTheme="minorEastAsia" w:eastAsiaTheme="minorEastAsia" w:hAnsiTheme="minorEastAsia" w:cstheme="minorEastAsia" w:hint="eastAsia"/>
          <w:spacing w:val="-1"/>
          <w:sz w:val="21"/>
        </w:rPr>
        <w:t>. 颠倒；彻底转变；使完全相反</w:t>
      </w:r>
    </w:p>
    <w:p w:rsidR="00C24999" w:rsidRDefault="0005513D">
      <w:pPr>
        <w:pStyle w:val="a4"/>
        <w:numPr>
          <w:ilvl w:val="0"/>
          <w:numId w:val="154"/>
        </w:numPr>
        <w:tabs>
          <w:tab w:val="left" w:pos="942"/>
        </w:tabs>
        <w:spacing w:line="278" w:lineRule="auto"/>
        <w:ind w:left="521" w:right="599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veilv</w:t>
      </w:r>
      <w:r>
        <w:rPr>
          <w:rFonts w:asciiTheme="minorEastAsia" w:eastAsiaTheme="minorEastAsia" w:hAnsiTheme="minorEastAsia" w:cstheme="minorEastAsia" w:hint="eastAsia"/>
          <w:spacing w:val="-3"/>
          <w:sz w:val="21"/>
        </w:rPr>
        <w:t>. 掩饰；掩盖</w:t>
      </w:r>
      <w:r>
        <w:rPr>
          <w:rFonts w:asciiTheme="minorEastAsia" w:eastAsiaTheme="minorEastAsia" w:hAnsiTheme="minorEastAsia" w:cstheme="minorEastAsia" w:hint="eastAsia"/>
          <w:sz w:val="21"/>
        </w:rPr>
        <w:t>unveil</w:t>
      </w:r>
      <w:r>
        <w:rPr>
          <w:rFonts w:asciiTheme="minorEastAsia" w:eastAsiaTheme="minorEastAsia" w:hAnsiTheme="minorEastAsia" w:cstheme="minorEastAsia" w:hint="eastAsia"/>
          <w:spacing w:val="-1"/>
          <w:sz w:val="21"/>
        </w:rPr>
        <w:t xml:space="preserve"> 揭露，揭开</w:t>
      </w:r>
    </w:p>
    <w:p w:rsidR="00C24999" w:rsidRDefault="0005513D">
      <w:pPr>
        <w:pStyle w:val="a4"/>
        <w:numPr>
          <w:ilvl w:val="0"/>
          <w:numId w:val="154"/>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intellectualadj</w:t>
      </w:r>
      <w:r>
        <w:rPr>
          <w:rFonts w:asciiTheme="minorEastAsia" w:eastAsiaTheme="minorEastAsia" w:hAnsiTheme="minorEastAsia" w:cstheme="minorEastAsia" w:hint="eastAsia"/>
          <w:spacing w:val="-1"/>
          <w:sz w:val="21"/>
        </w:rPr>
        <w:t>. 智力的；脑力的；理智的</w:t>
      </w:r>
    </w:p>
    <w:p w:rsidR="00C24999" w:rsidRDefault="0005513D">
      <w:pPr>
        <w:pStyle w:val="a4"/>
        <w:numPr>
          <w:ilvl w:val="0"/>
          <w:numId w:val="154"/>
        </w:numPr>
        <w:tabs>
          <w:tab w:val="left" w:pos="942"/>
        </w:tabs>
        <w:spacing w:line="278" w:lineRule="auto"/>
        <w:ind w:left="521" w:right="5259"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familiarityn</w:t>
      </w:r>
      <w:r>
        <w:rPr>
          <w:rFonts w:asciiTheme="minorEastAsia" w:eastAsiaTheme="minorEastAsia" w:hAnsiTheme="minorEastAsia" w:cstheme="minorEastAsia" w:hint="eastAsia"/>
          <w:spacing w:val="-4"/>
          <w:sz w:val="21"/>
        </w:rPr>
        <w:t>. 熟悉；通晓</w:t>
      </w:r>
      <w:r>
        <w:rPr>
          <w:rFonts w:asciiTheme="minorEastAsia" w:eastAsiaTheme="minorEastAsia" w:hAnsiTheme="minorEastAsia" w:cstheme="minorEastAsia" w:hint="eastAsia"/>
          <w:sz w:val="21"/>
        </w:rPr>
        <w:t>familiar</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familiarize</w:t>
      </w:r>
    </w:p>
    <w:p w:rsidR="00C24999" w:rsidRDefault="0005513D">
      <w:pPr>
        <w:pStyle w:val="a4"/>
        <w:numPr>
          <w:ilvl w:val="0"/>
          <w:numId w:val="154"/>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appearancen</w:t>
      </w:r>
      <w:r>
        <w:rPr>
          <w:rFonts w:asciiTheme="minorEastAsia" w:eastAsiaTheme="minorEastAsia" w:hAnsiTheme="minorEastAsia" w:cstheme="minorEastAsia" w:hint="eastAsia"/>
          <w:spacing w:val="-1"/>
          <w:sz w:val="21"/>
        </w:rPr>
        <w:t>. 外貌；外表</w:t>
      </w:r>
    </w:p>
    <w:p w:rsidR="00C24999" w:rsidRDefault="0005513D">
      <w:pPr>
        <w:pStyle w:val="a4"/>
        <w:numPr>
          <w:ilvl w:val="0"/>
          <w:numId w:val="154"/>
        </w:numPr>
        <w:tabs>
          <w:tab w:val="left" w:pos="942"/>
        </w:tabs>
        <w:spacing w:line="278" w:lineRule="auto"/>
        <w:ind w:left="521" w:right="4841" w:firstLine="0"/>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706624" behindDoc="1" locked="0" layoutInCell="1" allowOverlap="1">
            <wp:simplePos x="0" y="0"/>
            <wp:positionH relativeFrom="page">
              <wp:posOffset>2157730</wp:posOffset>
            </wp:positionH>
            <wp:positionV relativeFrom="paragraph">
              <wp:posOffset>120015</wp:posOffset>
            </wp:positionV>
            <wp:extent cx="4257675" cy="5871845"/>
            <wp:effectExtent l="0" t="0" r="0" b="0"/>
            <wp:wrapNone/>
            <wp:docPr id="17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intensityn</w:t>
      </w:r>
      <w:r>
        <w:rPr>
          <w:rFonts w:asciiTheme="minorEastAsia" w:eastAsiaTheme="minorEastAsia" w:hAnsiTheme="minorEastAsia" w:cstheme="minorEastAsia" w:hint="eastAsia"/>
          <w:spacing w:val="-3"/>
          <w:sz w:val="21"/>
        </w:rPr>
        <w:t>. 强烈；紧张；剧烈</w:t>
      </w:r>
      <w:r>
        <w:rPr>
          <w:rFonts w:asciiTheme="minorEastAsia" w:eastAsiaTheme="minorEastAsia" w:hAnsiTheme="minorEastAsia" w:cstheme="minorEastAsia" w:hint="eastAsia"/>
          <w:sz w:val="21"/>
        </w:rPr>
        <w:t>intense</w:t>
      </w:r>
    </w:p>
    <w:p w:rsidR="00C24999" w:rsidRDefault="0005513D">
      <w:pPr>
        <w:pStyle w:val="a4"/>
        <w:numPr>
          <w:ilvl w:val="0"/>
          <w:numId w:val="154"/>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stirringn. （感情、想法或发展的）开始，出现，萌发</w:t>
      </w:r>
    </w:p>
    <w:p w:rsidR="00C24999" w:rsidRDefault="0005513D">
      <w:pPr>
        <w:pStyle w:val="a4"/>
        <w:numPr>
          <w:ilvl w:val="0"/>
          <w:numId w:val="155"/>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fleshn</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（动物或人的）肉</w:t>
      </w:r>
    </w:p>
    <w:p w:rsidR="00C24999" w:rsidRDefault="0005513D">
      <w:pPr>
        <w:pStyle w:val="a4"/>
        <w:numPr>
          <w:ilvl w:val="0"/>
          <w:numId w:val="155"/>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suspectv</w:t>
      </w:r>
      <w:r>
        <w:rPr>
          <w:rFonts w:asciiTheme="minorEastAsia" w:eastAsiaTheme="minorEastAsia" w:hAnsiTheme="minorEastAsia" w:cstheme="minorEastAsia" w:hint="eastAsia"/>
          <w:spacing w:val="-1"/>
          <w:sz w:val="21"/>
        </w:rPr>
        <w:t>. 疑有，觉得</w:t>
      </w:r>
      <w:r>
        <w:rPr>
          <w:rFonts w:asciiTheme="minorEastAsia" w:eastAsiaTheme="minorEastAsia" w:hAnsiTheme="minorEastAsia" w:cstheme="minorEastAsia" w:hint="eastAsia"/>
          <w:sz w:val="21"/>
        </w:rPr>
        <w:t>（尤指坏事可能属实或发生）</w:t>
      </w:r>
    </w:p>
    <w:p w:rsidR="00C24999" w:rsidRDefault="0005513D">
      <w:pPr>
        <w:pStyle w:val="a4"/>
        <w:numPr>
          <w:ilvl w:val="0"/>
          <w:numId w:val="155"/>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correspondencen</w:t>
      </w:r>
      <w:r>
        <w:rPr>
          <w:rFonts w:asciiTheme="minorEastAsia" w:eastAsiaTheme="minorEastAsia" w:hAnsiTheme="minorEastAsia" w:cstheme="minorEastAsia" w:hint="eastAsia"/>
          <w:spacing w:val="-1"/>
          <w:sz w:val="21"/>
        </w:rPr>
        <w:t>. 通信；通信联系</w:t>
      </w:r>
    </w:p>
    <w:p w:rsidR="00C24999" w:rsidRDefault="0005513D">
      <w:pPr>
        <w:pStyle w:val="a4"/>
        <w:numPr>
          <w:ilvl w:val="0"/>
          <w:numId w:val="155"/>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albeitconj</w:t>
      </w:r>
      <w:r>
        <w:rPr>
          <w:rFonts w:asciiTheme="minorEastAsia" w:eastAsiaTheme="minorEastAsia" w:hAnsiTheme="minorEastAsia" w:cstheme="minorEastAsia" w:hint="eastAsia"/>
          <w:spacing w:val="-1"/>
          <w:sz w:val="21"/>
        </w:rPr>
        <w:t>. 尽管；虽然</w:t>
      </w:r>
    </w:p>
    <w:p w:rsidR="00C24999" w:rsidRDefault="0005513D">
      <w:pPr>
        <w:pStyle w:val="a4"/>
        <w:numPr>
          <w:ilvl w:val="0"/>
          <w:numId w:val="155"/>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demonn</w:t>
      </w:r>
      <w:r>
        <w:rPr>
          <w:rFonts w:asciiTheme="minorEastAsia" w:eastAsiaTheme="minorEastAsia" w:hAnsiTheme="minorEastAsia" w:cstheme="minorEastAsia" w:hint="eastAsia"/>
          <w:spacing w:val="-1"/>
          <w:sz w:val="21"/>
        </w:rPr>
        <w:t>. 恶魔；魔鬼</w:t>
      </w:r>
    </w:p>
    <w:p w:rsidR="00C24999" w:rsidRDefault="0005513D">
      <w:pPr>
        <w:pStyle w:val="a4"/>
        <w:numPr>
          <w:ilvl w:val="0"/>
          <w:numId w:val="155"/>
        </w:numPr>
        <w:tabs>
          <w:tab w:val="left" w:pos="942"/>
        </w:tabs>
        <w:spacing w:line="278" w:lineRule="auto"/>
        <w:ind w:left="521" w:right="6101"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determinev</w:t>
      </w:r>
      <w:r>
        <w:rPr>
          <w:rFonts w:asciiTheme="minorEastAsia" w:eastAsiaTheme="minorEastAsia" w:hAnsiTheme="minorEastAsia" w:cstheme="minorEastAsia" w:hint="eastAsia"/>
          <w:spacing w:val="-5"/>
          <w:sz w:val="21"/>
        </w:rPr>
        <w:t>. 决定</w:t>
      </w:r>
      <w:r>
        <w:rPr>
          <w:rFonts w:asciiTheme="minorEastAsia" w:eastAsiaTheme="minorEastAsia" w:hAnsiTheme="minorEastAsia" w:cstheme="minorEastAsia" w:hint="eastAsia"/>
          <w:sz w:val="21"/>
        </w:rPr>
        <w:t>determined determination</w:t>
      </w:r>
    </w:p>
    <w:p w:rsidR="00C24999" w:rsidRDefault="0005513D">
      <w:pPr>
        <w:pStyle w:val="a4"/>
        <w:numPr>
          <w:ilvl w:val="0"/>
          <w:numId w:val="155"/>
        </w:numPr>
        <w:tabs>
          <w:tab w:val="left" w:pos="942"/>
        </w:tabs>
        <w:spacing w:before="0" w:line="269" w:lineRule="exact"/>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extractv</w:t>
      </w:r>
      <w:r>
        <w:rPr>
          <w:rFonts w:asciiTheme="minorEastAsia" w:eastAsiaTheme="minorEastAsia" w:hAnsiTheme="minorEastAsia" w:cstheme="minorEastAsia" w:hint="eastAsia"/>
          <w:spacing w:val="-1"/>
          <w:sz w:val="21"/>
        </w:rPr>
        <w:t>. 选取；摘录；录</w:t>
      </w:r>
    </w:p>
    <w:p w:rsidR="00C24999" w:rsidRDefault="0005513D">
      <w:pPr>
        <w:pStyle w:val="a4"/>
        <w:numPr>
          <w:ilvl w:val="0"/>
          <w:numId w:val="155"/>
        </w:numPr>
        <w:tabs>
          <w:tab w:val="left" w:pos="942"/>
        </w:tabs>
        <w:spacing w:line="278" w:lineRule="auto"/>
        <w:ind w:left="521" w:right="5575"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addictn</w:t>
      </w:r>
      <w:r>
        <w:rPr>
          <w:rFonts w:asciiTheme="minorEastAsia" w:eastAsiaTheme="minorEastAsia" w:hAnsiTheme="minorEastAsia" w:cstheme="minorEastAsia" w:hint="eastAsia"/>
          <w:spacing w:val="-4"/>
          <w:sz w:val="21"/>
        </w:rPr>
        <w:t>. 对…入迷的人</w:t>
      </w:r>
      <w:r>
        <w:rPr>
          <w:rFonts w:asciiTheme="minorEastAsia" w:eastAsiaTheme="minorEastAsia" w:hAnsiTheme="minorEastAsia" w:cstheme="minorEastAsia" w:hint="eastAsia"/>
          <w:sz w:val="21"/>
        </w:rPr>
        <w:t>addicted</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addictive</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be / get addicted to sth.</w:t>
      </w:r>
    </w:p>
    <w:p w:rsidR="00C24999" w:rsidRDefault="0005513D">
      <w:pPr>
        <w:pStyle w:val="a4"/>
        <w:numPr>
          <w:ilvl w:val="0"/>
          <w:numId w:val="155"/>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hopv</w:t>
      </w:r>
      <w:r>
        <w:rPr>
          <w:rFonts w:asciiTheme="minorEastAsia" w:eastAsiaTheme="minorEastAsia" w:hAnsiTheme="minorEastAsia" w:cstheme="minorEastAsia" w:hint="eastAsia"/>
          <w:spacing w:val="-1"/>
          <w:sz w:val="21"/>
        </w:rPr>
        <w:t>. 突然快速去某处</w:t>
      </w:r>
    </w:p>
    <w:p w:rsidR="00C24999" w:rsidRDefault="0005513D">
      <w:pPr>
        <w:pStyle w:val="a4"/>
        <w:numPr>
          <w:ilvl w:val="0"/>
          <w:numId w:val="155"/>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flirtationn</w:t>
      </w:r>
      <w:r>
        <w:rPr>
          <w:rFonts w:asciiTheme="minorEastAsia" w:eastAsiaTheme="minorEastAsia" w:hAnsiTheme="minorEastAsia" w:cstheme="minorEastAsia" w:hint="eastAsia"/>
          <w:spacing w:val="-1"/>
          <w:sz w:val="21"/>
        </w:rPr>
        <w:t>. 调情</w:t>
      </w:r>
    </w:p>
    <w:p w:rsidR="00C24999" w:rsidRDefault="0005513D">
      <w:pPr>
        <w:pStyle w:val="a4"/>
        <w:numPr>
          <w:ilvl w:val="0"/>
          <w:numId w:val="155"/>
        </w:numPr>
        <w:tabs>
          <w:tab w:val="left" w:pos="942"/>
        </w:tabs>
        <w:spacing w:before="42"/>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addictiveadj</w:t>
      </w:r>
      <w:r>
        <w:rPr>
          <w:rFonts w:asciiTheme="minorEastAsia" w:eastAsiaTheme="minorEastAsia" w:hAnsiTheme="minorEastAsia" w:cstheme="minorEastAsia" w:hint="eastAsia"/>
          <w:spacing w:val="-1"/>
          <w:sz w:val="21"/>
        </w:rPr>
        <w:t>. 使人入迷的</w:t>
      </w:r>
    </w:p>
    <w:p w:rsidR="00C24999" w:rsidRDefault="0005513D">
      <w:pPr>
        <w:pStyle w:val="a4"/>
        <w:numPr>
          <w:ilvl w:val="0"/>
          <w:numId w:val="155"/>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confessionn</w:t>
      </w:r>
      <w:r>
        <w:rPr>
          <w:rFonts w:asciiTheme="minorEastAsia" w:eastAsiaTheme="minorEastAsia" w:hAnsiTheme="minorEastAsia" w:cstheme="minorEastAsia" w:hint="eastAsia"/>
          <w:spacing w:val="-1"/>
          <w:sz w:val="21"/>
        </w:rPr>
        <w:t>. 认罪；供认；坦白</w:t>
      </w:r>
    </w:p>
    <w:p w:rsidR="00C24999" w:rsidRDefault="0005513D">
      <w:pPr>
        <w:pStyle w:val="a4"/>
        <w:numPr>
          <w:ilvl w:val="0"/>
          <w:numId w:val="155"/>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multipleadj</w:t>
      </w:r>
      <w:r>
        <w:rPr>
          <w:rFonts w:asciiTheme="minorEastAsia" w:eastAsiaTheme="minorEastAsia" w:hAnsiTheme="minorEastAsia" w:cstheme="minorEastAsia" w:hint="eastAsia"/>
          <w:spacing w:val="-1"/>
          <w:sz w:val="21"/>
        </w:rPr>
        <w:t>. 数量多的；多种多样的</w:t>
      </w:r>
    </w:p>
    <w:p w:rsidR="00C24999" w:rsidRDefault="0005513D">
      <w:pPr>
        <w:pStyle w:val="a4"/>
        <w:numPr>
          <w:ilvl w:val="0"/>
          <w:numId w:val="155"/>
        </w:numPr>
        <w:tabs>
          <w:tab w:val="left" w:pos="942"/>
        </w:tabs>
        <w:spacing w:line="278" w:lineRule="auto"/>
        <w:ind w:left="521" w:right="4421"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courtv</w:t>
      </w:r>
      <w:r>
        <w:rPr>
          <w:rFonts w:asciiTheme="minorEastAsia" w:eastAsiaTheme="minorEastAsia" w:hAnsiTheme="minorEastAsia" w:cstheme="minorEastAsia" w:hint="eastAsia"/>
          <w:spacing w:val="-3"/>
          <w:sz w:val="21"/>
        </w:rPr>
        <w:t xml:space="preserve">. </w:t>
      </w:r>
      <w:r>
        <w:rPr>
          <w:rFonts w:asciiTheme="minorEastAsia" w:eastAsiaTheme="minorEastAsia" w:hAnsiTheme="minorEastAsia" w:cstheme="minorEastAsia" w:hint="eastAsia"/>
          <w:sz w:val="21"/>
        </w:rPr>
        <w:t>（男子向女子）求爱，追求Phrases andExpressions</w:t>
      </w:r>
    </w:p>
    <w:p w:rsidR="00C24999" w:rsidRDefault="0005513D">
      <w:pPr>
        <w:pStyle w:val="a4"/>
        <w:numPr>
          <w:ilvl w:val="0"/>
          <w:numId w:val="156"/>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headoverheelsinlove</w:t>
      </w:r>
      <w:r>
        <w:rPr>
          <w:rFonts w:asciiTheme="minorEastAsia" w:eastAsiaTheme="minorEastAsia" w:hAnsiTheme="minorEastAsia" w:cstheme="minorEastAsia" w:hint="eastAsia"/>
          <w:spacing w:val="-1"/>
          <w:sz w:val="21"/>
        </w:rPr>
        <w:t xml:space="preserve"> 深深地爱着某人；迷恋</w:t>
      </w:r>
    </w:p>
    <w:p w:rsidR="00C24999" w:rsidRDefault="0005513D">
      <w:pPr>
        <w:pStyle w:val="a4"/>
        <w:numPr>
          <w:ilvl w:val="0"/>
          <w:numId w:val="156"/>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butterfliesinthestomach</w:t>
      </w:r>
      <w:r>
        <w:rPr>
          <w:rFonts w:asciiTheme="minorEastAsia" w:eastAsiaTheme="minorEastAsia" w:hAnsiTheme="minorEastAsia" w:cstheme="minorEastAsia" w:hint="eastAsia"/>
          <w:spacing w:val="-1"/>
          <w:sz w:val="21"/>
        </w:rPr>
        <w:t xml:space="preserve"> 心里七上八下</w:t>
      </w:r>
    </w:p>
    <w:p w:rsidR="00C24999" w:rsidRDefault="0005513D">
      <w:pPr>
        <w:pStyle w:val="a4"/>
        <w:numPr>
          <w:ilvl w:val="0"/>
          <w:numId w:val="156"/>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deprive…of</w:t>
      </w:r>
      <w:r>
        <w:rPr>
          <w:rFonts w:asciiTheme="minorEastAsia" w:eastAsiaTheme="minorEastAsia" w:hAnsiTheme="minorEastAsia" w:cstheme="minorEastAsia" w:hint="eastAsia"/>
          <w:spacing w:val="-1"/>
          <w:sz w:val="21"/>
        </w:rPr>
        <w:t>… 剥夺；使丧失</w:t>
      </w:r>
    </w:p>
    <w:p w:rsidR="00C24999" w:rsidRDefault="0005513D">
      <w:pPr>
        <w:pStyle w:val="a4"/>
        <w:numPr>
          <w:ilvl w:val="1"/>
          <w:numId w:val="148"/>
        </w:numPr>
        <w:tabs>
          <w:tab w:val="left" w:pos="942"/>
        </w:tabs>
        <w:spacing w:line="278" w:lineRule="auto"/>
        <w:ind w:right="6517"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Text Learning Cyberlove</w:t>
      </w:r>
    </w:p>
    <w:p w:rsidR="00C24999" w:rsidRDefault="0005513D">
      <w:pPr>
        <w:pStyle w:val="a3"/>
        <w:spacing w:before="0" w:line="278" w:lineRule="auto"/>
        <w:ind w:left="101" w:right="203"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①Thankstothelate20thcenturytechnology,MariaofDenmarkandMartijinof Hollandmetonachatline.Formonthsthey'vetalkedandsentletterstoeachother with the help of their computers as they found themselves falling head over heels in love. It was then that they decided to meet in the real, not only the virtual, world. It was not easy to arrange as the young man and his lady were separated by 700veryrealkilometers,butthedatewasasuccessandMariaandMartijnhavebeen livingtogetherhappilyeversince.They'vecreatedahomepagetolettheworldknow howthey'vefoundhappinessviatheInternetandintroducecoupleswho'vemetunder similarcircumstances.</w:t>
      </w:r>
    </w:p>
    <w:p w:rsidR="00C24999" w:rsidRDefault="0005513D">
      <w:pPr>
        <w:pStyle w:val="a3"/>
        <w:spacing w:before="0" w:line="268" w:lineRule="exact"/>
        <w:jc w:val="both"/>
        <w:rPr>
          <w:rFonts w:asciiTheme="minorEastAsia" w:eastAsiaTheme="minorEastAsia" w:hAnsiTheme="minorEastAsia" w:cstheme="minorEastAsia"/>
        </w:rPr>
      </w:pPr>
      <w:r>
        <w:rPr>
          <w:rFonts w:asciiTheme="minorEastAsia" w:eastAsiaTheme="minorEastAsia" w:hAnsiTheme="minorEastAsia" w:cstheme="minorEastAsia" w:hint="eastAsia"/>
        </w:rPr>
        <w:t>②Throughouthistorymenandwomenhadusedavarietyofmeanstofindeachother.</w:t>
      </w:r>
    </w:p>
    <w:p w:rsidR="00C24999" w:rsidRDefault="00C24999">
      <w:pPr>
        <w:spacing w:line="268" w:lineRule="exact"/>
        <w:jc w:val="both"/>
        <w:rPr>
          <w:rFonts w:asciiTheme="minorEastAsia" w:eastAsiaTheme="minorEastAsia" w:hAnsiTheme="minorEastAsia" w:cstheme="minorEastAsia"/>
        </w:rPr>
        <w:sectPr w:rsidR="00C24999">
          <w:footerReference w:type="default" r:id="rId17"/>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pgNumType w:start="80"/>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line="278" w:lineRule="auto"/>
        <w:ind w:left="101" w:right="205"/>
        <w:jc w:val="both"/>
        <w:rPr>
          <w:rFonts w:asciiTheme="minorEastAsia" w:eastAsiaTheme="minorEastAsia" w:hAnsiTheme="minorEastAsia" w:cstheme="minorEastAsia"/>
        </w:rPr>
      </w:pPr>
      <w:r>
        <w:rPr>
          <w:rFonts w:asciiTheme="minorEastAsia" w:eastAsiaTheme="minorEastAsia" w:hAnsiTheme="minorEastAsia" w:cstheme="minorEastAsia" w:hint="eastAsia"/>
        </w:rPr>
        <w:t>Internetromance,accordingtosome,isabizarremethod,andtoothersitisanatural way for the 90's to meet potentialmates.</w:t>
      </w:r>
    </w:p>
    <w:p w:rsidR="00C24999" w:rsidRDefault="0005513D">
      <w:pPr>
        <w:pStyle w:val="a3"/>
        <w:spacing w:before="0" w:line="278" w:lineRule="auto"/>
        <w:ind w:left="101" w:right="203"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708672" behindDoc="1" locked="0" layoutInCell="1" allowOverlap="1">
            <wp:simplePos x="0" y="0"/>
            <wp:positionH relativeFrom="page">
              <wp:posOffset>2157730</wp:posOffset>
            </wp:positionH>
            <wp:positionV relativeFrom="paragraph">
              <wp:posOffset>1281430</wp:posOffset>
            </wp:positionV>
            <wp:extent cx="4257675" cy="5871845"/>
            <wp:effectExtent l="0" t="0" r="0" b="0"/>
            <wp:wrapNone/>
            <wp:docPr id="17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rPr>
        <w:t>③ Romances formed on the internet follow a characteristic script. The developmentofemotionalintimacyisalongprocess,sometimestakingseveralmonths. "Love at first byte" is rare although there are examples. (1)The initial light exchanges,whetherbye-mailorinchatrooms,aregenerallyfollowedbyincreasingly self-revealingtopics,andthenafterawhile,thetwostrangersperceiveeachother asatruefriend.Heartsopenandanavalancheofe-mailcrossescyberspacecarrying literaryquality,andelectronicmessagesareevenenhancedwithversesandvirtual gifts (flowers, kisses, animated pictures). Could any heart with romantic inclinationsresist?(2)Whenyoureachforthemousewithsweatypalmsandbutterflies in the stomach to look in the in-box for new mail - there's just no way to escape the fact - love hasarrived.</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④Howdoesacyberromancevaryfromarealliferomance?Perhapsonesignificant differenceisthatcommunicationplayssuchalargepart.Wordsthatconveyfeelings haveenormouseffect.(3)Whilebeforearealdatewefixourhairandourclothes, ontheinternetwepolishourintellect,imaginationandpersonality.(4)Inessence, thesequenceisreversed-firstweshowourinnerbeautyandonlyafterithadwon victorydoestheveilfalloffthephysicalvehicleofthatpersonalityatthetime of that first meeting inperson.</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⑤ It is a popular topic in cyberspace to debate whether or not true love can developmerelyonanintellectuallevel（智力方面，精神方面，即"精神恋爱"）</w:t>
      </w:r>
      <w:r>
        <w:rPr>
          <w:rFonts w:asciiTheme="minorEastAsia" w:eastAsiaTheme="minorEastAsia" w:hAnsiTheme="minorEastAsia" w:cstheme="minorEastAsia" w:hint="eastAsia"/>
          <w:spacing w:val="-27"/>
        </w:rPr>
        <w:t xml:space="preserve">, </w:t>
      </w:r>
      <w:r>
        <w:rPr>
          <w:rFonts w:asciiTheme="minorEastAsia" w:eastAsiaTheme="minorEastAsia" w:hAnsiTheme="minorEastAsia" w:cstheme="minorEastAsia" w:hint="eastAsia"/>
        </w:rPr>
        <w:t>without physicalattractionorthefamiliarityoftheother'sappearance</w:t>
      </w:r>
      <w:r>
        <w:rPr>
          <w:rFonts w:asciiTheme="minorEastAsia" w:eastAsiaTheme="minorEastAsia" w:hAnsiTheme="minorEastAsia" w:cstheme="minorEastAsia" w:hint="eastAsia"/>
          <w:spacing w:val="-23"/>
        </w:rPr>
        <w:t xml:space="preserve">? </w:t>
      </w:r>
      <w:r>
        <w:rPr>
          <w:rFonts w:asciiTheme="minorEastAsia" w:eastAsiaTheme="minorEastAsia" w:hAnsiTheme="minorEastAsia" w:cstheme="minorEastAsia" w:hint="eastAsia"/>
        </w:rPr>
        <w:t>(5)Toputitanother way</w:t>
      </w:r>
      <w:r>
        <w:rPr>
          <w:rFonts w:asciiTheme="minorEastAsia" w:eastAsiaTheme="minorEastAsia" w:hAnsiTheme="minorEastAsia" w:cstheme="minorEastAsia" w:hint="eastAsia"/>
          <w:spacing w:val="-7"/>
        </w:rPr>
        <w:t xml:space="preserve">: </w:t>
      </w:r>
      <w:r>
        <w:rPr>
          <w:rFonts w:asciiTheme="minorEastAsia" w:eastAsiaTheme="minorEastAsia" w:hAnsiTheme="minorEastAsia" w:cstheme="minorEastAsia" w:hint="eastAsia"/>
        </w:rPr>
        <w:t>isthephysicalappearanceofthemanorwomanplayapartintherelationship if, through the exchange of thoughts and feelings, they already fell inlove?</w:t>
      </w:r>
    </w:p>
    <w:p w:rsidR="00C24999" w:rsidRDefault="0005513D">
      <w:pPr>
        <w:pStyle w:val="2"/>
        <w:spacing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157"/>
        </w:numPr>
        <w:tabs>
          <w:tab w:val="left" w:pos="805"/>
        </w:tabs>
        <w:spacing w:before="41" w:line="278" w:lineRule="auto"/>
        <w:ind w:right="210"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Theinitiallightexchanges,whetherbye-mailorinchatrooms,aregenerally followed by increasingly self-revealing topics, and then after a while, the two strangers perceive each other as a truefriend.</w:t>
      </w:r>
    </w:p>
    <w:p w:rsidR="00C24999" w:rsidRDefault="0005513D">
      <w:pPr>
        <w:pStyle w:val="a3"/>
        <w:spacing w:before="0" w:line="278" w:lineRule="auto"/>
        <w:ind w:left="101" w:right="113" w:firstLine="420"/>
        <w:rPr>
          <w:rFonts w:asciiTheme="minorEastAsia" w:eastAsiaTheme="minorEastAsia" w:hAnsiTheme="minorEastAsia" w:cstheme="minorEastAsia"/>
        </w:rPr>
      </w:pPr>
      <w:r>
        <w:rPr>
          <w:rFonts w:asciiTheme="minorEastAsia" w:eastAsiaTheme="minorEastAsia" w:hAnsiTheme="minorEastAsia" w:cstheme="minorEastAsia" w:hint="eastAsia"/>
          <w:w w:val="95"/>
        </w:rPr>
        <w:t xml:space="preserve">不管是通过电子邮件还是聊天室，最初是简单的交流，然后是越来越多自我表露的话题，   </w:t>
      </w:r>
      <w:r>
        <w:rPr>
          <w:rFonts w:asciiTheme="minorEastAsia" w:eastAsiaTheme="minorEastAsia" w:hAnsiTheme="minorEastAsia" w:cstheme="minorEastAsia" w:hint="eastAsia"/>
        </w:rPr>
        <w:t>过了一段时间之后，两个陌生人把彼此当成了真正的朋友。</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perceive…as…把……看成</w:t>
      </w:r>
    </w:p>
    <w:p w:rsidR="00C24999" w:rsidRDefault="0005513D">
      <w:pPr>
        <w:pStyle w:val="a4"/>
        <w:numPr>
          <w:ilvl w:val="0"/>
          <w:numId w:val="157"/>
        </w:numPr>
        <w:tabs>
          <w:tab w:val="left" w:pos="812"/>
        </w:tabs>
        <w:spacing w:line="278" w:lineRule="auto"/>
        <w:ind w:right="213"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Whenyoureachforthemousewithsweatypalmsandbutterfliesinthestomach tolookinthein-boxfornewmail-there'sjustnowaytoescapethefact-love hasarrived.</w:t>
      </w:r>
    </w:p>
    <w:p w:rsidR="00C24999" w:rsidRDefault="0005513D">
      <w:pPr>
        <w:pStyle w:val="a4"/>
        <w:numPr>
          <w:ilvl w:val="0"/>
          <w:numId w:val="158"/>
        </w:numPr>
        <w:tabs>
          <w:tab w:val="left" w:pos="942"/>
        </w:tabs>
        <w:spacing w:before="0" w:line="269" w:lineRule="exact"/>
        <w:ind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reachforthemouse 伸手够鼠标</w:t>
      </w:r>
    </w:p>
    <w:p w:rsidR="00C24999" w:rsidRDefault="0005513D">
      <w:pPr>
        <w:pStyle w:val="a4"/>
        <w:numPr>
          <w:ilvl w:val="0"/>
          <w:numId w:val="158"/>
        </w:numPr>
        <w:tabs>
          <w:tab w:val="left" w:pos="942"/>
        </w:tabs>
        <w:spacing w:line="278" w:lineRule="auto"/>
        <w:ind w:left="521" w:right="6519"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in-box</w:t>
      </w:r>
      <w:r>
        <w:rPr>
          <w:rFonts w:asciiTheme="minorEastAsia" w:eastAsiaTheme="minorEastAsia" w:hAnsiTheme="minorEastAsia" w:cstheme="minorEastAsia" w:hint="eastAsia"/>
          <w:spacing w:val="-6"/>
          <w:sz w:val="21"/>
        </w:rPr>
        <w:t xml:space="preserve"> 收件箱</w:t>
      </w:r>
      <w:r>
        <w:rPr>
          <w:rFonts w:asciiTheme="minorEastAsia" w:eastAsiaTheme="minorEastAsia" w:hAnsiTheme="minorEastAsia" w:cstheme="minorEastAsia" w:hint="eastAsia"/>
          <w:sz w:val="21"/>
        </w:rPr>
        <w:t>out-box</w:t>
      </w:r>
      <w:r>
        <w:rPr>
          <w:rFonts w:asciiTheme="minorEastAsia" w:eastAsiaTheme="minorEastAsia" w:hAnsiTheme="minorEastAsia" w:cstheme="minorEastAsia" w:hint="eastAsia"/>
          <w:spacing w:val="-1"/>
          <w:sz w:val="21"/>
        </w:rPr>
        <w:t xml:space="preserve"> 发件箱</w:t>
      </w:r>
    </w:p>
    <w:p w:rsidR="00C24999" w:rsidRDefault="0005513D">
      <w:pPr>
        <w:pStyle w:val="a4"/>
        <w:numPr>
          <w:ilvl w:val="0"/>
          <w:numId w:val="158"/>
        </w:numPr>
        <w:tabs>
          <w:tab w:val="left" w:pos="942"/>
        </w:tabs>
        <w:spacing w:before="0" w:line="269" w:lineRule="exact"/>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there's no way to dosth.</w:t>
      </w:r>
    </w:p>
    <w:p w:rsidR="00C24999" w:rsidRDefault="0005513D">
      <w:pPr>
        <w:pStyle w:val="a4"/>
        <w:numPr>
          <w:ilvl w:val="0"/>
          <w:numId w:val="157"/>
        </w:numPr>
        <w:tabs>
          <w:tab w:val="left" w:pos="824"/>
        </w:tabs>
        <w:spacing w:line="278" w:lineRule="auto"/>
        <w:ind w:right="205"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Whilebeforearealdatewefixourhairandourclothes,ontheinternetwe polish our intellect, imagination andpersonality.</w:t>
      </w:r>
    </w:p>
    <w:p w:rsidR="00C24999" w:rsidRDefault="0005513D">
      <w:pPr>
        <w:pStyle w:val="a4"/>
        <w:numPr>
          <w:ilvl w:val="0"/>
          <w:numId w:val="159"/>
        </w:numPr>
        <w:tabs>
          <w:tab w:val="left" w:pos="942"/>
        </w:tabs>
        <w:spacing w:before="0" w:line="269" w:lineRule="exact"/>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while</w:t>
      </w:r>
      <w:r>
        <w:rPr>
          <w:rFonts w:asciiTheme="minorEastAsia" w:eastAsiaTheme="minorEastAsia" w:hAnsiTheme="minorEastAsia" w:cstheme="minorEastAsia" w:hint="eastAsia"/>
          <w:spacing w:val="-8"/>
          <w:sz w:val="21"/>
        </w:rPr>
        <w:t xml:space="preserve"> 表示前后对比，再如：</w:t>
      </w:r>
    </w:p>
    <w:p w:rsidR="00C24999" w:rsidRDefault="0005513D">
      <w:pPr>
        <w:pStyle w:val="a3"/>
        <w:spacing w:before="42"/>
        <w:rPr>
          <w:rFonts w:asciiTheme="minorEastAsia" w:eastAsiaTheme="minorEastAsia" w:hAnsiTheme="minorEastAsia" w:cstheme="minorEastAsia"/>
        </w:rPr>
      </w:pPr>
      <w:r>
        <w:rPr>
          <w:rFonts w:asciiTheme="minorEastAsia" w:eastAsiaTheme="minorEastAsia" w:hAnsiTheme="minorEastAsia" w:cstheme="minorEastAsia" w:hint="eastAsia"/>
        </w:rPr>
        <w:t>He is hot-tempered, while his twin sister is very gentle.</w:t>
      </w:r>
    </w:p>
    <w:p w:rsidR="00C24999" w:rsidRDefault="0005513D">
      <w:pPr>
        <w:pStyle w:val="a4"/>
        <w:numPr>
          <w:ilvl w:val="0"/>
          <w:numId w:val="159"/>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polish</w:t>
      </w:r>
      <w:r>
        <w:rPr>
          <w:rFonts w:asciiTheme="minorEastAsia" w:eastAsiaTheme="minorEastAsia" w:hAnsiTheme="minorEastAsia" w:cstheme="minorEastAsia" w:hint="eastAsia"/>
          <w:spacing w:val="-1"/>
          <w:sz w:val="21"/>
        </w:rPr>
        <w:t xml:space="preserve"> 润色</w:t>
      </w:r>
    </w:p>
    <w:p w:rsidR="00C24999" w:rsidRDefault="0005513D">
      <w:pPr>
        <w:pStyle w:val="a4"/>
        <w:numPr>
          <w:ilvl w:val="0"/>
          <w:numId w:val="159"/>
        </w:numPr>
        <w:tabs>
          <w:tab w:val="left" w:pos="944"/>
        </w:tabs>
        <w:spacing w:line="278" w:lineRule="auto"/>
        <w:ind w:left="101" w:right="219"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w w:val="95"/>
          <w:sz w:val="21"/>
        </w:rPr>
        <w:t xml:space="preserve">句子的译文：现实中约会前我们打理自己的头发和服饰，而在互联网上，我们依靠  </w:t>
      </w:r>
      <w:r>
        <w:rPr>
          <w:rFonts w:asciiTheme="minorEastAsia" w:eastAsiaTheme="minorEastAsia" w:hAnsiTheme="minorEastAsia" w:cstheme="minorEastAsia" w:hint="eastAsia"/>
          <w:sz w:val="21"/>
        </w:rPr>
        <w:t>智慧，想象力和个人品格。</w:t>
      </w:r>
    </w:p>
    <w:p w:rsidR="00C24999" w:rsidRDefault="00C24999">
      <w:pPr>
        <w:spacing w:line="278" w:lineRule="auto"/>
        <w:rPr>
          <w:rFonts w:asciiTheme="minorEastAsia" w:eastAsiaTheme="minorEastAsia" w:hAnsiTheme="minorEastAsia" w:cstheme="minorEastAsia"/>
          <w:sz w:val="2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4"/>
        <w:numPr>
          <w:ilvl w:val="0"/>
          <w:numId w:val="157"/>
        </w:numPr>
        <w:tabs>
          <w:tab w:val="left" w:pos="808"/>
        </w:tabs>
        <w:spacing w:before="69"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Inessence,thesequenceisreversed-firstweshowourinnerbeautyandonly afterithadwonvictorydoestheveilfalloffthephysicalvehicleofthatpersonality at the time of that first meeting inperson.</w:t>
      </w:r>
    </w:p>
    <w:p w:rsidR="00C24999" w:rsidRDefault="0005513D">
      <w:pPr>
        <w:pStyle w:val="a4"/>
        <w:numPr>
          <w:ilvl w:val="0"/>
          <w:numId w:val="160"/>
        </w:numPr>
        <w:tabs>
          <w:tab w:val="left" w:pos="942"/>
        </w:tabs>
        <w:spacing w:before="0" w:line="278" w:lineRule="auto"/>
        <w:ind w:right="242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onlyafter</w:t>
      </w:r>
      <w:r>
        <w:rPr>
          <w:rFonts w:asciiTheme="minorEastAsia" w:eastAsiaTheme="minorEastAsia" w:hAnsiTheme="minorEastAsia" w:cstheme="minorEastAsia" w:hint="eastAsia"/>
          <w:spacing w:val="-14"/>
          <w:sz w:val="21"/>
        </w:rPr>
        <w:t xml:space="preserve">…放在 </w:t>
      </w:r>
      <w:r>
        <w:rPr>
          <w:rFonts w:asciiTheme="minorEastAsia" w:eastAsiaTheme="minorEastAsia" w:hAnsiTheme="minorEastAsia" w:cstheme="minorEastAsia" w:hint="eastAsia"/>
          <w:sz w:val="21"/>
        </w:rPr>
        <w:t>and</w:t>
      </w:r>
      <w:r>
        <w:rPr>
          <w:rFonts w:asciiTheme="minorEastAsia" w:eastAsiaTheme="minorEastAsia" w:hAnsiTheme="minorEastAsia" w:cstheme="minorEastAsia" w:hint="eastAsia"/>
          <w:spacing w:val="-8"/>
          <w:sz w:val="21"/>
        </w:rPr>
        <w:t xml:space="preserve"> 后面分句的句首，故第二分句倒装。"only+介词短语或状语从句"句子倒装，例如：</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Only in this way can you succeed.</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Only when you have tried hard can you taste the flavor of success.</w:t>
      </w:r>
    </w:p>
    <w:p w:rsidR="00C24999" w:rsidRDefault="0005513D">
      <w:pPr>
        <w:pStyle w:val="a4"/>
        <w:numPr>
          <w:ilvl w:val="0"/>
          <w:numId w:val="160"/>
        </w:numPr>
        <w:tabs>
          <w:tab w:val="left" w:pos="944"/>
        </w:tabs>
        <w:spacing w:line="278" w:lineRule="auto"/>
        <w:ind w:left="101" w:right="219"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710720" behindDoc="1" locked="0" layoutInCell="1" allowOverlap="1">
            <wp:simplePos x="0" y="0"/>
            <wp:positionH relativeFrom="page">
              <wp:posOffset>2157730</wp:posOffset>
            </wp:positionH>
            <wp:positionV relativeFrom="paragraph">
              <wp:posOffset>318135</wp:posOffset>
            </wp:positionV>
            <wp:extent cx="4257675" cy="5871845"/>
            <wp:effectExtent l="0" t="0" r="0" b="0"/>
            <wp:wrapNone/>
            <wp:docPr id="17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w w:val="95"/>
          <w:sz w:val="21"/>
        </w:rPr>
        <w:t xml:space="preserve">句子的译文：其实顺序是相反的：我们先展示了内在美，只有在内在美赢得胜利之  </w:t>
      </w:r>
      <w:r>
        <w:rPr>
          <w:rFonts w:asciiTheme="minorEastAsia" w:eastAsiaTheme="minorEastAsia" w:hAnsiTheme="minorEastAsia" w:cstheme="minorEastAsia" w:hint="eastAsia"/>
          <w:sz w:val="21"/>
        </w:rPr>
        <w:t>后，第一次见面，外在的东西才展露出来。</w:t>
      </w:r>
    </w:p>
    <w:p w:rsidR="00C24999" w:rsidRDefault="0005513D">
      <w:pPr>
        <w:pStyle w:val="a4"/>
        <w:numPr>
          <w:ilvl w:val="0"/>
          <w:numId w:val="157"/>
        </w:numPr>
        <w:tabs>
          <w:tab w:val="left" w:pos="836"/>
        </w:tabs>
        <w:spacing w:before="0"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To put it another way: is the physical appearance of the man or woman play apartintherelationshipif,throughtheexchangeofthoughtsandfeelings,they already fell inlove?</w:t>
      </w:r>
    </w:p>
    <w:p w:rsidR="00C24999" w:rsidRDefault="0005513D">
      <w:pPr>
        <w:pStyle w:val="a4"/>
        <w:numPr>
          <w:ilvl w:val="0"/>
          <w:numId w:val="161"/>
        </w:numPr>
        <w:tabs>
          <w:tab w:val="left" w:pos="942"/>
        </w:tabs>
        <w:spacing w:before="0" w:line="278" w:lineRule="auto"/>
        <w:ind w:right="473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put</w:t>
      </w:r>
      <w:r>
        <w:rPr>
          <w:rFonts w:asciiTheme="minorEastAsia" w:eastAsiaTheme="minorEastAsia" w:hAnsiTheme="minorEastAsia" w:cstheme="minorEastAsia" w:hint="eastAsia"/>
          <w:spacing w:val="-2"/>
          <w:sz w:val="21"/>
        </w:rPr>
        <w:t xml:space="preserve">: </w:t>
      </w:r>
      <w:r>
        <w:rPr>
          <w:rFonts w:asciiTheme="minorEastAsia" w:eastAsiaTheme="minorEastAsia" w:hAnsiTheme="minorEastAsia" w:cstheme="minorEastAsia" w:hint="eastAsia"/>
          <w:sz w:val="21"/>
        </w:rPr>
        <w:t>state</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express</w:t>
      </w:r>
      <w:r>
        <w:rPr>
          <w:rFonts w:asciiTheme="minorEastAsia" w:eastAsiaTheme="minorEastAsia" w:hAnsiTheme="minorEastAsia" w:cstheme="minorEastAsia" w:hint="eastAsia"/>
          <w:spacing w:val="-4"/>
          <w:sz w:val="21"/>
        </w:rPr>
        <w:t xml:space="preserve"> 表达，表述</w:t>
      </w:r>
      <w:r>
        <w:rPr>
          <w:rFonts w:asciiTheme="minorEastAsia" w:eastAsiaTheme="minorEastAsia" w:hAnsiTheme="minorEastAsia" w:cstheme="minorEastAsia" w:hint="eastAsia"/>
          <w:sz w:val="21"/>
        </w:rPr>
        <w:t>awell-putsentence</w:t>
      </w:r>
      <w:r>
        <w:rPr>
          <w:rFonts w:asciiTheme="minorEastAsia" w:eastAsiaTheme="minorEastAsia" w:hAnsiTheme="minorEastAsia" w:cstheme="minorEastAsia" w:hint="eastAsia"/>
          <w:spacing w:val="-3"/>
          <w:sz w:val="21"/>
        </w:rPr>
        <w:t xml:space="preserve"> 措辞严谨的句子</w:t>
      </w:r>
    </w:p>
    <w:p w:rsidR="00C24999" w:rsidRDefault="0005513D">
      <w:pPr>
        <w:pStyle w:val="a4"/>
        <w:numPr>
          <w:ilvl w:val="0"/>
          <w:numId w:val="161"/>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playapart/roleinsth</w:t>
      </w:r>
      <w:r>
        <w:rPr>
          <w:rFonts w:asciiTheme="minorEastAsia" w:eastAsiaTheme="minorEastAsia" w:hAnsiTheme="minorEastAsia" w:cstheme="minorEastAsia" w:hint="eastAsia"/>
          <w:spacing w:val="-1"/>
          <w:sz w:val="21"/>
        </w:rPr>
        <w:t>. 在……起作用</w:t>
      </w:r>
    </w:p>
    <w:p w:rsidR="00C24999" w:rsidRDefault="0005513D">
      <w:pPr>
        <w:pStyle w:val="a4"/>
        <w:numPr>
          <w:ilvl w:val="0"/>
          <w:numId w:val="161"/>
        </w:numPr>
        <w:tabs>
          <w:tab w:val="left" w:pos="942"/>
        </w:tabs>
        <w:spacing w:before="42"/>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throughtheexchangeof thoughtsandfeelings</w:t>
      </w:r>
      <w:r>
        <w:rPr>
          <w:rFonts w:asciiTheme="minorEastAsia" w:eastAsiaTheme="minorEastAsia" w:hAnsiTheme="minorEastAsia" w:cstheme="minorEastAsia" w:hint="eastAsia"/>
          <w:spacing w:val="-1"/>
          <w:sz w:val="21"/>
        </w:rPr>
        <w:t xml:space="preserve"> 通过思想感情的交流</w:t>
      </w:r>
    </w:p>
    <w:p w:rsidR="00C24999" w:rsidRDefault="0005513D">
      <w:pPr>
        <w:pStyle w:val="a3"/>
        <w:spacing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⑥(6)Manysayitisagainstthenatureoflovetobedeprivedofthesenseof sight,thelook,themovement,andthebodylanguagebeingpresent.(7)Therearethose, of course, who favor Internet relationships claiming that the intensity of the emotionalrelationshipthatdevelopsinsuchawayissuperiortothemerestirring of theflesh.</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本部分重点及难点</w:t>
      </w:r>
    </w:p>
    <w:p w:rsidR="00C24999" w:rsidRDefault="0005513D">
      <w:pPr>
        <w:pStyle w:val="a4"/>
        <w:numPr>
          <w:ilvl w:val="0"/>
          <w:numId w:val="157"/>
        </w:numPr>
        <w:tabs>
          <w:tab w:val="left" w:pos="805"/>
        </w:tabs>
        <w:spacing w:line="278" w:lineRule="auto"/>
        <w:ind w:right="217"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Manysayitisagainstthenatureoflovetobedeprivedofthesenseofsight, the look, the movement, and the body language beingpresent.</w:t>
      </w:r>
    </w:p>
    <w:p w:rsidR="00C24999" w:rsidRDefault="0005513D">
      <w:pPr>
        <w:pStyle w:val="a4"/>
        <w:numPr>
          <w:ilvl w:val="0"/>
          <w:numId w:val="162"/>
        </w:numPr>
        <w:tabs>
          <w:tab w:val="left" w:pos="942"/>
        </w:tabs>
        <w:spacing w:before="0" w:line="269" w:lineRule="exact"/>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Itisagainstthenatureoflove… 是违背爱的本性的</w:t>
      </w:r>
    </w:p>
    <w:p w:rsidR="00C24999" w:rsidRDefault="0005513D">
      <w:pPr>
        <w:pStyle w:val="a4"/>
        <w:numPr>
          <w:ilvl w:val="0"/>
          <w:numId w:val="162"/>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deprive</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of… 剥夺，使丧失</w:t>
      </w:r>
    </w:p>
    <w:p w:rsidR="00C24999" w:rsidRDefault="0005513D">
      <w:pPr>
        <w:pStyle w:val="a3"/>
        <w:spacing w:line="278" w:lineRule="auto"/>
        <w:ind w:right="323"/>
        <w:rPr>
          <w:rFonts w:asciiTheme="minorEastAsia" w:eastAsiaTheme="minorEastAsia" w:hAnsiTheme="minorEastAsia" w:cstheme="minorEastAsia"/>
        </w:rPr>
      </w:pPr>
      <w:r>
        <w:rPr>
          <w:rFonts w:asciiTheme="minorEastAsia" w:eastAsiaTheme="minorEastAsia" w:hAnsiTheme="minorEastAsia" w:cstheme="minorEastAsia" w:hint="eastAsia"/>
        </w:rPr>
        <w:t>Poverty has deprived many poor children of the right to (receive) education. 区分：derive…from…</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He derives great pleasure from helping others.</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A lot of English words are derived from Latin and French.</w:t>
      </w:r>
    </w:p>
    <w:p w:rsidR="00C24999" w:rsidRDefault="0005513D">
      <w:pPr>
        <w:pStyle w:val="a4"/>
        <w:numPr>
          <w:ilvl w:val="0"/>
          <w:numId w:val="157"/>
        </w:numPr>
        <w:tabs>
          <w:tab w:val="left" w:pos="836"/>
        </w:tabs>
        <w:spacing w:line="278" w:lineRule="auto"/>
        <w:ind w:right="208"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There are those, of course, who favor Internet relationships claiming that theintensityoftheemotionalrelationshipthatdevelopsinsuchawayissuperior to the mere stirring of theflesh.</w:t>
      </w:r>
    </w:p>
    <w:p w:rsidR="00C24999" w:rsidRDefault="0005513D">
      <w:pPr>
        <w:pStyle w:val="a3"/>
        <w:spacing w:before="0" w:line="269" w:lineRule="exact"/>
        <w:jc w:val="both"/>
        <w:rPr>
          <w:rFonts w:asciiTheme="minorEastAsia" w:eastAsiaTheme="minorEastAsia" w:hAnsiTheme="minorEastAsia" w:cstheme="minorEastAsia"/>
        </w:rPr>
      </w:pPr>
      <w:r>
        <w:rPr>
          <w:rFonts w:asciiTheme="minorEastAsia" w:eastAsiaTheme="minorEastAsia" w:hAnsiTheme="minorEastAsia" w:cstheme="minorEastAsia" w:hint="eastAsia"/>
        </w:rPr>
        <w:t>be superior to 优于……</w:t>
      </w:r>
    </w:p>
    <w:p w:rsidR="00C24999" w:rsidRDefault="0005513D">
      <w:pPr>
        <w:pStyle w:val="a3"/>
        <w:spacing w:line="278" w:lineRule="auto"/>
        <w:ind w:left="101" w:right="112"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类似用法的词：inferior, superior, junior, senior, anterior, posterior, prior， 这些词表示比较，但之后都用 to，不用 than。例如：</w:t>
      </w:r>
    </w:p>
    <w:p w:rsidR="00C24999" w:rsidRDefault="0005513D">
      <w:pPr>
        <w:pStyle w:val="a3"/>
        <w:spacing w:before="0" w:line="278" w:lineRule="auto"/>
        <w:ind w:right="3577"/>
        <w:jc w:val="both"/>
        <w:rPr>
          <w:rFonts w:asciiTheme="minorEastAsia" w:eastAsiaTheme="minorEastAsia" w:hAnsiTheme="minorEastAsia" w:cstheme="minorEastAsia"/>
        </w:rPr>
      </w:pPr>
      <w:r>
        <w:rPr>
          <w:rFonts w:asciiTheme="minorEastAsia" w:eastAsiaTheme="minorEastAsia" w:hAnsiTheme="minorEastAsia" w:cstheme="minorEastAsia" w:hint="eastAsia"/>
        </w:rPr>
        <w:t>The cloth is inferior to that one in quality. Her husband is two years senior to her.</w:t>
      </w:r>
    </w:p>
    <w:p w:rsidR="00C24999" w:rsidRDefault="0005513D">
      <w:pPr>
        <w:pStyle w:val="a3"/>
        <w:spacing w:before="0" w:line="278" w:lineRule="auto"/>
        <w:ind w:left="101" w:right="99" w:firstLine="420"/>
        <w:rPr>
          <w:rFonts w:asciiTheme="minorEastAsia" w:eastAsiaTheme="minorEastAsia" w:hAnsiTheme="minorEastAsia" w:cstheme="minorEastAsia"/>
        </w:rPr>
      </w:pPr>
      <w:r>
        <w:rPr>
          <w:rFonts w:asciiTheme="minorEastAsia" w:eastAsiaTheme="minorEastAsia" w:hAnsiTheme="minorEastAsia" w:cstheme="minorEastAsia" w:hint="eastAsia"/>
        </w:rPr>
        <w:t>⑦ Whatever the opinion may be on cyber love - it must be said in favor of the internetthatitputspeopleintouchwiththosewhotheyotherwisewouldneverhave met. I would never have suspected that the first person I met by e-mail would be a Germanchimneysweeper,withwhom,afterayearofcorrespondence,albeitnotromantic, a common interest stillexists.</w:t>
      </w:r>
    </w:p>
    <w:p w:rsidR="00C24999" w:rsidRDefault="0005513D">
      <w:pPr>
        <w:pStyle w:val="a3"/>
        <w:spacing w:before="0" w:line="278" w:lineRule="auto"/>
        <w:ind w:left="101" w:right="208"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⑧ItissillytoperceivetheNetasademon,whenwedeterminehowwemeetits challenges.WhiletherearethosewhocanusetheNettotheiradvantageextracting usefulinformation,therearethosewhobecomeaddictslosingcommonsense,hopping</w:t>
      </w:r>
    </w:p>
    <w:p w:rsidR="00C24999" w:rsidRDefault="00C24999">
      <w:pPr>
        <w:spacing w:line="278" w:lineRule="auto"/>
        <w:jc w:val="both"/>
        <w:rPr>
          <w:rFonts w:asciiTheme="minorEastAsia" w:eastAsiaTheme="minorEastAsia" w:hAnsiTheme="minorEastAsia" w:cstheme="minorEastAsia"/>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line="278" w:lineRule="auto"/>
        <w:ind w:left="101" w:right="205"/>
        <w:jc w:val="both"/>
        <w:rPr>
          <w:rFonts w:asciiTheme="minorEastAsia" w:eastAsiaTheme="minorEastAsia" w:hAnsiTheme="minorEastAsia" w:cstheme="minorEastAsia"/>
        </w:rPr>
      </w:pPr>
      <w:r>
        <w:rPr>
          <w:rFonts w:asciiTheme="minorEastAsia" w:eastAsiaTheme="minorEastAsia" w:hAnsiTheme="minorEastAsia" w:cstheme="minorEastAsia" w:hint="eastAsia"/>
        </w:rPr>
        <w:t>fromchatroomtochatroom</w:t>
      </w:r>
      <w:r>
        <w:rPr>
          <w:rFonts w:asciiTheme="minorEastAsia" w:eastAsiaTheme="minorEastAsia" w:hAnsiTheme="minorEastAsia" w:cstheme="minorEastAsia" w:hint="eastAsia"/>
          <w:spacing w:val="-13"/>
        </w:rPr>
        <w:t xml:space="preserve">, </w:t>
      </w:r>
      <w:r>
        <w:rPr>
          <w:rFonts w:asciiTheme="minorEastAsia" w:eastAsiaTheme="minorEastAsia" w:hAnsiTheme="minorEastAsia" w:cstheme="minorEastAsia" w:hint="eastAsia"/>
        </w:rPr>
        <w:t>writingpilesofe-mailsfullofliestochosenvictims, andwhosevirtualreality</w:t>
      </w:r>
      <w:r>
        <w:rPr>
          <w:rFonts w:asciiTheme="minorEastAsia" w:eastAsiaTheme="minorEastAsia" w:hAnsiTheme="minorEastAsia" w:cstheme="minorEastAsia" w:hint="eastAsia"/>
          <w:spacing w:val="-10"/>
        </w:rPr>
        <w:t xml:space="preserve">, </w:t>
      </w:r>
      <w:r>
        <w:rPr>
          <w:rFonts w:asciiTheme="minorEastAsia" w:eastAsiaTheme="minorEastAsia" w:hAnsiTheme="minorEastAsia" w:cstheme="minorEastAsia" w:hint="eastAsia"/>
        </w:rPr>
        <w:t>theflirtations</w:t>
      </w:r>
      <w:r>
        <w:rPr>
          <w:rFonts w:asciiTheme="minorEastAsia" w:eastAsiaTheme="minorEastAsia" w:hAnsiTheme="minorEastAsia" w:cstheme="minorEastAsia" w:hint="eastAsia"/>
          <w:spacing w:val="-10"/>
        </w:rPr>
        <w:t xml:space="preserve">, </w:t>
      </w:r>
      <w:r>
        <w:rPr>
          <w:rFonts w:asciiTheme="minorEastAsia" w:eastAsiaTheme="minorEastAsia" w:hAnsiTheme="minorEastAsia" w:cstheme="minorEastAsia" w:hint="eastAsia"/>
        </w:rPr>
        <w:t>becomepartoftheireverydaylives</w:t>
      </w:r>
      <w:r>
        <w:rPr>
          <w:rFonts w:asciiTheme="minorEastAsia" w:eastAsiaTheme="minorEastAsia" w:hAnsiTheme="minorEastAsia" w:cstheme="minorEastAsia" w:hint="eastAsia"/>
          <w:spacing w:val="-9"/>
        </w:rPr>
        <w:t xml:space="preserve">, </w:t>
      </w:r>
      <w:r>
        <w:rPr>
          <w:rFonts w:asciiTheme="minorEastAsia" w:eastAsiaTheme="minorEastAsia" w:hAnsiTheme="minorEastAsia" w:cstheme="minorEastAsia" w:hint="eastAsia"/>
        </w:rPr>
        <w:t>as ifadisease</w:t>
      </w:r>
      <w:r>
        <w:rPr>
          <w:rFonts w:asciiTheme="minorEastAsia" w:eastAsiaTheme="minorEastAsia" w:hAnsiTheme="minorEastAsia" w:cstheme="minorEastAsia" w:hint="eastAsia"/>
          <w:spacing w:val="-24"/>
        </w:rPr>
        <w:t xml:space="preserve">. </w:t>
      </w:r>
      <w:r>
        <w:rPr>
          <w:rFonts w:asciiTheme="minorEastAsia" w:eastAsiaTheme="minorEastAsia" w:hAnsiTheme="minorEastAsia" w:cstheme="minorEastAsia" w:hint="eastAsia"/>
        </w:rPr>
        <w:t>Onethingistrue</w:t>
      </w:r>
      <w:r>
        <w:rPr>
          <w:rFonts w:asciiTheme="minorEastAsia" w:eastAsiaTheme="minorEastAsia" w:hAnsiTheme="minorEastAsia" w:cstheme="minorEastAsia" w:hint="eastAsia"/>
          <w:spacing w:val="-32"/>
        </w:rPr>
        <w:t xml:space="preserve"> - </w:t>
      </w:r>
      <w:r>
        <w:rPr>
          <w:rFonts w:asciiTheme="minorEastAsia" w:eastAsiaTheme="minorEastAsia" w:hAnsiTheme="minorEastAsia" w:cstheme="minorEastAsia" w:hint="eastAsia"/>
        </w:rPr>
        <w:t>theNetisveryaddictive</w:t>
      </w:r>
      <w:r>
        <w:rPr>
          <w:rFonts w:asciiTheme="minorEastAsia" w:eastAsiaTheme="minorEastAsia" w:hAnsiTheme="minorEastAsia" w:cstheme="minorEastAsia" w:hint="eastAsia"/>
          <w:spacing w:val="-24"/>
        </w:rPr>
        <w:t xml:space="preserve">. </w:t>
      </w:r>
      <w:r>
        <w:rPr>
          <w:rFonts w:asciiTheme="minorEastAsia" w:eastAsiaTheme="minorEastAsia" w:hAnsiTheme="minorEastAsia" w:cstheme="minorEastAsia" w:hint="eastAsia"/>
        </w:rPr>
        <w:t>Accordingtotheconfession ofamultiplesubstanceaddict</w:t>
      </w:r>
      <w:r>
        <w:rPr>
          <w:rFonts w:asciiTheme="minorEastAsia" w:eastAsiaTheme="minorEastAsia" w:hAnsiTheme="minorEastAsia" w:cstheme="minorEastAsia" w:hint="eastAsia"/>
          <w:spacing w:val="-13"/>
        </w:rPr>
        <w:t xml:space="preserve">, </w:t>
      </w:r>
      <w:r>
        <w:rPr>
          <w:rFonts w:asciiTheme="minorEastAsia" w:eastAsiaTheme="minorEastAsia" w:hAnsiTheme="minorEastAsia" w:cstheme="minorEastAsia" w:hint="eastAsia"/>
        </w:rPr>
        <w:t>itwaseasiertogiveupcocainethantheIRC（short forInternetRelayChat</w:t>
      </w:r>
      <w:r>
        <w:rPr>
          <w:rFonts w:asciiTheme="minorEastAsia" w:eastAsiaTheme="minorEastAsia" w:hAnsiTheme="minorEastAsia" w:cstheme="minorEastAsia" w:hint="eastAsia"/>
          <w:spacing w:val="-9"/>
        </w:rPr>
        <w:t xml:space="preserve"> 网上实时聊天</w:t>
      </w:r>
      <w:r>
        <w:rPr>
          <w:rFonts w:asciiTheme="minorEastAsia" w:eastAsiaTheme="minorEastAsia" w:hAnsiTheme="minorEastAsia" w:cstheme="minorEastAsia" w:hint="eastAsia"/>
        </w:rPr>
        <w:t>）.</w:t>
      </w:r>
    </w:p>
    <w:p w:rsidR="00C24999" w:rsidRDefault="0005513D">
      <w:pPr>
        <w:pStyle w:val="a3"/>
        <w:spacing w:before="0" w:line="278" w:lineRule="auto"/>
        <w:ind w:left="101" w:right="203"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⑨ Inanycase,keepyoureyesopenoff-lineaswell.Turnoffthemachineand go to a dance or a club, because most women still expect to be courted in a real, old-fashioned, and romanticway.</w:t>
      </w:r>
    </w:p>
    <w:p w:rsidR="00C24999" w:rsidRDefault="0005513D">
      <w:pPr>
        <w:pStyle w:val="a4"/>
        <w:numPr>
          <w:ilvl w:val="1"/>
          <w:numId w:val="148"/>
        </w:numPr>
        <w:tabs>
          <w:tab w:val="left" w:pos="1045"/>
        </w:tabs>
        <w:spacing w:before="0" w:line="278" w:lineRule="auto"/>
        <w:ind w:right="6097" w:firstLine="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712768" behindDoc="1" locked="0" layoutInCell="1" allowOverlap="1">
            <wp:simplePos x="0" y="0"/>
            <wp:positionH relativeFrom="page">
              <wp:posOffset>2157730</wp:posOffset>
            </wp:positionH>
            <wp:positionV relativeFrom="paragraph">
              <wp:posOffset>92710</wp:posOffset>
            </wp:positionV>
            <wp:extent cx="4257675" cy="5871845"/>
            <wp:effectExtent l="0" t="0" r="0" b="0"/>
            <wp:wrapNone/>
            <wp:docPr id="17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部分练习讲解 P325 Bridging the</w:t>
      </w:r>
      <w:r>
        <w:rPr>
          <w:rFonts w:asciiTheme="minorEastAsia" w:eastAsiaTheme="minorEastAsia" w:hAnsiTheme="minorEastAsia" w:cstheme="minorEastAsia" w:hint="eastAsia"/>
          <w:spacing w:val="-5"/>
          <w:sz w:val="21"/>
        </w:rPr>
        <w:t>Gap</w:t>
      </w:r>
    </w:p>
    <w:p w:rsidR="00C24999" w:rsidRDefault="0005513D">
      <w:pPr>
        <w:pStyle w:val="a3"/>
        <w:spacing w:before="0" w:line="278" w:lineRule="auto"/>
        <w:ind w:left="101" w:right="211" w:firstLine="420"/>
        <w:rPr>
          <w:rFonts w:asciiTheme="minorEastAsia" w:eastAsiaTheme="minorEastAsia" w:hAnsiTheme="minorEastAsia" w:cstheme="minorEastAsia"/>
        </w:rPr>
      </w:pPr>
      <w:r>
        <w:rPr>
          <w:rFonts w:asciiTheme="minorEastAsia" w:eastAsiaTheme="minorEastAsia" w:hAnsiTheme="minorEastAsia" w:cstheme="minorEastAsia" w:hint="eastAsia"/>
        </w:rPr>
        <w:t>Directions:Fillintheblankswithawordoraphrasethatbestcompletesthe passage. You may choose a suitable one from the listgiven.</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解题方法：把词分类</w:t>
      </w:r>
    </w:p>
    <w:p w:rsidR="00C24999" w:rsidRDefault="00C24999">
      <w:pPr>
        <w:pStyle w:val="a3"/>
        <w:spacing w:before="8"/>
        <w:ind w:left="0"/>
        <w:rPr>
          <w:rFonts w:asciiTheme="minorEastAsia" w:eastAsiaTheme="minorEastAsia" w:hAnsiTheme="minorEastAsia" w:cstheme="minorEastAsia"/>
          <w:sz w:val="5"/>
        </w:rPr>
      </w:pPr>
    </w:p>
    <w:tbl>
      <w:tblPr>
        <w:tblW w:w="0" w:type="auto"/>
        <w:tblInd w:w="479" w:type="dxa"/>
        <w:tblLayout w:type="fixed"/>
        <w:tblCellMar>
          <w:left w:w="0" w:type="dxa"/>
          <w:right w:w="0" w:type="dxa"/>
        </w:tblCellMar>
        <w:tblLook w:val="04A0" w:firstRow="1" w:lastRow="0" w:firstColumn="1" w:lastColumn="0" w:noHBand="0" w:noVBand="1"/>
      </w:tblPr>
      <w:tblGrid>
        <w:gridCol w:w="1362"/>
        <w:gridCol w:w="1364"/>
        <w:gridCol w:w="1206"/>
        <w:gridCol w:w="1785"/>
        <w:gridCol w:w="1049"/>
        <w:gridCol w:w="994"/>
      </w:tblGrid>
      <w:tr w:rsidR="00C24999">
        <w:trPr>
          <w:trHeight w:val="260"/>
        </w:trPr>
        <w:tc>
          <w:tcPr>
            <w:tcW w:w="1362" w:type="dxa"/>
          </w:tcPr>
          <w:p w:rsidR="00C24999" w:rsidRDefault="0005513D">
            <w:pPr>
              <w:pStyle w:val="TableParagraph"/>
              <w:spacing w:befor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动词</w:t>
            </w:r>
          </w:p>
        </w:tc>
        <w:tc>
          <w:tcPr>
            <w:tcW w:w="1364" w:type="dxa"/>
          </w:tcPr>
          <w:p w:rsidR="00C24999" w:rsidRDefault="0005513D">
            <w:pPr>
              <w:pStyle w:val="TableParagraph"/>
              <w:spacing w:before="0"/>
              <w:ind w:left="368"/>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名词</w:t>
            </w:r>
          </w:p>
        </w:tc>
        <w:tc>
          <w:tcPr>
            <w:tcW w:w="1206" w:type="dxa"/>
          </w:tcPr>
          <w:p w:rsidR="00C24999" w:rsidRDefault="0005513D">
            <w:pPr>
              <w:pStyle w:val="TableParagraph"/>
              <w:spacing w:before="0"/>
              <w:ind w:left="367"/>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形容词</w:t>
            </w:r>
          </w:p>
        </w:tc>
        <w:tc>
          <w:tcPr>
            <w:tcW w:w="1785" w:type="dxa"/>
          </w:tcPr>
          <w:p w:rsidR="00C24999" w:rsidRDefault="0005513D">
            <w:pPr>
              <w:pStyle w:val="TableParagraph"/>
              <w:spacing w:before="0"/>
              <w:ind w:left="526"/>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副词</w:t>
            </w:r>
          </w:p>
        </w:tc>
        <w:tc>
          <w:tcPr>
            <w:tcW w:w="1049" w:type="dxa"/>
          </w:tcPr>
          <w:p w:rsidR="00C24999" w:rsidRDefault="0005513D">
            <w:pPr>
              <w:pStyle w:val="TableParagraph"/>
              <w:spacing w:before="0"/>
              <w:ind w:left="212"/>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介词</w:t>
            </w:r>
          </w:p>
        </w:tc>
        <w:tc>
          <w:tcPr>
            <w:tcW w:w="994" w:type="dxa"/>
          </w:tcPr>
          <w:p w:rsidR="00C24999" w:rsidRDefault="0005513D">
            <w:pPr>
              <w:pStyle w:val="TableParagraph"/>
              <w:spacing w:before="0"/>
              <w:ind w:left="318"/>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连词</w:t>
            </w:r>
          </w:p>
        </w:tc>
      </w:tr>
      <w:tr w:rsidR="00C24999">
        <w:trPr>
          <w:trHeight w:val="311"/>
        </w:trPr>
        <w:tc>
          <w:tcPr>
            <w:tcW w:w="1362" w:type="dxa"/>
          </w:tcPr>
          <w:p w:rsidR="00C24999" w:rsidRDefault="0005513D">
            <w:pPr>
              <w:pStyle w:val="TableParagraph"/>
              <w:spacing w:line="240" w:lineRule="auto"/>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get up</w:t>
            </w:r>
          </w:p>
        </w:tc>
        <w:tc>
          <w:tcPr>
            <w:tcW w:w="1364" w:type="dxa"/>
          </w:tcPr>
          <w:p w:rsidR="00C24999" w:rsidRDefault="0005513D">
            <w:pPr>
              <w:pStyle w:val="TableParagraph"/>
              <w:spacing w:line="240" w:lineRule="auto"/>
              <w:ind w:left="262"/>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daily</w:t>
            </w:r>
          </w:p>
        </w:tc>
        <w:tc>
          <w:tcPr>
            <w:tcW w:w="1206" w:type="dxa"/>
          </w:tcPr>
          <w:p w:rsidR="00C24999" w:rsidRDefault="0005513D">
            <w:pPr>
              <w:pStyle w:val="TableParagraph"/>
              <w:spacing w:line="240" w:lineRule="auto"/>
              <w:ind w:left="367"/>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daily</w:t>
            </w:r>
          </w:p>
        </w:tc>
        <w:tc>
          <w:tcPr>
            <w:tcW w:w="1785" w:type="dxa"/>
          </w:tcPr>
          <w:p w:rsidR="00C24999" w:rsidRDefault="0005513D">
            <w:pPr>
              <w:pStyle w:val="TableParagraph"/>
              <w:spacing w:line="240" w:lineRule="auto"/>
              <w:ind w:left="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everywhere</w:t>
            </w:r>
          </w:p>
        </w:tc>
        <w:tc>
          <w:tcPr>
            <w:tcW w:w="1049" w:type="dxa"/>
          </w:tcPr>
          <w:p w:rsidR="00C24999" w:rsidRDefault="0005513D">
            <w:pPr>
              <w:pStyle w:val="TableParagraph"/>
              <w:spacing w:line="240" w:lineRule="auto"/>
              <w:ind w:left="212"/>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since</w:t>
            </w:r>
          </w:p>
        </w:tc>
        <w:tc>
          <w:tcPr>
            <w:tcW w:w="994" w:type="dxa"/>
          </w:tcPr>
          <w:p w:rsidR="00C24999" w:rsidRDefault="0005513D">
            <w:pPr>
              <w:pStyle w:val="TableParagraph"/>
              <w:spacing w:line="240" w:lineRule="auto"/>
              <w:ind w:left="423"/>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since</w:t>
            </w:r>
          </w:p>
        </w:tc>
      </w:tr>
      <w:tr w:rsidR="00C24999">
        <w:trPr>
          <w:trHeight w:val="260"/>
        </w:trPr>
        <w:tc>
          <w:tcPr>
            <w:tcW w:w="1362" w:type="dxa"/>
          </w:tcPr>
          <w:p w:rsidR="00C24999" w:rsidRDefault="0005513D">
            <w:pPr>
              <w:pStyle w:val="TableParagraph"/>
              <w:spacing w:line="21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communicate</w:t>
            </w:r>
          </w:p>
        </w:tc>
        <w:tc>
          <w:tcPr>
            <w:tcW w:w="1364" w:type="dxa"/>
          </w:tcPr>
          <w:p w:rsidR="00C24999" w:rsidRDefault="0005513D">
            <w:pPr>
              <w:pStyle w:val="TableParagraph"/>
              <w:spacing w:line="219" w:lineRule="exact"/>
              <w:ind w:left="156"/>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schedule</w:t>
            </w:r>
          </w:p>
        </w:tc>
        <w:tc>
          <w:tcPr>
            <w:tcW w:w="1206" w:type="dxa"/>
          </w:tcPr>
          <w:p w:rsidR="00C24999" w:rsidRDefault="00C24999">
            <w:pPr>
              <w:pStyle w:val="TableParagraph"/>
              <w:spacing w:before="0" w:line="240" w:lineRule="auto"/>
              <w:ind w:left="0"/>
              <w:rPr>
                <w:rFonts w:asciiTheme="minorEastAsia" w:eastAsiaTheme="minorEastAsia" w:hAnsiTheme="minorEastAsia" w:cstheme="minorEastAsia"/>
                <w:sz w:val="18"/>
              </w:rPr>
            </w:pPr>
          </w:p>
        </w:tc>
        <w:tc>
          <w:tcPr>
            <w:tcW w:w="1785" w:type="dxa"/>
          </w:tcPr>
          <w:p w:rsidR="00C24999" w:rsidRDefault="0005513D">
            <w:pPr>
              <w:pStyle w:val="TableParagraph"/>
              <w:spacing w:line="219" w:lineRule="exact"/>
              <w:ind w:left="212"/>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 touch with</w:t>
            </w:r>
          </w:p>
        </w:tc>
        <w:tc>
          <w:tcPr>
            <w:tcW w:w="1049" w:type="dxa"/>
          </w:tcPr>
          <w:p w:rsidR="00C24999" w:rsidRDefault="00C24999">
            <w:pPr>
              <w:pStyle w:val="TableParagraph"/>
              <w:spacing w:before="0" w:line="240" w:lineRule="auto"/>
              <w:ind w:left="0"/>
              <w:rPr>
                <w:rFonts w:asciiTheme="minorEastAsia" w:eastAsiaTheme="minorEastAsia" w:hAnsiTheme="minorEastAsia" w:cstheme="minorEastAsia"/>
                <w:sz w:val="18"/>
              </w:rPr>
            </w:pPr>
          </w:p>
        </w:tc>
        <w:tc>
          <w:tcPr>
            <w:tcW w:w="994" w:type="dxa"/>
          </w:tcPr>
          <w:p w:rsidR="00C24999" w:rsidRDefault="0005513D">
            <w:pPr>
              <w:pStyle w:val="TableParagraph"/>
              <w:spacing w:line="219" w:lineRule="exact"/>
              <w:ind w:left="318"/>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while</w:t>
            </w:r>
          </w:p>
        </w:tc>
      </w:tr>
    </w:tbl>
    <w:p w:rsidR="00C24999" w:rsidRDefault="0005513D">
      <w:pPr>
        <w:pStyle w:val="a3"/>
        <w:tabs>
          <w:tab w:val="left" w:pos="2095"/>
        </w:tabs>
        <w:spacing w:before="73" w:line="278" w:lineRule="auto"/>
        <w:ind w:right="6412"/>
        <w:rPr>
          <w:rFonts w:asciiTheme="minorEastAsia" w:eastAsiaTheme="minorEastAsia" w:hAnsiTheme="minorEastAsia" w:cstheme="minorEastAsia"/>
        </w:rPr>
      </w:pPr>
      <w:r>
        <w:rPr>
          <w:rFonts w:asciiTheme="minorEastAsia" w:eastAsiaTheme="minorEastAsia" w:hAnsiTheme="minorEastAsia" w:cstheme="minorEastAsia" w:hint="eastAsia"/>
        </w:rPr>
        <w:t>schedule</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spacing w:val="-6"/>
        </w:rPr>
        <w:t xml:space="preserve">use </w:t>
      </w:r>
      <w:r>
        <w:rPr>
          <w:rFonts w:asciiTheme="minorEastAsia" w:eastAsiaTheme="minorEastAsia" w:hAnsiTheme="minorEastAsia" w:cstheme="minorEastAsia" w:hint="eastAsia"/>
        </w:rPr>
        <w:t>use</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enjoy</w:t>
      </w:r>
    </w:p>
    <w:p w:rsidR="00C24999" w:rsidRDefault="0005513D">
      <w:pPr>
        <w:pStyle w:val="a3"/>
        <w:spacing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Don'twefinditirresistible?TheInternetis1everywhere,anditislovedand usedbyeveryoneforeverything.Manyofus2getupinthemorning,andbeforesaying hello to anyone we live with or before even having breakfast, we sit down and use and3enjoytheInternet.Wegetournews,receiveourmail,sendourletters,write toourteachers,doourshopping,arrangeourlives,4sheduleourtravels,meetnew friends, review all the knowledge in the universe, and most of us do it 5 whilewe aresittinginachairlookingatthescreen.Canlifegetanybetter?Ithinkany ofuswhomaketheInterneta6dailycompanionwouldagreethatnothinghasbeenthe same 7 sincewe first decided to goonline.</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AquicksurveyrevealsthatmostpeoplewilltellyouthattheyusetheInternet to stay 8 in touch withothers. Most of us say that writing or receiving e-mail is ournumberone9useoftheInternet.Wedothisathome,atwork,orwhereverwesit down at a computer. We send and receive e-mails for fun, for personal reason, for daily business, and in all areas of our work. The Internet allows us to 10 communicatefromroomtoroom,citytocity,orcountrytocountryforthesameprice and the same immediate speed. Correspondence is king of Internetuse.</w:t>
      </w:r>
    </w:p>
    <w:p w:rsidR="00C24999" w:rsidRDefault="0005513D">
      <w:pPr>
        <w:pStyle w:val="a4"/>
        <w:numPr>
          <w:ilvl w:val="0"/>
          <w:numId w:val="163"/>
        </w:numPr>
        <w:tabs>
          <w:tab w:val="left" w:pos="836"/>
        </w:tabs>
        <w:spacing w:before="0" w:line="278" w:lineRule="auto"/>
        <w:ind w:right="536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New words and expressions Newwords</w:t>
      </w:r>
    </w:p>
    <w:p w:rsidR="00C24999" w:rsidRDefault="0005513D">
      <w:pPr>
        <w:pStyle w:val="a4"/>
        <w:numPr>
          <w:ilvl w:val="1"/>
          <w:numId w:val="163"/>
        </w:numPr>
        <w:tabs>
          <w:tab w:val="left" w:pos="836"/>
        </w:tabs>
        <w:spacing w:before="0" w:line="278" w:lineRule="auto"/>
        <w:ind w:right="4839"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innovativeadj</w:t>
      </w:r>
      <w:r>
        <w:rPr>
          <w:rFonts w:asciiTheme="minorEastAsia" w:eastAsiaTheme="minorEastAsia" w:hAnsiTheme="minorEastAsia" w:cstheme="minorEastAsia" w:hint="eastAsia"/>
          <w:spacing w:val="-3"/>
          <w:sz w:val="21"/>
        </w:rPr>
        <w:t>. 革新的；创新的</w:t>
      </w:r>
      <w:r>
        <w:rPr>
          <w:rFonts w:asciiTheme="minorEastAsia" w:eastAsiaTheme="minorEastAsia" w:hAnsiTheme="minorEastAsia" w:cstheme="minorEastAsia" w:hint="eastAsia"/>
          <w:sz w:val="21"/>
        </w:rPr>
        <w:t>innovate</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innovation</w:t>
      </w:r>
    </w:p>
    <w:p w:rsidR="00C24999" w:rsidRDefault="0005513D">
      <w:pPr>
        <w:pStyle w:val="a4"/>
        <w:numPr>
          <w:ilvl w:val="1"/>
          <w:numId w:val="163"/>
        </w:numPr>
        <w:tabs>
          <w:tab w:val="left" w:pos="836"/>
        </w:tabs>
        <w:spacing w:before="41" w:line="278" w:lineRule="auto"/>
        <w:ind w:right="4421"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evolvev</w:t>
      </w:r>
      <w:r>
        <w:rPr>
          <w:rFonts w:asciiTheme="minorEastAsia" w:eastAsiaTheme="minorEastAsia" w:hAnsiTheme="minorEastAsia" w:cstheme="minorEastAsia" w:hint="eastAsia"/>
          <w:spacing w:val="-3"/>
          <w:sz w:val="21"/>
        </w:rPr>
        <w:t xml:space="preserve">. </w:t>
      </w:r>
      <w:r>
        <w:rPr>
          <w:rFonts w:asciiTheme="minorEastAsia" w:eastAsiaTheme="minorEastAsia" w:hAnsiTheme="minorEastAsia" w:cstheme="minorEastAsia" w:hint="eastAsia"/>
          <w:sz w:val="21"/>
        </w:rPr>
        <w:t>（使）逐渐形成，逐步发展evolution</w:t>
      </w:r>
    </w:p>
    <w:p w:rsidR="00C24999" w:rsidRDefault="0005513D">
      <w:pPr>
        <w:pStyle w:val="a4"/>
        <w:numPr>
          <w:ilvl w:val="1"/>
          <w:numId w:val="163"/>
        </w:numPr>
        <w:tabs>
          <w:tab w:val="left" w:pos="836"/>
        </w:tabs>
        <w:spacing w:before="0" w:line="269" w:lineRule="exact"/>
        <w:ind w:left="836"/>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noveltyn</w:t>
      </w:r>
      <w:r>
        <w:rPr>
          <w:rFonts w:asciiTheme="minorEastAsia" w:eastAsiaTheme="minorEastAsia" w:hAnsiTheme="minorEastAsia" w:cstheme="minorEastAsia" w:hint="eastAsia"/>
          <w:spacing w:val="-1"/>
          <w:sz w:val="21"/>
        </w:rPr>
        <w:t>. 新奇的事物</w:t>
      </w:r>
      <w:r>
        <w:rPr>
          <w:rFonts w:asciiTheme="minorEastAsia" w:eastAsiaTheme="minorEastAsia" w:hAnsiTheme="minorEastAsia" w:cstheme="minorEastAsia" w:hint="eastAsia"/>
          <w:sz w:val="21"/>
        </w:rPr>
        <w:t>（或人、环境）</w:t>
      </w:r>
    </w:p>
    <w:p w:rsidR="00C24999" w:rsidRDefault="0005513D">
      <w:pPr>
        <w:pStyle w:val="a4"/>
        <w:numPr>
          <w:ilvl w:val="1"/>
          <w:numId w:val="163"/>
        </w:numPr>
        <w:tabs>
          <w:tab w:val="left" w:pos="836"/>
        </w:tabs>
        <w:ind w:left="836"/>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essentialn 必不可少的东西；必需品</w:t>
      </w:r>
    </w:p>
    <w:p w:rsidR="00C24999" w:rsidRDefault="0005513D">
      <w:pPr>
        <w:pStyle w:val="a4"/>
        <w:numPr>
          <w:ilvl w:val="1"/>
          <w:numId w:val="163"/>
        </w:numPr>
        <w:tabs>
          <w:tab w:val="left" w:pos="836"/>
        </w:tabs>
        <w:spacing w:line="278" w:lineRule="auto"/>
        <w:ind w:right="5470"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perceptionn</w:t>
      </w:r>
      <w:r>
        <w:rPr>
          <w:rFonts w:asciiTheme="minorEastAsia" w:eastAsiaTheme="minorEastAsia" w:hAnsiTheme="minorEastAsia" w:cstheme="minorEastAsia" w:hint="eastAsia"/>
          <w:spacing w:val="-4"/>
          <w:sz w:val="21"/>
        </w:rPr>
        <w:t>. 看法；见解</w:t>
      </w:r>
      <w:r>
        <w:rPr>
          <w:rFonts w:asciiTheme="minorEastAsia" w:eastAsiaTheme="minorEastAsia" w:hAnsiTheme="minorEastAsia" w:cstheme="minorEastAsia" w:hint="eastAsia"/>
          <w:sz w:val="21"/>
        </w:rPr>
        <w:t>perceive</w:t>
      </w:r>
    </w:p>
    <w:p w:rsidR="00C24999" w:rsidRDefault="00C24999">
      <w:pPr>
        <w:spacing w:line="278" w:lineRule="auto"/>
        <w:rPr>
          <w:rFonts w:asciiTheme="minorEastAsia" w:eastAsiaTheme="minorEastAsia" w:hAnsiTheme="minorEastAsia" w:cstheme="minorEastAsia"/>
          <w:sz w:val="2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4"/>
        <w:numPr>
          <w:ilvl w:val="1"/>
          <w:numId w:val="163"/>
        </w:numPr>
        <w:tabs>
          <w:tab w:val="left" w:pos="836"/>
        </w:tabs>
        <w:spacing w:before="69" w:line="278" w:lineRule="auto"/>
        <w:ind w:right="452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traditionallyadv</w:t>
      </w:r>
      <w:r>
        <w:rPr>
          <w:rFonts w:asciiTheme="minorEastAsia" w:eastAsiaTheme="minorEastAsia" w:hAnsiTheme="minorEastAsia" w:cstheme="minorEastAsia" w:hint="eastAsia"/>
          <w:spacing w:val="-2"/>
          <w:sz w:val="21"/>
        </w:rPr>
        <w:t>. 传统上；照惯例tradition</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traditional</w:t>
      </w:r>
    </w:p>
    <w:p w:rsidR="00C24999" w:rsidRDefault="0005513D">
      <w:pPr>
        <w:pStyle w:val="a4"/>
        <w:numPr>
          <w:ilvl w:val="1"/>
          <w:numId w:val="163"/>
        </w:numPr>
        <w:tabs>
          <w:tab w:val="left" w:pos="836"/>
        </w:tabs>
        <w:spacing w:line="278" w:lineRule="auto"/>
        <w:ind w:right="305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dependencyn.（尤指不正常或不必要的）依靠，依赖depend (on /upon)</w:t>
      </w:r>
    </w:p>
    <w:p w:rsidR="00C24999" w:rsidRDefault="0005513D">
      <w:pPr>
        <w:pStyle w:val="a3"/>
        <w:spacing w:before="0" w:line="278" w:lineRule="auto"/>
        <w:ind w:right="6084"/>
        <w:rPr>
          <w:rFonts w:asciiTheme="minorEastAsia" w:eastAsiaTheme="minorEastAsia" w:hAnsiTheme="minorEastAsia" w:cstheme="minorEastAsia"/>
        </w:rPr>
      </w:pPr>
      <w:r>
        <w:rPr>
          <w:rFonts w:asciiTheme="minorEastAsia" w:eastAsiaTheme="minorEastAsia" w:hAnsiTheme="minorEastAsia" w:cstheme="minorEastAsia" w:hint="eastAsia"/>
        </w:rPr>
        <w:t>dependent (on / upon) independent (of)</w:t>
      </w:r>
    </w:p>
    <w:p w:rsidR="00C24999" w:rsidRDefault="0005513D">
      <w:pPr>
        <w:pStyle w:val="a3"/>
        <w:spacing w:before="0" w:line="278" w:lineRule="auto"/>
        <w:ind w:right="4614"/>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714816" behindDoc="1" locked="0" layoutInCell="1" allowOverlap="1">
            <wp:simplePos x="0" y="0"/>
            <wp:positionH relativeFrom="page">
              <wp:posOffset>2157730</wp:posOffset>
            </wp:positionH>
            <wp:positionV relativeFrom="paragraph">
              <wp:posOffset>290830</wp:posOffset>
            </wp:positionV>
            <wp:extent cx="4257675" cy="5871845"/>
            <wp:effectExtent l="0" t="0" r="0" b="0"/>
            <wp:wrapNone/>
            <wp:docPr id="17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rPr>
        <w:t>dependence / dependency (on / upon) independence (of)</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Independence Day</w:t>
      </w:r>
    </w:p>
    <w:p w:rsidR="00C24999" w:rsidRDefault="0005513D">
      <w:pPr>
        <w:pStyle w:val="a4"/>
        <w:numPr>
          <w:ilvl w:val="1"/>
          <w:numId w:val="163"/>
        </w:numPr>
        <w:tabs>
          <w:tab w:val="left" w:pos="836"/>
        </w:tabs>
        <w:spacing w:line="278" w:lineRule="auto"/>
        <w:ind w:right="5679"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normn</w:t>
      </w:r>
      <w:r>
        <w:rPr>
          <w:rFonts w:asciiTheme="minorEastAsia" w:eastAsiaTheme="minorEastAsia" w:hAnsiTheme="minorEastAsia" w:cstheme="minorEastAsia" w:hint="eastAsia"/>
          <w:spacing w:val="-3"/>
          <w:sz w:val="21"/>
        </w:rPr>
        <w:t>. 常态；正常行为</w:t>
      </w:r>
      <w:r>
        <w:rPr>
          <w:rFonts w:asciiTheme="minorEastAsia" w:eastAsiaTheme="minorEastAsia" w:hAnsiTheme="minorEastAsia" w:cstheme="minorEastAsia" w:hint="eastAsia"/>
          <w:sz w:val="21"/>
        </w:rPr>
        <w:t>normal</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abnormal</w:t>
      </w:r>
    </w:p>
    <w:p w:rsidR="00C24999" w:rsidRDefault="0005513D">
      <w:pPr>
        <w:pStyle w:val="a4"/>
        <w:numPr>
          <w:ilvl w:val="1"/>
          <w:numId w:val="163"/>
        </w:numPr>
        <w:tabs>
          <w:tab w:val="left" w:pos="836"/>
        </w:tabs>
        <w:ind w:left="836"/>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routineadj</w:t>
      </w:r>
      <w:r>
        <w:rPr>
          <w:rFonts w:asciiTheme="minorEastAsia" w:eastAsiaTheme="minorEastAsia" w:hAnsiTheme="minorEastAsia" w:cstheme="minorEastAsia" w:hint="eastAsia"/>
          <w:spacing w:val="-1"/>
          <w:sz w:val="21"/>
        </w:rPr>
        <w:t>. 常规的；例行公事的；日常的</w:t>
      </w:r>
    </w:p>
    <w:p w:rsidR="00C24999" w:rsidRDefault="0005513D">
      <w:pPr>
        <w:pStyle w:val="a4"/>
        <w:numPr>
          <w:ilvl w:val="1"/>
          <w:numId w:val="163"/>
        </w:numPr>
        <w:tabs>
          <w:tab w:val="left" w:pos="942"/>
        </w:tabs>
        <w:spacing w:line="278" w:lineRule="auto"/>
        <w:ind w:right="494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availabilityn</w:t>
      </w:r>
      <w:r>
        <w:rPr>
          <w:rFonts w:asciiTheme="minorEastAsia" w:eastAsiaTheme="minorEastAsia" w:hAnsiTheme="minorEastAsia" w:cstheme="minorEastAsia" w:hint="eastAsia"/>
          <w:spacing w:val="-2"/>
          <w:sz w:val="21"/>
        </w:rPr>
        <w:t xml:space="preserve">. 可用；可得到avail </w:t>
      </w:r>
      <w:r>
        <w:rPr>
          <w:rFonts w:asciiTheme="minorEastAsia" w:eastAsiaTheme="minorEastAsia" w:hAnsiTheme="minorEastAsia" w:cstheme="minorEastAsia" w:hint="eastAsia"/>
          <w:sz w:val="21"/>
        </w:rPr>
        <w:t>v</w:t>
      </w:r>
      <w:r>
        <w:rPr>
          <w:rFonts w:asciiTheme="minorEastAsia" w:eastAsiaTheme="minorEastAsia" w:hAnsiTheme="minorEastAsia" w:cstheme="minorEastAsia" w:hint="eastAsia"/>
          <w:spacing w:val="-1"/>
          <w:sz w:val="21"/>
        </w:rPr>
        <w:t>. 有用，有利</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available</w:t>
      </w:r>
    </w:p>
    <w:p w:rsidR="00C24999" w:rsidRDefault="0005513D">
      <w:pPr>
        <w:pStyle w:val="a4"/>
        <w:numPr>
          <w:ilvl w:val="1"/>
          <w:numId w:val="16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agencyn.（政府的）专门机构</w:t>
      </w:r>
    </w:p>
    <w:p w:rsidR="00C24999" w:rsidRDefault="0005513D">
      <w:pPr>
        <w:pStyle w:val="a4"/>
        <w:numPr>
          <w:ilvl w:val="1"/>
          <w:numId w:val="16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navigatev. （在因特网或网站上）导航</w:t>
      </w:r>
    </w:p>
    <w:p w:rsidR="00C24999" w:rsidRDefault="0005513D">
      <w:pPr>
        <w:pStyle w:val="a4"/>
        <w:numPr>
          <w:ilvl w:val="1"/>
          <w:numId w:val="163"/>
        </w:numPr>
        <w:tabs>
          <w:tab w:val="left" w:pos="942"/>
        </w:tabs>
        <w:spacing w:before="42" w:line="278" w:lineRule="auto"/>
        <w:ind w:right="5155"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accessn</w:t>
      </w:r>
      <w:r>
        <w:rPr>
          <w:rFonts w:asciiTheme="minorEastAsia" w:eastAsiaTheme="minorEastAsia" w:hAnsiTheme="minorEastAsia" w:cstheme="minorEastAsia" w:hint="eastAsia"/>
          <w:spacing w:val="-3"/>
          <w:sz w:val="21"/>
        </w:rPr>
        <w:t>. 通道；通路；入径</w:t>
      </w:r>
      <w:r>
        <w:rPr>
          <w:rFonts w:asciiTheme="minorEastAsia" w:eastAsiaTheme="minorEastAsia" w:hAnsiTheme="minorEastAsia" w:cstheme="minorEastAsia" w:hint="eastAsia"/>
          <w:sz w:val="21"/>
        </w:rPr>
        <w:t>accessible</w:t>
      </w:r>
    </w:p>
    <w:p w:rsidR="00C24999" w:rsidRDefault="0005513D">
      <w:pPr>
        <w:pStyle w:val="a4"/>
        <w:numPr>
          <w:ilvl w:val="1"/>
          <w:numId w:val="163"/>
        </w:numPr>
        <w:tabs>
          <w:tab w:val="left" w:pos="942"/>
        </w:tabs>
        <w:spacing w:before="0" w:line="278" w:lineRule="auto"/>
        <w:ind w:right="5259"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simplifyv</w:t>
      </w:r>
      <w:r>
        <w:rPr>
          <w:rFonts w:asciiTheme="minorEastAsia" w:eastAsiaTheme="minorEastAsia" w:hAnsiTheme="minorEastAsia" w:cstheme="minorEastAsia" w:hint="eastAsia"/>
          <w:spacing w:val="-2"/>
          <w:sz w:val="21"/>
        </w:rPr>
        <w:t>.使简化；使简易</w:t>
      </w:r>
      <w:r>
        <w:rPr>
          <w:rFonts w:asciiTheme="minorEastAsia" w:eastAsiaTheme="minorEastAsia" w:hAnsiTheme="minorEastAsia" w:cstheme="minorEastAsia" w:hint="eastAsia"/>
          <w:sz w:val="21"/>
        </w:rPr>
        <w:t>simple</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simplicity</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-ify 动词后缀，如：beautify, clarify, purify, simplify</w:t>
      </w:r>
    </w:p>
    <w:p w:rsidR="00C24999" w:rsidRDefault="0005513D">
      <w:pPr>
        <w:pStyle w:val="a4"/>
        <w:numPr>
          <w:ilvl w:val="1"/>
          <w:numId w:val="16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errandn</w:t>
      </w:r>
      <w:r>
        <w:rPr>
          <w:rFonts w:asciiTheme="minorEastAsia" w:eastAsiaTheme="minorEastAsia" w:hAnsiTheme="minorEastAsia" w:cstheme="minorEastAsia" w:hint="eastAsia"/>
          <w:spacing w:val="-1"/>
          <w:sz w:val="21"/>
        </w:rPr>
        <w:t>. 差使；差事</w:t>
      </w:r>
    </w:p>
    <w:p w:rsidR="00C24999" w:rsidRDefault="0005513D">
      <w:pPr>
        <w:pStyle w:val="a4"/>
        <w:numPr>
          <w:ilvl w:val="1"/>
          <w:numId w:val="16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processv</w:t>
      </w:r>
      <w:r>
        <w:rPr>
          <w:rFonts w:asciiTheme="minorEastAsia" w:eastAsiaTheme="minorEastAsia" w:hAnsiTheme="minorEastAsia" w:cstheme="minorEastAsia" w:hint="eastAsia"/>
          <w:spacing w:val="-1"/>
          <w:sz w:val="21"/>
        </w:rPr>
        <w:t>. 数据处理</w:t>
      </w:r>
    </w:p>
    <w:p w:rsidR="00C24999" w:rsidRDefault="0005513D">
      <w:pPr>
        <w:pStyle w:val="a4"/>
        <w:numPr>
          <w:ilvl w:val="1"/>
          <w:numId w:val="163"/>
        </w:numPr>
        <w:tabs>
          <w:tab w:val="left" w:pos="942"/>
        </w:tabs>
        <w:spacing w:line="278" w:lineRule="auto"/>
        <w:ind w:right="5575"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optionn</w:t>
      </w:r>
      <w:r>
        <w:rPr>
          <w:rFonts w:asciiTheme="minorEastAsia" w:eastAsiaTheme="minorEastAsia" w:hAnsiTheme="minorEastAsia" w:cstheme="minorEastAsia" w:hint="eastAsia"/>
          <w:spacing w:val="-4"/>
          <w:sz w:val="21"/>
        </w:rPr>
        <w:t>. 可选择的事物</w:t>
      </w:r>
      <w:r>
        <w:rPr>
          <w:rFonts w:asciiTheme="minorEastAsia" w:eastAsiaTheme="minorEastAsia" w:hAnsiTheme="minorEastAsia" w:cstheme="minorEastAsia" w:hint="eastAsia"/>
          <w:sz w:val="21"/>
        </w:rPr>
        <w:t>optional</w:t>
      </w:r>
    </w:p>
    <w:p w:rsidR="00C24999" w:rsidRDefault="0005513D">
      <w:pPr>
        <w:pStyle w:val="a4"/>
        <w:numPr>
          <w:ilvl w:val="1"/>
          <w:numId w:val="163"/>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declinev</w:t>
      </w:r>
      <w:r>
        <w:rPr>
          <w:rFonts w:asciiTheme="minorEastAsia" w:eastAsiaTheme="minorEastAsia" w:hAnsiTheme="minorEastAsia" w:cstheme="minorEastAsia" w:hint="eastAsia"/>
          <w:spacing w:val="-1"/>
          <w:sz w:val="21"/>
        </w:rPr>
        <w:t>. 减少；下降；衰退</w:t>
      </w:r>
    </w:p>
    <w:p w:rsidR="00C24999" w:rsidRDefault="0005513D">
      <w:pPr>
        <w:pStyle w:val="a4"/>
        <w:numPr>
          <w:ilvl w:val="1"/>
          <w:numId w:val="163"/>
        </w:numPr>
        <w:tabs>
          <w:tab w:val="left" w:pos="942"/>
        </w:tabs>
        <w:spacing w:line="278" w:lineRule="auto"/>
        <w:ind w:right="4210"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impatientadj</w:t>
      </w:r>
      <w:r>
        <w:rPr>
          <w:rFonts w:asciiTheme="minorEastAsia" w:eastAsiaTheme="minorEastAsia" w:hAnsiTheme="minorEastAsia" w:cstheme="minorEastAsia" w:hint="eastAsia"/>
          <w:spacing w:val="-2"/>
          <w:sz w:val="21"/>
        </w:rPr>
        <w:t>. 不耐烦的；没有耐心的patient</w:t>
      </w:r>
    </w:p>
    <w:p w:rsidR="00C24999" w:rsidRDefault="0005513D">
      <w:pPr>
        <w:pStyle w:val="a3"/>
        <w:spacing w:before="0" w:line="278" w:lineRule="auto"/>
        <w:ind w:right="7239"/>
        <w:rPr>
          <w:rFonts w:asciiTheme="minorEastAsia" w:eastAsiaTheme="minorEastAsia" w:hAnsiTheme="minorEastAsia" w:cstheme="minorEastAsia"/>
        </w:rPr>
      </w:pPr>
      <w:r>
        <w:rPr>
          <w:rFonts w:asciiTheme="minorEastAsia" w:eastAsiaTheme="minorEastAsia" w:hAnsiTheme="minorEastAsia" w:cstheme="minorEastAsia" w:hint="eastAsia"/>
        </w:rPr>
        <w:t>patience impatience</w:t>
      </w:r>
    </w:p>
    <w:p w:rsidR="00C24999" w:rsidRDefault="0005513D">
      <w:pPr>
        <w:pStyle w:val="a4"/>
        <w:numPr>
          <w:ilvl w:val="1"/>
          <w:numId w:val="163"/>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gratificationn</w:t>
      </w:r>
      <w:r>
        <w:rPr>
          <w:rFonts w:asciiTheme="minorEastAsia" w:eastAsiaTheme="minorEastAsia" w:hAnsiTheme="minorEastAsia" w:cstheme="minorEastAsia" w:hint="eastAsia"/>
          <w:spacing w:val="-1"/>
          <w:sz w:val="21"/>
        </w:rPr>
        <w:t>. 满足；满意</w:t>
      </w:r>
    </w:p>
    <w:p w:rsidR="00C24999" w:rsidRDefault="0005513D">
      <w:pPr>
        <w:pStyle w:val="a4"/>
        <w:numPr>
          <w:ilvl w:val="1"/>
          <w:numId w:val="163"/>
        </w:numPr>
        <w:tabs>
          <w:tab w:val="left" w:pos="942"/>
        </w:tabs>
        <w:spacing w:line="278" w:lineRule="auto"/>
        <w:ind w:right="4419"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interactionn</w:t>
      </w:r>
      <w:r>
        <w:rPr>
          <w:rFonts w:asciiTheme="minorEastAsia" w:eastAsiaTheme="minorEastAsia" w:hAnsiTheme="minorEastAsia" w:cstheme="minorEastAsia" w:hint="eastAsia"/>
          <w:spacing w:val="-3"/>
          <w:sz w:val="21"/>
        </w:rPr>
        <w:t>. 相互作用；相互影响</w:t>
      </w:r>
      <w:r>
        <w:rPr>
          <w:rFonts w:asciiTheme="minorEastAsia" w:eastAsiaTheme="minorEastAsia" w:hAnsiTheme="minorEastAsia" w:cstheme="minorEastAsia" w:hint="eastAsia"/>
          <w:sz w:val="21"/>
        </w:rPr>
        <w:t>interact</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interactive</w:t>
      </w:r>
    </w:p>
    <w:p w:rsidR="00C24999" w:rsidRDefault="0005513D">
      <w:pPr>
        <w:pStyle w:val="a4"/>
        <w:numPr>
          <w:ilvl w:val="1"/>
          <w:numId w:val="163"/>
        </w:numPr>
        <w:tabs>
          <w:tab w:val="left" w:pos="942"/>
        </w:tabs>
        <w:spacing w:line="278" w:lineRule="auto"/>
        <w:ind w:right="3370"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consumev</w:t>
      </w:r>
      <w:r>
        <w:rPr>
          <w:rFonts w:asciiTheme="minorEastAsia" w:eastAsiaTheme="minorEastAsia" w:hAnsiTheme="minorEastAsia" w:cstheme="minorEastAsia" w:hint="eastAsia"/>
          <w:spacing w:val="-2"/>
          <w:sz w:val="21"/>
        </w:rPr>
        <w:t>. 消耗，耗费</w:t>
      </w:r>
      <w:r>
        <w:rPr>
          <w:rFonts w:asciiTheme="minorEastAsia" w:eastAsiaTheme="minorEastAsia" w:hAnsiTheme="minorEastAsia" w:cstheme="minorEastAsia" w:hint="eastAsia"/>
          <w:sz w:val="21"/>
        </w:rPr>
        <w:t>（燃料、能量、时间等） consumptive</w:t>
      </w:r>
    </w:p>
    <w:p w:rsidR="00C24999" w:rsidRDefault="0005513D">
      <w:pPr>
        <w:pStyle w:val="a3"/>
        <w:spacing w:before="0" w:line="278" w:lineRule="auto"/>
        <w:ind w:right="6819"/>
        <w:rPr>
          <w:rFonts w:asciiTheme="minorEastAsia" w:eastAsiaTheme="minorEastAsia" w:hAnsiTheme="minorEastAsia" w:cstheme="minorEastAsia"/>
        </w:rPr>
      </w:pPr>
      <w:r>
        <w:rPr>
          <w:rFonts w:asciiTheme="minorEastAsia" w:eastAsiaTheme="minorEastAsia" w:hAnsiTheme="minorEastAsia" w:cstheme="minorEastAsia" w:hint="eastAsia"/>
        </w:rPr>
        <w:t>consumer consumer goods</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time / labor-consuming</w:t>
      </w:r>
    </w:p>
    <w:p w:rsidR="00C24999" w:rsidRDefault="0005513D">
      <w:pPr>
        <w:pStyle w:val="a4"/>
        <w:numPr>
          <w:ilvl w:val="1"/>
          <w:numId w:val="163"/>
        </w:numPr>
        <w:tabs>
          <w:tab w:val="left" w:pos="942"/>
        </w:tabs>
        <w:spacing w:before="42" w:line="278" w:lineRule="auto"/>
        <w:ind w:right="4419"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realisticallyadv</w:t>
      </w:r>
      <w:r>
        <w:rPr>
          <w:rFonts w:asciiTheme="minorEastAsia" w:eastAsiaTheme="minorEastAsia" w:hAnsiTheme="minorEastAsia" w:cstheme="minorEastAsia" w:hint="eastAsia"/>
          <w:spacing w:val="-3"/>
          <w:sz w:val="21"/>
        </w:rPr>
        <w:t>. 现实地；实际地</w:t>
      </w:r>
      <w:r>
        <w:rPr>
          <w:rFonts w:asciiTheme="minorEastAsia" w:eastAsiaTheme="minorEastAsia" w:hAnsiTheme="minorEastAsia" w:cstheme="minorEastAsia" w:hint="eastAsia"/>
          <w:sz w:val="21"/>
        </w:rPr>
        <w:t>real</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reality</w:t>
      </w:r>
    </w:p>
    <w:p w:rsidR="00C24999" w:rsidRDefault="00C24999">
      <w:pPr>
        <w:spacing w:line="269" w:lineRule="exact"/>
        <w:rPr>
          <w:rFonts w:asciiTheme="minorEastAsia" w:eastAsiaTheme="minorEastAsia" w:hAnsiTheme="minorEastAsia" w:cstheme="minorEastAsia"/>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rPr>
          <w:rFonts w:asciiTheme="minorEastAsia" w:eastAsiaTheme="minorEastAsia" w:hAnsiTheme="minorEastAsia" w:cstheme="minorEastAsia"/>
        </w:rPr>
      </w:pPr>
      <w:r>
        <w:rPr>
          <w:rFonts w:asciiTheme="minorEastAsia" w:eastAsiaTheme="minorEastAsia" w:hAnsiTheme="minorEastAsia" w:cstheme="minorEastAsia" w:hint="eastAsia"/>
        </w:rPr>
        <w:t>realistic</w:t>
      </w:r>
    </w:p>
    <w:p w:rsidR="00C24999" w:rsidRDefault="0005513D">
      <w:pPr>
        <w:pStyle w:val="a4"/>
        <w:numPr>
          <w:ilvl w:val="1"/>
          <w:numId w:val="16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standardn.（品质的）标准，水平，规格</w:t>
      </w:r>
    </w:p>
    <w:p w:rsidR="00C24999" w:rsidRDefault="0005513D">
      <w:pPr>
        <w:pStyle w:val="a4"/>
        <w:numPr>
          <w:ilvl w:val="1"/>
          <w:numId w:val="16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tremendousadj</w:t>
      </w:r>
      <w:r>
        <w:rPr>
          <w:rFonts w:asciiTheme="minorEastAsia" w:eastAsiaTheme="minorEastAsia" w:hAnsiTheme="minorEastAsia" w:cstheme="minorEastAsia" w:hint="eastAsia"/>
          <w:spacing w:val="-1"/>
          <w:sz w:val="21"/>
        </w:rPr>
        <w:t>. 巨大的；极大的</w:t>
      </w:r>
    </w:p>
    <w:p w:rsidR="00C24999" w:rsidRDefault="0005513D">
      <w:pPr>
        <w:pStyle w:val="a4"/>
        <w:numPr>
          <w:ilvl w:val="1"/>
          <w:numId w:val="16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evidencen. 证明；表明</w:t>
      </w:r>
    </w:p>
    <w:p w:rsidR="00C24999" w:rsidRDefault="0005513D">
      <w:pPr>
        <w:pStyle w:val="a4"/>
        <w:numPr>
          <w:ilvl w:val="1"/>
          <w:numId w:val="16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smartphonen.智能手机</w:t>
      </w:r>
    </w:p>
    <w:p w:rsidR="00C24999" w:rsidRDefault="0005513D">
      <w:pPr>
        <w:pStyle w:val="a4"/>
        <w:numPr>
          <w:ilvl w:val="1"/>
          <w:numId w:val="16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envisionv. 展望；想象</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-en / en- 动词前缀 enrich, enable, endanger, encourage</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spacing w:val="-1"/>
        </w:rPr>
        <w:t xml:space="preserve">动词后缀 </w:t>
      </w:r>
      <w:r>
        <w:rPr>
          <w:rFonts w:asciiTheme="minorEastAsia" w:eastAsiaTheme="minorEastAsia" w:hAnsiTheme="minorEastAsia" w:cstheme="minorEastAsia" w:hint="eastAsia"/>
        </w:rPr>
        <w:t>widen</w:t>
      </w:r>
      <w:r>
        <w:rPr>
          <w:rFonts w:asciiTheme="minorEastAsia" w:eastAsiaTheme="minorEastAsia" w:hAnsiTheme="minorEastAsia" w:cstheme="minorEastAsia" w:hint="eastAsia"/>
          <w:spacing w:val="-23"/>
        </w:rPr>
        <w:t xml:space="preserve">, </w:t>
      </w:r>
      <w:r>
        <w:rPr>
          <w:rFonts w:asciiTheme="minorEastAsia" w:eastAsiaTheme="minorEastAsia" w:hAnsiTheme="minorEastAsia" w:cstheme="minorEastAsia" w:hint="eastAsia"/>
        </w:rPr>
        <w:t>shorten</w:t>
      </w:r>
      <w:r>
        <w:rPr>
          <w:rFonts w:asciiTheme="minorEastAsia" w:eastAsiaTheme="minorEastAsia" w:hAnsiTheme="minorEastAsia" w:cstheme="minorEastAsia" w:hint="eastAsia"/>
          <w:spacing w:val="-23"/>
        </w:rPr>
        <w:t xml:space="preserve">, </w:t>
      </w:r>
      <w:r>
        <w:rPr>
          <w:rFonts w:asciiTheme="minorEastAsia" w:eastAsiaTheme="minorEastAsia" w:hAnsiTheme="minorEastAsia" w:cstheme="minorEastAsia" w:hint="eastAsia"/>
        </w:rPr>
        <w:t>lengthen</w:t>
      </w:r>
      <w:r>
        <w:rPr>
          <w:rFonts w:asciiTheme="minorEastAsia" w:eastAsiaTheme="minorEastAsia" w:hAnsiTheme="minorEastAsia" w:cstheme="minorEastAsia" w:hint="eastAsia"/>
          <w:spacing w:val="-24"/>
        </w:rPr>
        <w:t xml:space="preserve">, </w:t>
      </w:r>
      <w:r>
        <w:rPr>
          <w:rFonts w:asciiTheme="minorEastAsia" w:eastAsiaTheme="minorEastAsia" w:hAnsiTheme="minorEastAsia" w:cstheme="minorEastAsia" w:hint="eastAsia"/>
        </w:rPr>
        <w:t>strengthen</w:t>
      </w:r>
      <w:r>
        <w:rPr>
          <w:rFonts w:asciiTheme="minorEastAsia" w:eastAsiaTheme="minorEastAsia" w:hAnsiTheme="minorEastAsia" w:cstheme="minorEastAsia" w:hint="eastAsia"/>
          <w:spacing w:val="-23"/>
        </w:rPr>
        <w:t xml:space="preserve">, </w:t>
      </w:r>
      <w:r>
        <w:rPr>
          <w:rFonts w:asciiTheme="minorEastAsia" w:eastAsiaTheme="minorEastAsia" w:hAnsiTheme="minorEastAsia" w:cstheme="minorEastAsia" w:hint="eastAsia"/>
        </w:rPr>
        <w:t>weaken</w:t>
      </w:r>
      <w:r>
        <w:rPr>
          <w:rFonts w:asciiTheme="minorEastAsia" w:eastAsiaTheme="minorEastAsia" w:hAnsiTheme="minorEastAsia" w:cstheme="minorEastAsia" w:hint="eastAsia"/>
          <w:spacing w:val="-24"/>
        </w:rPr>
        <w:t xml:space="preserve">, </w:t>
      </w:r>
      <w:r>
        <w:rPr>
          <w:rFonts w:asciiTheme="minorEastAsia" w:eastAsiaTheme="minorEastAsia" w:hAnsiTheme="minorEastAsia" w:cstheme="minorEastAsia" w:hint="eastAsia"/>
        </w:rPr>
        <w:t>broaden</w:t>
      </w:r>
      <w:r>
        <w:rPr>
          <w:rFonts w:asciiTheme="minorEastAsia" w:eastAsiaTheme="minorEastAsia" w:hAnsiTheme="minorEastAsia" w:cstheme="minorEastAsia" w:hint="eastAsia"/>
          <w:spacing w:val="-24"/>
        </w:rPr>
        <w:t xml:space="preserve">, </w:t>
      </w:r>
      <w:r>
        <w:rPr>
          <w:rFonts w:asciiTheme="minorEastAsia" w:eastAsiaTheme="minorEastAsia" w:hAnsiTheme="minorEastAsia" w:cstheme="minorEastAsia" w:hint="eastAsia"/>
        </w:rPr>
        <w:t>heighten</w:t>
      </w:r>
      <w:r>
        <w:rPr>
          <w:rFonts w:asciiTheme="minorEastAsia" w:eastAsiaTheme="minorEastAsia" w:hAnsiTheme="minorEastAsia" w:cstheme="minorEastAsia" w:hint="eastAsia"/>
          <w:spacing w:val="-23"/>
        </w:rPr>
        <w:t xml:space="preserve">, </w:t>
      </w:r>
      <w:r>
        <w:rPr>
          <w:rFonts w:asciiTheme="minorEastAsia" w:eastAsiaTheme="minorEastAsia" w:hAnsiTheme="minorEastAsia" w:cstheme="minorEastAsia" w:hint="eastAsia"/>
        </w:rPr>
        <w:t>deepen</w:t>
      </w:r>
    </w:p>
    <w:p w:rsidR="00C24999" w:rsidRDefault="0005513D">
      <w:pPr>
        <w:pStyle w:val="a4"/>
        <w:numPr>
          <w:ilvl w:val="1"/>
          <w:numId w:val="163"/>
        </w:numPr>
        <w:tabs>
          <w:tab w:val="left" w:pos="942"/>
        </w:tabs>
        <w:spacing w:line="278" w:lineRule="auto"/>
        <w:ind w:right="4841" w:firstLine="0"/>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716864" behindDoc="1" locked="0" layoutInCell="1" allowOverlap="1">
            <wp:simplePos x="0" y="0"/>
            <wp:positionH relativeFrom="page">
              <wp:posOffset>2157730</wp:posOffset>
            </wp:positionH>
            <wp:positionV relativeFrom="paragraph">
              <wp:posOffset>120015</wp:posOffset>
            </wp:positionV>
            <wp:extent cx="4257675" cy="5871845"/>
            <wp:effectExtent l="0" t="0" r="0" b="0"/>
            <wp:wrapNone/>
            <wp:docPr id="18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reliantadj</w:t>
      </w:r>
      <w:r>
        <w:rPr>
          <w:rFonts w:asciiTheme="minorEastAsia" w:eastAsiaTheme="minorEastAsia" w:hAnsiTheme="minorEastAsia" w:cstheme="minorEastAsia" w:hint="eastAsia"/>
          <w:spacing w:val="-3"/>
          <w:sz w:val="21"/>
        </w:rPr>
        <w:t>. 依赖性的；依靠的</w:t>
      </w:r>
      <w:r>
        <w:rPr>
          <w:rFonts w:asciiTheme="minorEastAsia" w:eastAsiaTheme="minorEastAsia" w:hAnsiTheme="minorEastAsia" w:cstheme="minorEastAsia" w:hint="eastAsia"/>
          <w:sz w:val="21"/>
        </w:rPr>
        <w:t>rely (on /upon)</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reliance</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Phrases and Expressions</w:t>
      </w:r>
    </w:p>
    <w:p w:rsidR="00C24999" w:rsidRDefault="0005513D">
      <w:pPr>
        <w:pStyle w:val="a4"/>
        <w:numPr>
          <w:ilvl w:val="0"/>
          <w:numId w:val="164"/>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becomeaccustomedto 习惯于</w:t>
      </w:r>
    </w:p>
    <w:p w:rsidR="00C24999" w:rsidRDefault="0005513D">
      <w:pPr>
        <w:pStyle w:val="a4"/>
        <w:numPr>
          <w:ilvl w:val="0"/>
          <w:numId w:val="164"/>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takeup</w:t>
      </w:r>
      <w:r>
        <w:rPr>
          <w:rFonts w:asciiTheme="minorEastAsia" w:eastAsiaTheme="minorEastAsia" w:hAnsiTheme="minorEastAsia" w:cstheme="minorEastAsia" w:hint="eastAsia"/>
          <w:spacing w:val="-1"/>
          <w:sz w:val="21"/>
        </w:rPr>
        <w:t xml:space="preserve"> 占去</w:t>
      </w:r>
    </w:p>
    <w:p w:rsidR="00C24999" w:rsidRDefault="0005513D">
      <w:pPr>
        <w:pStyle w:val="a4"/>
        <w:numPr>
          <w:ilvl w:val="0"/>
          <w:numId w:val="164"/>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inthisrespect</w:t>
      </w:r>
      <w:r>
        <w:rPr>
          <w:rFonts w:asciiTheme="minorEastAsia" w:eastAsiaTheme="minorEastAsia" w:hAnsiTheme="minorEastAsia" w:cstheme="minorEastAsia" w:hint="eastAsia"/>
          <w:spacing w:val="-1"/>
          <w:sz w:val="21"/>
        </w:rPr>
        <w:t xml:space="preserve"> 在这方面</w:t>
      </w:r>
    </w:p>
    <w:p w:rsidR="00C24999" w:rsidRDefault="0005513D">
      <w:pPr>
        <w:pStyle w:val="a4"/>
        <w:numPr>
          <w:ilvl w:val="0"/>
          <w:numId w:val="164"/>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bring…tolight 揭露；披露；揭发</w:t>
      </w:r>
    </w:p>
    <w:p w:rsidR="00C24999" w:rsidRDefault="0005513D">
      <w:pPr>
        <w:pStyle w:val="a4"/>
        <w:numPr>
          <w:ilvl w:val="0"/>
          <w:numId w:val="163"/>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TextLearning</w:t>
      </w:r>
    </w:p>
    <w:p w:rsidR="00C24999" w:rsidRDefault="0005513D">
      <w:pPr>
        <w:pStyle w:val="a3"/>
        <w:spacing w:before="42"/>
        <w:rPr>
          <w:rFonts w:asciiTheme="minorEastAsia" w:eastAsiaTheme="minorEastAsia" w:hAnsiTheme="minorEastAsia" w:cstheme="minorEastAsia"/>
        </w:rPr>
      </w:pPr>
      <w:r>
        <w:rPr>
          <w:rFonts w:asciiTheme="minorEastAsia" w:eastAsiaTheme="minorEastAsia" w:hAnsiTheme="minorEastAsia" w:cstheme="minorEastAsia" w:hint="eastAsia"/>
        </w:rPr>
        <w:t>The Impact of the Internet on Society</w:t>
      </w:r>
    </w:p>
    <w:p w:rsidR="00C24999" w:rsidRDefault="0005513D">
      <w:pPr>
        <w:pStyle w:val="a4"/>
        <w:numPr>
          <w:ilvl w:val="0"/>
          <w:numId w:val="165"/>
        </w:numPr>
        <w:tabs>
          <w:tab w:val="left" w:pos="724"/>
        </w:tabs>
        <w:spacing w:line="278" w:lineRule="auto"/>
        <w:ind w:right="100"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 Internet has had a profound effect on society over the last two decades. Although it began as a government operation, over time this innovative technology eventuallyevolvedintoapublicnovelty</w:t>
      </w:r>
      <w:r>
        <w:rPr>
          <w:rFonts w:asciiTheme="minorEastAsia" w:eastAsiaTheme="minorEastAsia" w:hAnsiTheme="minorEastAsia" w:cstheme="minorEastAsia" w:hint="eastAsia"/>
          <w:spacing w:val="-17"/>
          <w:sz w:val="21"/>
        </w:rPr>
        <w:t xml:space="preserve">. </w:t>
      </w:r>
      <w:r>
        <w:rPr>
          <w:rFonts w:asciiTheme="minorEastAsia" w:eastAsiaTheme="minorEastAsia" w:hAnsiTheme="minorEastAsia" w:cstheme="minorEastAsia" w:hint="eastAsia"/>
          <w:sz w:val="21"/>
        </w:rPr>
        <w:t>Lookingatsocietytoday</w:t>
      </w:r>
      <w:r>
        <w:rPr>
          <w:rFonts w:asciiTheme="minorEastAsia" w:eastAsiaTheme="minorEastAsia" w:hAnsiTheme="minorEastAsia" w:cstheme="minorEastAsia" w:hint="eastAsia"/>
          <w:spacing w:val="-16"/>
          <w:sz w:val="21"/>
        </w:rPr>
        <w:t xml:space="preserve">, </w:t>
      </w:r>
      <w:r>
        <w:rPr>
          <w:rFonts w:asciiTheme="minorEastAsia" w:eastAsiaTheme="minorEastAsia" w:hAnsiTheme="minorEastAsia" w:cstheme="minorEastAsia" w:hint="eastAsia"/>
          <w:sz w:val="21"/>
        </w:rPr>
        <w:t>onemayfindthat thesituationhascertainlyevolved</w:t>
      </w:r>
      <w:r>
        <w:rPr>
          <w:rFonts w:asciiTheme="minorEastAsia" w:eastAsiaTheme="minorEastAsia" w:hAnsiTheme="minorEastAsia" w:cstheme="minorEastAsia" w:hint="eastAsia"/>
          <w:spacing w:val="-9"/>
          <w:sz w:val="21"/>
        </w:rPr>
        <w:t xml:space="preserve">. </w:t>
      </w:r>
      <w:r>
        <w:rPr>
          <w:rFonts w:asciiTheme="minorEastAsia" w:eastAsiaTheme="minorEastAsia" w:hAnsiTheme="minorEastAsia" w:cstheme="minorEastAsia" w:hint="eastAsia"/>
          <w:sz w:val="21"/>
        </w:rPr>
        <w:t>Formany</w:t>
      </w:r>
      <w:r>
        <w:rPr>
          <w:rFonts w:asciiTheme="minorEastAsia" w:eastAsiaTheme="minorEastAsia" w:hAnsiTheme="minorEastAsia" w:cstheme="minorEastAsia" w:hint="eastAsia"/>
          <w:spacing w:val="-9"/>
          <w:sz w:val="21"/>
        </w:rPr>
        <w:t xml:space="preserve">, </w:t>
      </w:r>
      <w:r>
        <w:rPr>
          <w:rFonts w:asciiTheme="minorEastAsia" w:eastAsiaTheme="minorEastAsia" w:hAnsiTheme="minorEastAsia" w:cstheme="minorEastAsia" w:hint="eastAsia"/>
          <w:sz w:val="21"/>
        </w:rPr>
        <w:t>theInternethasbecomeanessential for daily living, no longer the fun novelty it was 10 years ago. Even a decade ago ifyouweretothinkaboutwhetherornottheInternethadsignificantimpactonsociety, theanswerwouldlikelyhavebeenprobablynot</w:t>
      </w:r>
      <w:r>
        <w:rPr>
          <w:rFonts w:asciiTheme="minorEastAsia" w:eastAsiaTheme="minorEastAsia" w:hAnsiTheme="minorEastAsia" w:cstheme="minorEastAsia" w:hint="eastAsia"/>
          <w:spacing w:val="-19"/>
          <w:sz w:val="21"/>
        </w:rPr>
        <w:t xml:space="preserve">. </w:t>
      </w:r>
      <w:r>
        <w:rPr>
          <w:rFonts w:asciiTheme="minorEastAsia" w:eastAsiaTheme="minorEastAsia" w:hAnsiTheme="minorEastAsia" w:cstheme="minorEastAsia" w:hint="eastAsia"/>
          <w:sz w:val="21"/>
        </w:rPr>
        <w:t xml:space="preserve">WhiletheNetmayhavebeenconsidered </w:t>
      </w:r>
      <w:r>
        <w:rPr>
          <w:rFonts w:asciiTheme="minorEastAsia" w:eastAsiaTheme="minorEastAsia" w:hAnsiTheme="minorEastAsia" w:cstheme="minorEastAsia" w:hint="eastAsia"/>
          <w:w w:val="99"/>
          <w:sz w:val="21"/>
        </w:rPr>
        <w:t>a</w:t>
      </w:r>
      <w:r>
        <w:rPr>
          <w:rFonts w:asciiTheme="minorEastAsia" w:eastAsiaTheme="minorEastAsia" w:hAnsiTheme="minorEastAsia" w:cstheme="minorEastAsia" w:hint="eastAsia"/>
          <w:spacing w:val="1"/>
          <w:w w:val="99"/>
          <w:sz w:val="21"/>
        </w:rPr>
        <w:t>nea</w:t>
      </w:r>
      <w:r>
        <w:rPr>
          <w:rFonts w:asciiTheme="minorEastAsia" w:eastAsiaTheme="minorEastAsia" w:hAnsiTheme="minorEastAsia" w:cstheme="minorEastAsia" w:hint="eastAsia"/>
          <w:w w:val="99"/>
          <w:sz w:val="21"/>
        </w:rPr>
        <w:t>t</w:t>
      </w:r>
      <w:r>
        <w:rPr>
          <w:rFonts w:asciiTheme="minorEastAsia" w:eastAsiaTheme="minorEastAsia" w:hAnsiTheme="minorEastAsia" w:cstheme="minorEastAsia" w:hint="eastAsia"/>
          <w:spacing w:val="1"/>
          <w:w w:val="99"/>
          <w:sz w:val="21"/>
        </w:rPr>
        <w:t>inn</w:t>
      </w:r>
      <w:r>
        <w:rPr>
          <w:rFonts w:asciiTheme="minorEastAsia" w:eastAsiaTheme="minorEastAsia" w:hAnsiTheme="minorEastAsia" w:cstheme="minorEastAsia" w:hint="eastAsia"/>
          <w:spacing w:val="-2"/>
          <w:w w:val="99"/>
          <w:sz w:val="21"/>
        </w:rPr>
        <w:t>o</w:t>
      </w:r>
      <w:r>
        <w:rPr>
          <w:rFonts w:asciiTheme="minorEastAsia" w:eastAsiaTheme="minorEastAsia" w:hAnsiTheme="minorEastAsia" w:cstheme="minorEastAsia" w:hint="eastAsia"/>
          <w:spacing w:val="1"/>
          <w:w w:val="99"/>
          <w:sz w:val="21"/>
        </w:rPr>
        <w:t>vat</w:t>
      </w:r>
      <w:r>
        <w:rPr>
          <w:rFonts w:asciiTheme="minorEastAsia" w:eastAsiaTheme="minorEastAsia" w:hAnsiTheme="minorEastAsia" w:cstheme="minorEastAsia" w:hint="eastAsia"/>
          <w:spacing w:val="-2"/>
          <w:w w:val="99"/>
          <w:sz w:val="21"/>
        </w:rPr>
        <w:t>i</w:t>
      </w:r>
      <w:r>
        <w:rPr>
          <w:rFonts w:asciiTheme="minorEastAsia" w:eastAsiaTheme="minorEastAsia" w:hAnsiTheme="minorEastAsia" w:cstheme="minorEastAsia" w:hint="eastAsia"/>
          <w:spacing w:val="1"/>
          <w:w w:val="99"/>
          <w:sz w:val="21"/>
        </w:rPr>
        <w:t>o</w:t>
      </w:r>
      <w:r>
        <w:rPr>
          <w:rFonts w:asciiTheme="minorEastAsia" w:eastAsiaTheme="minorEastAsia" w:hAnsiTheme="minorEastAsia" w:cstheme="minorEastAsia" w:hint="eastAsia"/>
          <w:spacing w:val="-91"/>
          <w:w w:val="99"/>
          <w:sz w:val="21"/>
        </w:rPr>
        <w:t>n</w:t>
      </w:r>
      <w:r>
        <w:rPr>
          <w:rFonts w:asciiTheme="minorEastAsia" w:eastAsiaTheme="minorEastAsia" w:hAnsiTheme="minorEastAsia" w:cstheme="minorEastAsia" w:hint="eastAsia"/>
          <w:spacing w:val="-1"/>
          <w:w w:val="99"/>
          <w:sz w:val="21"/>
        </w:rPr>
        <w:t>（</w:t>
      </w:r>
      <w:r>
        <w:rPr>
          <w:rFonts w:asciiTheme="minorEastAsia" w:eastAsiaTheme="minorEastAsia" w:hAnsiTheme="minorEastAsia" w:cstheme="minorEastAsia" w:hint="eastAsia"/>
          <w:spacing w:val="-17"/>
          <w:w w:val="99"/>
          <w:sz w:val="21"/>
        </w:rPr>
        <w:t>绝妙的革新，</w:t>
      </w:r>
      <w:r>
        <w:rPr>
          <w:rFonts w:asciiTheme="minorEastAsia" w:eastAsiaTheme="minorEastAsia" w:hAnsiTheme="minorEastAsia" w:cstheme="minorEastAsia" w:hint="eastAsia"/>
          <w:spacing w:val="1"/>
          <w:w w:val="99"/>
          <w:sz w:val="21"/>
        </w:rPr>
        <w:t>nea</w:t>
      </w:r>
      <w:r>
        <w:rPr>
          <w:rFonts w:asciiTheme="minorEastAsia" w:eastAsiaTheme="minorEastAsia" w:hAnsiTheme="minorEastAsia" w:cstheme="minorEastAsia" w:hint="eastAsia"/>
          <w:w w:val="99"/>
          <w:sz w:val="21"/>
        </w:rPr>
        <w:t>t</w:t>
      </w:r>
      <w:r>
        <w:rPr>
          <w:rFonts w:asciiTheme="minorEastAsia" w:eastAsiaTheme="minorEastAsia" w:hAnsiTheme="minorEastAsia" w:cstheme="minorEastAsia" w:hint="eastAsia"/>
          <w:spacing w:val="-12"/>
          <w:w w:val="99"/>
          <w:sz w:val="21"/>
        </w:rPr>
        <w:t>意为很棒的，绝妙的</w:t>
      </w:r>
      <w:r>
        <w:rPr>
          <w:rFonts w:asciiTheme="minorEastAsia" w:eastAsiaTheme="minorEastAsia" w:hAnsiTheme="minorEastAsia" w:cstheme="minorEastAsia" w:hint="eastAsia"/>
          <w:spacing w:val="-92"/>
          <w:w w:val="99"/>
          <w:sz w:val="21"/>
        </w:rPr>
        <w:t>）</w:t>
      </w:r>
      <w:r>
        <w:rPr>
          <w:rFonts w:asciiTheme="minorEastAsia" w:eastAsiaTheme="minorEastAsia" w:hAnsiTheme="minorEastAsia" w:cstheme="minorEastAsia" w:hint="eastAsia"/>
          <w:w w:val="99"/>
          <w:sz w:val="21"/>
        </w:rPr>
        <w:t>,</w:t>
      </w:r>
      <w:r>
        <w:rPr>
          <w:rFonts w:asciiTheme="minorEastAsia" w:eastAsiaTheme="minorEastAsia" w:hAnsiTheme="minorEastAsia" w:cstheme="minorEastAsia" w:hint="eastAsia"/>
          <w:spacing w:val="1"/>
          <w:w w:val="99"/>
          <w:sz w:val="21"/>
        </w:rPr>
        <w:t>i</w:t>
      </w:r>
      <w:r>
        <w:rPr>
          <w:rFonts w:asciiTheme="minorEastAsia" w:eastAsiaTheme="minorEastAsia" w:hAnsiTheme="minorEastAsia" w:cstheme="minorEastAsia" w:hint="eastAsia"/>
          <w:w w:val="99"/>
          <w:sz w:val="21"/>
        </w:rPr>
        <w:t>t</w:t>
      </w:r>
      <w:r>
        <w:rPr>
          <w:rFonts w:asciiTheme="minorEastAsia" w:eastAsiaTheme="minorEastAsia" w:hAnsiTheme="minorEastAsia" w:cstheme="minorEastAsia" w:hint="eastAsia"/>
          <w:spacing w:val="1"/>
          <w:w w:val="99"/>
          <w:sz w:val="21"/>
        </w:rPr>
        <w:t>wa</w:t>
      </w:r>
      <w:r>
        <w:rPr>
          <w:rFonts w:asciiTheme="minorEastAsia" w:eastAsiaTheme="minorEastAsia" w:hAnsiTheme="minorEastAsia" w:cstheme="minorEastAsia" w:hint="eastAsia"/>
          <w:w w:val="99"/>
          <w:sz w:val="21"/>
        </w:rPr>
        <w:t>s</w:t>
      </w:r>
      <w:r>
        <w:rPr>
          <w:rFonts w:asciiTheme="minorEastAsia" w:eastAsiaTheme="minorEastAsia" w:hAnsiTheme="minorEastAsia" w:cstheme="minorEastAsia" w:hint="eastAsia"/>
          <w:spacing w:val="1"/>
          <w:w w:val="99"/>
          <w:sz w:val="21"/>
        </w:rPr>
        <w:t>no</w:t>
      </w:r>
      <w:r>
        <w:rPr>
          <w:rFonts w:asciiTheme="minorEastAsia" w:eastAsiaTheme="minorEastAsia" w:hAnsiTheme="minorEastAsia" w:cstheme="minorEastAsia" w:hint="eastAsia"/>
          <w:w w:val="99"/>
          <w:sz w:val="21"/>
        </w:rPr>
        <w:t>t</w:t>
      </w:r>
      <w:r>
        <w:rPr>
          <w:rFonts w:asciiTheme="minorEastAsia" w:eastAsiaTheme="minorEastAsia" w:hAnsiTheme="minorEastAsia" w:cstheme="minorEastAsia" w:hint="eastAsia"/>
          <w:spacing w:val="1"/>
          <w:w w:val="99"/>
          <w:sz w:val="21"/>
        </w:rPr>
        <w:t>li</w:t>
      </w:r>
      <w:r>
        <w:rPr>
          <w:rFonts w:asciiTheme="minorEastAsia" w:eastAsiaTheme="minorEastAsia" w:hAnsiTheme="minorEastAsia" w:cstheme="minorEastAsia" w:hint="eastAsia"/>
          <w:spacing w:val="-2"/>
          <w:w w:val="99"/>
          <w:sz w:val="21"/>
        </w:rPr>
        <w:t>k</w:t>
      </w:r>
      <w:r>
        <w:rPr>
          <w:rFonts w:asciiTheme="minorEastAsia" w:eastAsiaTheme="minorEastAsia" w:hAnsiTheme="minorEastAsia" w:cstheme="minorEastAsia" w:hint="eastAsia"/>
          <w:w w:val="99"/>
          <w:sz w:val="21"/>
        </w:rPr>
        <w:t>e</w:t>
      </w:r>
      <w:r>
        <w:rPr>
          <w:rFonts w:asciiTheme="minorEastAsia" w:eastAsiaTheme="minorEastAsia" w:hAnsiTheme="minorEastAsia" w:cstheme="minorEastAsia" w:hint="eastAsia"/>
          <w:spacing w:val="1"/>
          <w:w w:val="99"/>
          <w:sz w:val="21"/>
        </w:rPr>
        <w:t>any</w:t>
      </w:r>
      <w:r>
        <w:rPr>
          <w:rFonts w:asciiTheme="minorEastAsia" w:eastAsiaTheme="minorEastAsia" w:hAnsiTheme="minorEastAsia" w:cstheme="minorEastAsia" w:hint="eastAsia"/>
          <w:spacing w:val="-2"/>
          <w:w w:val="99"/>
          <w:sz w:val="21"/>
        </w:rPr>
        <w:t>o</w:t>
      </w:r>
      <w:r>
        <w:rPr>
          <w:rFonts w:asciiTheme="minorEastAsia" w:eastAsiaTheme="minorEastAsia" w:hAnsiTheme="minorEastAsia" w:cstheme="minorEastAsia" w:hint="eastAsia"/>
          <w:spacing w:val="1"/>
          <w:w w:val="99"/>
          <w:sz w:val="21"/>
        </w:rPr>
        <w:t>n</w:t>
      </w:r>
      <w:r>
        <w:rPr>
          <w:rFonts w:asciiTheme="minorEastAsia" w:eastAsiaTheme="minorEastAsia" w:hAnsiTheme="minorEastAsia" w:cstheme="minorEastAsia" w:hint="eastAsia"/>
          <w:w w:val="99"/>
          <w:sz w:val="21"/>
        </w:rPr>
        <w:t>e</w:t>
      </w:r>
      <w:r>
        <w:rPr>
          <w:rFonts w:asciiTheme="minorEastAsia" w:eastAsiaTheme="minorEastAsia" w:hAnsiTheme="minorEastAsia" w:cstheme="minorEastAsia" w:hint="eastAsia"/>
          <w:spacing w:val="1"/>
          <w:w w:val="99"/>
          <w:sz w:val="21"/>
        </w:rPr>
        <w:t>"ne</w:t>
      </w:r>
      <w:r>
        <w:rPr>
          <w:rFonts w:asciiTheme="minorEastAsia" w:eastAsiaTheme="minorEastAsia" w:hAnsiTheme="minorEastAsia" w:cstheme="minorEastAsia" w:hint="eastAsia"/>
          <w:spacing w:val="-2"/>
          <w:w w:val="99"/>
          <w:sz w:val="21"/>
        </w:rPr>
        <w:t>e</w:t>
      </w:r>
      <w:r>
        <w:rPr>
          <w:rFonts w:asciiTheme="minorEastAsia" w:eastAsiaTheme="minorEastAsia" w:hAnsiTheme="minorEastAsia" w:cstheme="minorEastAsia" w:hint="eastAsia"/>
          <w:spacing w:val="1"/>
          <w:w w:val="99"/>
          <w:sz w:val="21"/>
        </w:rPr>
        <w:t>ded</w:t>
      </w:r>
      <w:r>
        <w:rPr>
          <w:rFonts w:asciiTheme="minorEastAsia" w:eastAsiaTheme="minorEastAsia" w:hAnsiTheme="minorEastAsia" w:cstheme="minorEastAsia" w:hint="eastAsia"/>
          <w:w w:val="99"/>
          <w:sz w:val="21"/>
        </w:rPr>
        <w:t>"</w:t>
      </w:r>
      <w:r>
        <w:rPr>
          <w:rFonts w:asciiTheme="minorEastAsia" w:eastAsiaTheme="minorEastAsia" w:hAnsiTheme="minorEastAsia" w:cstheme="minorEastAsia" w:hint="eastAsia"/>
          <w:sz w:val="21"/>
        </w:rPr>
        <w:t>it.</w:t>
      </w:r>
    </w:p>
    <w:p w:rsidR="00C24999" w:rsidRDefault="0005513D">
      <w:pPr>
        <w:pStyle w:val="a4"/>
        <w:numPr>
          <w:ilvl w:val="0"/>
          <w:numId w:val="165"/>
        </w:numPr>
        <w:tabs>
          <w:tab w:val="left" w:pos="697"/>
        </w:tabs>
        <w:spacing w:before="0" w:line="278" w:lineRule="auto"/>
        <w:ind w:right="208"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However</w:t>
      </w:r>
      <w:r>
        <w:rPr>
          <w:rFonts w:asciiTheme="minorEastAsia" w:eastAsiaTheme="minorEastAsia" w:hAnsiTheme="minorEastAsia" w:cstheme="minorEastAsia" w:hint="eastAsia"/>
          <w:spacing w:val="-18"/>
          <w:sz w:val="21"/>
        </w:rPr>
        <w:t xml:space="preserve">, </w:t>
      </w:r>
      <w:r>
        <w:rPr>
          <w:rFonts w:asciiTheme="minorEastAsia" w:eastAsiaTheme="minorEastAsia" w:hAnsiTheme="minorEastAsia" w:cstheme="minorEastAsia" w:hint="eastAsia"/>
          <w:sz w:val="21"/>
        </w:rPr>
        <w:t>overtimethisperceptionhaschangedformanyindividualsinsociety. The Internet has become, for the most part, an absolute necessity, either by requirement or by desire. Going online has become as natural as doing other daily taskspeoplehavetraditionally done.（承上启下句）</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1)People takeitfor granted that the Internet will be available, and dependency on being connected has become thenorm</w:t>
      </w:r>
      <w:r>
        <w:rPr>
          <w:rFonts w:asciiTheme="minorEastAsia" w:eastAsiaTheme="minorEastAsia" w:hAnsiTheme="minorEastAsia" w:cstheme="minorEastAsia" w:hint="eastAsia"/>
          <w:spacing w:val="-15"/>
          <w:sz w:val="21"/>
        </w:rPr>
        <w:t xml:space="preserve">. </w:t>
      </w:r>
      <w:r>
        <w:rPr>
          <w:rFonts w:asciiTheme="minorEastAsia" w:eastAsiaTheme="minorEastAsia" w:hAnsiTheme="minorEastAsia" w:cstheme="minorEastAsia" w:hint="eastAsia"/>
          <w:sz w:val="21"/>
        </w:rPr>
        <w:t>Bothbusinessesandindividualsalikedependupontheroutineavailability oftheInternet</w:t>
      </w:r>
      <w:r>
        <w:rPr>
          <w:rFonts w:asciiTheme="minorEastAsia" w:eastAsiaTheme="minorEastAsia" w:hAnsiTheme="minorEastAsia" w:cstheme="minorEastAsia" w:hint="eastAsia"/>
          <w:spacing w:val="-12"/>
          <w:sz w:val="21"/>
        </w:rPr>
        <w:t xml:space="preserve">. </w:t>
      </w:r>
      <w:r>
        <w:rPr>
          <w:rFonts w:asciiTheme="minorEastAsia" w:eastAsiaTheme="minorEastAsia" w:hAnsiTheme="minorEastAsia" w:cstheme="minorEastAsia" w:hint="eastAsia"/>
          <w:sz w:val="21"/>
        </w:rPr>
        <w:t>Duetothefactthatmanybusinesses</w:t>
      </w:r>
      <w:r>
        <w:rPr>
          <w:rFonts w:asciiTheme="minorEastAsia" w:eastAsiaTheme="minorEastAsia" w:hAnsiTheme="minorEastAsia" w:cstheme="minorEastAsia" w:hint="eastAsia"/>
          <w:spacing w:val="-13"/>
          <w:sz w:val="21"/>
        </w:rPr>
        <w:t xml:space="preserve">, </w:t>
      </w:r>
      <w:r>
        <w:rPr>
          <w:rFonts w:asciiTheme="minorEastAsia" w:eastAsiaTheme="minorEastAsia" w:hAnsiTheme="minorEastAsia" w:cstheme="minorEastAsia" w:hint="eastAsia"/>
          <w:sz w:val="21"/>
        </w:rPr>
        <w:t>governmentagenciesandother organizations have navigated to the online environment, generally people require consistent access, or 24/7 (24hours a day, 7 days a week) access, if youwill.</w:t>
      </w:r>
    </w:p>
    <w:p w:rsidR="00C24999" w:rsidRDefault="0005513D">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166"/>
        </w:numPr>
        <w:tabs>
          <w:tab w:val="left" w:pos="805"/>
        </w:tabs>
        <w:spacing w:before="42" w:line="278" w:lineRule="auto"/>
        <w:ind w:right="210"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PeopletakeitforgrantedthattheInternetwillbeavailable,anddependency on being connected has become thenorm.</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take sth. for granted 认为某事理所当然，想当然</w:t>
      </w:r>
    </w:p>
    <w:p w:rsidR="00C24999" w:rsidRDefault="0005513D">
      <w:pPr>
        <w:pStyle w:val="a3"/>
        <w:spacing w:line="278" w:lineRule="auto"/>
        <w:ind w:left="101" w:right="217" w:firstLine="420"/>
        <w:rPr>
          <w:rFonts w:asciiTheme="minorEastAsia" w:eastAsiaTheme="minorEastAsia" w:hAnsiTheme="minorEastAsia" w:cstheme="minorEastAsia"/>
        </w:rPr>
      </w:pPr>
      <w:r>
        <w:rPr>
          <w:rFonts w:asciiTheme="minorEastAsia" w:eastAsiaTheme="minorEastAsia" w:hAnsiTheme="minorEastAsia" w:cstheme="minorEastAsia" w:hint="eastAsia"/>
        </w:rPr>
        <w:t>take it for granted that…当宾语是从句时，要用形式宾语代替，也可以把宾补 for granted 前移，宾语从句后置，即 take for granted that…。</w:t>
      </w:r>
    </w:p>
    <w:p w:rsidR="00C24999" w:rsidRDefault="0005513D">
      <w:pPr>
        <w:pStyle w:val="a3"/>
        <w:spacing w:before="0" w:line="278" w:lineRule="auto"/>
        <w:ind w:left="101" w:firstLine="420"/>
        <w:rPr>
          <w:rFonts w:asciiTheme="minorEastAsia" w:eastAsiaTheme="minorEastAsia" w:hAnsiTheme="minorEastAsia" w:cstheme="minorEastAsia"/>
        </w:rPr>
      </w:pPr>
      <w:r>
        <w:rPr>
          <w:rFonts w:asciiTheme="minorEastAsia" w:eastAsiaTheme="minorEastAsia" w:hAnsiTheme="minorEastAsia" w:cstheme="minorEastAsia" w:hint="eastAsia"/>
        </w:rPr>
        <w:t>Childrentake(it)forgrantedthattheirparentsshouldgivethemmoneywhenever they needit.</w:t>
      </w:r>
    </w:p>
    <w:p w:rsidR="00C24999" w:rsidRDefault="0005513D">
      <w:pPr>
        <w:pStyle w:val="a4"/>
        <w:numPr>
          <w:ilvl w:val="0"/>
          <w:numId w:val="165"/>
        </w:numPr>
        <w:tabs>
          <w:tab w:val="left" w:pos="738"/>
        </w:tabs>
        <w:spacing w:before="0" w:line="278" w:lineRule="auto"/>
        <w:ind w:right="217"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InmanywaystheInternethashadaverypositiveeffectonsociety.（</w:t>
      </w:r>
      <w:r>
        <w:rPr>
          <w:rFonts w:asciiTheme="minorEastAsia" w:eastAsiaTheme="minorEastAsia" w:hAnsiTheme="minorEastAsia" w:cstheme="minorEastAsia" w:hint="eastAsia"/>
          <w:spacing w:val="3"/>
          <w:sz w:val="21"/>
        </w:rPr>
        <w:t>主题句）</w:t>
      </w:r>
      <w:r>
        <w:rPr>
          <w:rFonts w:asciiTheme="minorEastAsia" w:eastAsiaTheme="minorEastAsia" w:hAnsiTheme="minorEastAsia" w:cstheme="minorEastAsia" w:hint="eastAsia"/>
          <w:sz w:val="21"/>
        </w:rPr>
        <w:t>Ithasimprovedcommunication</w:t>
      </w:r>
      <w:r>
        <w:rPr>
          <w:rFonts w:asciiTheme="minorEastAsia" w:eastAsiaTheme="minorEastAsia" w:hAnsiTheme="minorEastAsia" w:cstheme="minorEastAsia" w:hint="eastAsia"/>
          <w:spacing w:val="-6"/>
          <w:sz w:val="21"/>
        </w:rPr>
        <w:t xml:space="preserve">, </w:t>
      </w:r>
      <w:r>
        <w:rPr>
          <w:rFonts w:asciiTheme="minorEastAsia" w:eastAsiaTheme="minorEastAsia" w:hAnsiTheme="minorEastAsia" w:cstheme="minorEastAsia" w:hint="eastAsia"/>
          <w:sz w:val="21"/>
        </w:rPr>
        <w:t>simplifiedhandlingtasksanderrands</w:t>
      </w:r>
      <w:r>
        <w:rPr>
          <w:rFonts w:asciiTheme="minorEastAsia" w:eastAsiaTheme="minorEastAsia" w:hAnsiTheme="minorEastAsia" w:cstheme="minorEastAsia" w:hint="eastAsia"/>
          <w:spacing w:val="-7"/>
          <w:sz w:val="21"/>
        </w:rPr>
        <w:t xml:space="preserve">, </w:t>
      </w:r>
      <w:r>
        <w:rPr>
          <w:rFonts w:asciiTheme="minorEastAsia" w:eastAsiaTheme="minorEastAsia" w:hAnsiTheme="minorEastAsia" w:cstheme="minorEastAsia" w:hint="eastAsia"/>
          <w:sz w:val="21"/>
        </w:rPr>
        <w:t>offered</w:t>
      </w:r>
    </w:p>
    <w:p w:rsidR="00C24999" w:rsidRDefault="00C24999">
      <w:pPr>
        <w:spacing w:line="278" w:lineRule="auto"/>
        <w:rPr>
          <w:rFonts w:asciiTheme="minorEastAsia" w:eastAsiaTheme="minorEastAsia" w:hAnsiTheme="minorEastAsia" w:cstheme="minorEastAsia"/>
          <w:sz w:val="2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line="278" w:lineRule="auto"/>
        <w:ind w:left="101" w:right="215"/>
        <w:jc w:val="both"/>
        <w:rPr>
          <w:rFonts w:asciiTheme="minorEastAsia" w:eastAsiaTheme="minorEastAsia" w:hAnsiTheme="minorEastAsia" w:cstheme="minorEastAsia"/>
        </w:rPr>
      </w:pPr>
      <w:r>
        <w:rPr>
          <w:rFonts w:asciiTheme="minorEastAsia" w:eastAsiaTheme="minorEastAsia" w:hAnsiTheme="minorEastAsia" w:cstheme="minorEastAsia" w:hint="eastAsia"/>
        </w:rPr>
        <w:t>hugeconvenience,enabledfasterprocessing,andprovidedmoreoptions,allofwhich have freed more time to do otherthings.</w:t>
      </w:r>
    </w:p>
    <w:p w:rsidR="00C24999" w:rsidRDefault="0005513D">
      <w:pPr>
        <w:pStyle w:val="a4"/>
        <w:numPr>
          <w:ilvl w:val="0"/>
          <w:numId w:val="165"/>
        </w:numPr>
        <w:tabs>
          <w:tab w:val="left" w:pos="697"/>
        </w:tabs>
        <w:spacing w:before="0" w:line="269" w:lineRule="exact"/>
        <w:ind w:left="696" w:hanging="176"/>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Yet,interestinglyenoughtheInternethas,insomeways,hadnegativeeffects.</w:t>
      </w:r>
    </w:p>
    <w:p w:rsidR="00C24999" w:rsidRDefault="0005513D">
      <w:pPr>
        <w:pStyle w:val="a3"/>
        <w:spacing w:line="278" w:lineRule="auto"/>
        <w:ind w:left="101" w:right="205"/>
        <w:jc w:val="both"/>
        <w:rPr>
          <w:rFonts w:asciiTheme="minorEastAsia" w:eastAsiaTheme="minorEastAsia" w:hAnsiTheme="minorEastAsia" w:cstheme="minorEastAsia"/>
        </w:rPr>
      </w:pPr>
      <w:r>
        <w:rPr>
          <w:rFonts w:asciiTheme="minorEastAsia" w:eastAsiaTheme="minorEastAsia" w:hAnsiTheme="minorEastAsia" w:cstheme="minorEastAsia" w:hint="eastAsia"/>
        </w:rPr>
        <w:t>（主题句）Thequalityof communication hasdeclined; peopleareimpatient because theyhavebecomeaccustomedtoinstantgratification（立即得到满足）</w:t>
      </w:r>
      <w:r>
        <w:rPr>
          <w:rFonts w:asciiTheme="minorEastAsia" w:eastAsiaTheme="minorEastAsia" w:hAnsiTheme="minorEastAsia" w:cstheme="minorEastAsia" w:hint="eastAsia"/>
          <w:spacing w:val="-12"/>
        </w:rPr>
        <w:t xml:space="preserve">, </w:t>
      </w:r>
      <w:r>
        <w:rPr>
          <w:rFonts w:asciiTheme="minorEastAsia" w:eastAsiaTheme="minorEastAsia" w:hAnsiTheme="minorEastAsia" w:cstheme="minorEastAsia" w:hint="eastAsia"/>
        </w:rPr>
        <w:t>andusingthe Internetalsotakesupalotoftime</w:t>
      </w:r>
      <w:r>
        <w:rPr>
          <w:rFonts w:asciiTheme="minorEastAsia" w:eastAsiaTheme="minorEastAsia" w:hAnsiTheme="minorEastAsia" w:cstheme="minorEastAsia" w:hint="eastAsia"/>
          <w:spacing w:val="-25"/>
        </w:rPr>
        <w:t xml:space="preserve">. </w:t>
      </w:r>
      <w:r>
        <w:rPr>
          <w:rFonts w:asciiTheme="minorEastAsia" w:eastAsiaTheme="minorEastAsia" w:hAnsiTheme="minorEastAsia" w:cstheme="minorEastAsia" w:hint="eastAsia"/>
        </w:rPr>
        <w:t>(2)AswebsitessuchasFacebookandothersocially basedinteractionsincreaseinusage</w:t>
      </w:r>
      <w:r>
        <w:rPr>
          <w:rFonts w:asciiTheme="minorEastAsia" w:eastAsiaTheme="minorEastAsia" w:hAnsiTheme="minorEastAsia" w:cstheme="minorEastAsia" w:hint="eastAsia"/>
          <w:spacing w:val="-4"/>
        </w:rPr>
        <w:t xml:space="preserve">, </w:t>
      </w:r>
      <w:r>
        <w:rPr>
          <w:rFonts w:asciiTheme="minorEastAsia" w:eastAsiaTheme="minorEastAsia" w:hAnsiTheme="minorEastAsia" w:cstheme="minorEastAsia" w:hint="eastAsia"/>
        </w:rPr>
        <w:t>manyhoursadayareconsumedaspeoplekeep up with their various networks, taking away from otheractivities.</w:t>
      </w:r>
    </w:p>
    <w:p w:rsidR="00C24999" w:rsidRDefault="0005513D">
      <w:pPr>
        <w:pStyle w:val="2"/>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718912" behindDoc="1" locked="0" layoutInCell="1" allowOverlap="1">
            <wp:simplePos x="0" y="0"/>
            <wp:positionH relativeFrom="page">
              <wp:posOffset>2157730</wp:posOffset>
            </wp:positionH>
            <wp:positionV relativeFrom="paragraph">
              <wp:posOffset>92710</wp:posOffset>
            </wp:positionV>
            <wp:extent cx="4257675" cy="5871845"/>
            <wp:effectExtent l="0" t="0" r="0" b="0"/>
            <wp:wrapNone/>
            <wp:docPr id="18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rPr>
        <w:t>【本部分重难点】</w:t>
      </w:r>
    </w:p>
    <w:p w:rsidR="00C24999" w:rsidRDefault="0005513D">
      <w:pPr>
        <w:pStyle w:val="a4"/>
        <w:numPr>
          <w:ilvl w:val="0"/>
          <w:numId w:val="166"/>
        </w:numPr>
        <w:tabs>
          <w:tab w:val="left" w:pos="836"/>
        </w:tabs>
        <w:spacing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AswebsitessuchasFacebookandothersociallybasedinteractions（交流， 互动）increaseinusage</w:t>
      </w:r>
      <w:r>
        <w:rPr>
          <w:rFonts w:asciiTheme="minorEastAsia" w:eastAsiaTheme="minorEastAsia" w:hAnsiTheme="minorEastAsia" w:cstheme="minorEastAsia" w:hint="eastAsia"/>
          <w:spacing w:val="-8"/>
          <w:sz w:val="21"/>
        </w:rPr>
        <w:t xml:space="preserve">, </w:t>
      </w:r>
      <w:r>
        <w:rPr>
          <w:rFonts w:asciiTheme="minorEastAsia" w:eastAsiaTheme="minorEastAsia" w:hAnsiTheme="minorEastAsia" w:cstheme="minorEastAsia" w:hint="eastAsia"/>
          <w:sz w:val="21"/>
        </w:rPr>
        <w:t>manyhoursadayareconsumedaspeoplekeepupwiththeir various networks, taking away from otheractivities.</w:t>
      </w:r>
    </w:p>
    <w:p w:rsidR="00C24999" w:rsidRDefault="0005513D">
      <w:pPr>
        <w:pStyle w:val="a3"/>
        <w:spacing w:before="0" w:line="278" w:lineRule="auto"/>
        <w:ind w:left="101" w:right="219" w:firstLine="420"/>
        <w:rPr>
          <w:rFonts w:asciiTheme="minorEastAsia" w:eastAsiaTheme="minorEastAsia" w:hAnsiTheme="minorEastAsia" w:cstheme="minorEastAsia"/>
        </w:rPr>
      </w:pPr>
      <w:r>
        <w:rPr>
          <w:rFonts w:asciiTheme="minorEastAsia" w:eastAsiaTheme="minorEastAsia" w:hAnsiTheme="minorEastAsia" w:cstheme="minorEastAsia" w:hint="eastAsia"/>
        </w:rPr>
        <w:t>一些网站使用量大增，比如脸谱和其他社交网站。人们每天花费很多时间忙于各种网络联系，占用了其他活动的时间。</w:t>
      </w:r>
    </w:p>
    <w:p w:rsidR="00C24999" w:rsidRDefault="0005513D">
      <w:pPr>
        <w:pStyle w:val="a4"/>
        <w:numPr>
          <w:ilvl w:val="0"/>
          <w:numId w:val="165"/>
        </w:numPr>
        <w:tabs>
          <w:tab w:val="left" w:pos="724"/>
        </w:tabs>
        <w:spacing w:before="0"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(3)Whenlookingatitfromthelatterperspective</w:t>
      </w:r>
      <w:r>
        <w:rPr>
          <w:rFonts w:asciiTheme="minorEastAsia" w:eastAsiaTheme="minorEastAsia" w:hAnsiTheme="minorEastAsia" w:cstheme="minorEastAsia" w:hint="eastAsia"/>
          <w:spacing w:val="-4"/>
          <w:sz w:val="21"/>
        </w:rPr>
        <w:t xml:space="preserve">, </w:t>
      </w:r>
      <w:r>
        <w:rPr>
          <w:rFonts w:asciiTheme="minorEastAsia" w:eastAsiaTheme="minorEastAsia" w:hAnsiTheme="minorEastAsia" w:cstheme="minorEastAsia" w:hint="eastAsia"/>
          <w:sz w:val="21"/>
        </w:rPr>
        <w:t>onemaywonderwhetheror nottheInternethastrulybenefitedsociety</w:t>
      </w:r>
      <w:r>
        <w:rPr>
          <w:rFonts w:asciiTheme="minorEastAsia" w:eastAsiaTheme="minorEastAsia" w:hAnsiTheme="minorEastAsia" w:cstheme="minorEastAsia" w:hint="eastAsia"/>
          <w:spacing w:val="-17"/>
          <w:sz w:val="21"/>
        </w:rPr>
        <w:t>. (</w:t>
      </w:r>
      <w:r>
        <w:rPr>
          <w:rFonts w:asciiTheme="minorEastAsia" w:eastAsiaTheme="minorEastAsia" w:hAnsiTheme="minorEastAsia" w:cstheme="minorEastAsia" w:hint="eastAsia"/>
          <w:sz w:val="21"/>
        </w:rPr>
        <w:t>4)Realistically</w:t>
      </w:r>
      <w:r>
        <w:rPr>
          <w:rFonts w:asciiTheme="minorEastAsia" w:eastAsiaTheme="minorEastAsia" w:hAnsiTheme="minorEastAsia" w:cstheme="minorEastAsia" w:hint="eastAsia"/>
          <w:spacing w:val="-24"/>
          <w:sz w:val="21"/>
        </w:rPr>
        <w:t xml:space="preserve">, </w:t>
      </w:r>
      <w:r>
        <w:rPr>
          <w:rFonts w:asciiTheme="minorEastAsia" w:eastAsiaTheme="minorEastAsia" w:hAnsiTheme="minorEastAsia" w:cstheme="minorEastAsia" w:hint="eastAsia"/>
          <w:sz w:val="21"/>
        </w:rPr>
        <w:t>aswithanythingelse, theInternethasitsprosandcons</w:t>
      </w:r>
      <w:r>
        <w:rPr>
          <w:rFonts w:asciiTheme="minorEastAsia" w:eastAsiaTheme="minorEastAsia" w:hAnsiTheme="minorEastAsia" w:cstheme="minorEastAsia" w:hint="eastAsia"/>
          <w:spacing w:val="-8"/>
          <w:sz w:val="21"/>
        </w:rPr>
        <w:t xml:space="preserve">. </w:t>
      </w:r>
      <w:r>
        <w:rPr>
          <w:rFonts w:asciiTheme="minorEastAsia" w:eastAsiaTheme="minorEastAsia" w:hAnsiTheme="minorEastAsia" w:cstheme="minorEastAsia" w:hint="eastAsia"/>
          <w:sz w:val="21"/>
        </w:rPr>
        <w:t>Toolssuchase-mailandinstantmessaginghave become the standard; social networks are quickly evolving into the next level of communication</w:t>
      </w:r>
      <w:r>
        <w:rPr>
          <w:rFonts w:asciiTheme="minorEastAsia" w:eastAsiaTheme="minorEastAsia" w:hAnsiTheme="minorEastAsia" w:cstheme="minorEastAsia" w:hint="eastAsia"/>
          <w:spacing w:val="-11"/>
          <w:sz w:val="21"/>
        </w:rPr>
        <w:t xml:space="preserve">, </w:t>
      </w:r>
      <w:r>
        <w:rPr>
          <w:rFonts w:asciiTheme="minorEastAsia" w:eastAsiaTheme="minorEastAsia" w:hAnsiTheme="minorEastAsia" w:cstheme="minorEastAsia" w:hint="eastAsia"/>
          <w:sz w:val="21"/>
        </w:rPr>
        <w:t>andpeopleenjoytheirconstantaccess</w:t>
      </w:r>
      <w:r>
        <w:rPr>
          <w:rFonts w:asciiTheme="minorEastAsia" w:eastAsiaTheme="minorEastAsia" w:hAnsiTheme="minorEastAsia" w:cstheme="minorEastAsia" w:hint="eastAsia"/>
          <w:spacing w:val="-10"/>
          <w:sz w:val="21"/>
        </w:rPr>
        <w:t xml:space="preserve">. </w:t>
      </w:r>
      <w:r>
        <w:rPr>
          <w:rFonts w:asciiTheme="minorEastAsia" w:eastAsiaTheme="minorEastAsia" w:hAnsiTheme="minorEastAsia" w:cstheme="minorEastAsia" w:hint="eastAsia"/>
          <w:sz w:val="21"/>
        </w:rPr>
        <w:t>Inthisrespectthebenefits oftheInternetaretremendous.（承上启下句）(5)Thisisnotonlyevidencedbythe manyactivitiespeopleengageinwhentheyconnecttotheInternet</w:t>
      </w:r>
      <w:r>
        <w:rPr>
          <w:rFonts w:asciiTheme="minorEastAsia" w:eastAsiaTheme="minorEastAsia" w:hAnsiTheme="minorEastAsia" w:cstheme="minorEastAsia" w:hint="eastAsia"/>
          <w:spacing w:val="-7"/>
          <w:sz w:val="21"/>
        </w:rPr>
        <w:t xml:space="preserve">, </w:t>
      </w:r>
      <w:r>
        <w:rPr>
          <w:rFonts w:asciiTheme="minorEastAsia" w:eastAsiaTheme="minorEastAsia" w:hAnsiTheme="minorEastAsia" w:cstheme="minorEastAsia" w:hint="eastAsia"/>
          <w:sz w:val="21"/>
        </w:rPr>
        <w:t>butalsobythe continuous progression and development of mobile devices such assmartphones.</w:t>
      </w:r>
    </w:p>
    <w:p w:rsidR="00C24999" w:rsidRDefault="0005513D">
      <w:pPr>
        <w:pStyle w:val="a3"/>
        <w:spacing w:before="0" w:line="268" w:lineRule="exact"/>
        <w:rPr>
          <w:rFonts w:asciiTheme="minorEastAsia" w:eastAsiaTheme="minorEastAsia" w:hAnsiTheme="minorEastAsia" w:cstheme="minorEastAsia"/>
        </w:rPr>
      </w:pPr>
      <w:r>
        <w:rPr>
          <w:rFonts w:asciiTheme="minorEastAsia" w:eastAsiaTheme="minorEastAsia" w:hAnsiTheme="minorEastAsia" w:cstheme="minorEastAsia" w:hint="eastAsia"/>
        </w:rPr>
        <w:t>本部分重点及难点</w:t>
      </w:r>
    </w:p>
    <w:p w:rsidR="00C24999" w:rsidRDefault="0005513D">
      <w:pPr>
        <w:pStyle w:val="a4"/>
        <w:numPr>
          <w:ilvl w:val="0"/>
          <w:numId w:val="166"/>
        </w:numPr>
        <w:tabs>
          <w:tab w:val="left" w:pos="812"/>
        </w:tabs>
        <w:spacing w:line="278" w:lineRule="auto"/>
        <w:ind w:right="213"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Whenlookingatitfromthelatterperspective,onemaywonderwhetherornot the Internet has truly benefitedsociety.</w:t>
      </w:r>
    </w:p>
    <w:p w:rsidR="00C24999" w:rsidRDefault="0005513D">
      <w:pPr>
        <w:pStyle w:val="a3"/>
        <w:spacing w:before="0" w:line="278" w:lineRule="auto"/>
        <w:ind w:right="4313"/>
        <w:rPr>
          <w:rFonts w:asciiTheme="minorEastAsia" w:eastAsiaTheme="minorEastAsia" w:hAnsiTheme="minorEastAsia" w:cstheme="minorEastAsia"/>
        </w:rPr>
      </w:pPr>
      <w:r>
        <w:rPr>
          <w:rFonts w:asciiTheme="minorEastAsia" w:eastAsiaTheme="minorEastAsia" w:hAnsiTheme="minorEastAsia" w:cstheme="minorEastAsia" w:hint="eastAsia"/>
        </w:rPr>
        <w:t>the former…the latter…前者…，后者… benefit sth. 对……有益</w:t>
      </w:r>
    </w:p>
    <w:p w:rsidR="00C24999" w:rsidRDefault="0005513D">
      <w:pPr>
        <w:pStyle w:val="a3"/>
        <w:spacing w:before="0" w:line="278" w:lineRule="auto"/>
        <w:ind w:right="4630"/>
        <w:rPr>
          <w:rFonts w:asciiTheme="minorEastAsia" w:eastAsiaTheme="minorEastAsia" w:hAnsiTheme="minorEastAsia" w:cstheme="minorEastAsia"/>
        </w:rPr>
      </w:pPr>
      <w:r>
        <w:rPr>
          <w:rFonts w:asciiTheme="minorEastAsia" w:eastAsiaTheme="minorEastAsia" w:hAnsiTheme="minorEastAsia" w:cstheme="minorEastAsia" w:hint="eastAsia"/>
        </w:rPr>
        <w:t>benefit by / from sth. 从……中受益benefit - beneficial</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联想：influence - influential</w:t>
      </w:r>
    </w:p>
    <w:p w:rsidR="00C24999" w:rsidRDefault="0005513D">
      <w:pPr>
        <w:pStyle w:val="a4"/>
        <w:numPr>
          <w:ilvl w:val="0"/>
          <w:numId w:val="166"/>
        </w:numPr>
        <w:tabs>
          <w:tab w:val="left" w:pos="836"/>
        </w:tabs>
        <w:spacing w:before="42" w:line="278" w:lineRule="auto"/>
        <w:ind w:left="521" w:right="32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Realistically, as with anything else, the Internet has its pros and cons. realistically: inreality</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aswith</w:t>
      </w:r>
      <w:r>
        <w:rPr>
          <w:rFonts w:asciiTheme="minorEastAsia" w:eastAsiaTheme="minorEastAsia" w:hAnsiTheme="minorEastAsia" w:cstheme="minorEastAsia" w:hint="eastAsia"/>
          <w:spacing w:val="-2"/>
        </w:rPr>
        <w:t>: 正如，与……一样</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pros and cons 正反两方面，有利有弊</w:t>
      </w:r>
    </w:p>
    <w:p w:rsidR="00C24999" w:rsidRDefault="0005513D">
      <w:pPr>
        <w:pStyle w:val="a4"/>
        <w:numPr>
          <w:ilvl w:val="0"/>
          <w:numId w:val="166"/>
        </w:numPr>
        <w:tabs>
          <w:tab w:val="left" w:pos="822"/>
        </w:tabs>
        <w:spacing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Thisisnotonlyevidencedbythemanyactivitiespeopleengageinwhenthey connecttotheInternet,butalsobythecontinuousprogressionanddevelopmentof mobile devices such assmartphones.</w:t>
      </w:r>
    </w:p>
    <w:p w:rsidR="00C24999" w:rsidRDefault="0005513D">
      <w:pPr>
        <w:pStyle w:val="a4"/>
        <w:numPr>
          <w:ilvl w:val="0"/>
          <w:numId w:val="167"/>
        </w:numPr>
        <w:tabs>
          <w:tab w:val="left" w:pos="942"/>
        </w:tabs>
        <w:spacing w:before="0" w:line="269" w:lineRule="exact"/>
        <w:ind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not only…butalso…</w:t>
      </w:r>
    </w:p>
    <w:p w:rsidR="00C24999" w:rsidRDefault="0005513D">
      <w:pPr>
        <w:pStyle w:val="a4"/>
        <w:numPr>
          <w:ilvl w:val="0"/>
          <w:numId w:val="167"/>
        </w:numPr>
        <w:tabs>
          <w:tab w:val="left" w:pos="942"/>
        </w:tabs>
        <w:ind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evidence</w:t>
      </w:r>
      <w:r>
        <w:rPr>
          <w:rFonts w:asciiTheme="minorEastAsia" w:eastAsiaTheme="minorEastAsia" w:hAnsiTheme="minorEastAsia" w:cstheme="minorEastAsia" w:hint="eastAsia"/>
          <w:spacing w:val="-19"/>
          <w:sz w:val="21"/>
        </w:rPr>
        <w:t xml:space="preserve"> 证明</w:t>
      </w:r>
    </w:p>
    <w:p w:rsidR="00C24999" w:rsidRDefault="0005513D">
      <w:pPr>
        <w:pStyle w:val="a4"/>
        <w:numPr>
          <w:ilvl w:val="0"/>
          <w:numId w:val="167"/>
        </w:numPr>
        <w:tabs>
          <w:tab w:val="left" w:pos="944"/>
        </w:tabs>
        <w:spacing w:line="278" w:lineRule="auto"/>
        <w:ind w:left="101" w:right="219"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w w:val="95"/>
          <w:sz w:val="21"/>
        </w:rPr>
        <w:t xml:space="preserve">译文：人们利用互联网所从事的种种活动，以及移动设备如智能手机的持续进步和  </w:t>
      </w:r>
      <w:r>
        <w:rPr>
          <w:rFonts w:asciiTheme="minorEastAsia" w:eastAsiaTheme="minorEastAsia" w:hAnsiTheme="minorEastAsia" w:cstheme="minorEastAsia" w:hint="eastAsia"/>
          <w:sz w:val="21"/>
        </w:rPr>
        <w:t>发展都能证明这一点。</w:t>
      </w:r>
    </w:p>
    <w:p w:rsidR="00C24999" w:rsidRDefault="0005513D">
      <w:pPr>
        <w:pStyle w:val="a4"/>
        <w:numPr>
          <w:ilvl w:val="0"/>
          <w:numId w:val="165"/>
        </w:numPr>
        <w:tabs>
          <w:tab w:val="left" w:pos="755"/>
        </w:tabs>
        <w:spacing w:before="0" w:line="278" w:lineRule="auto"/>
        <w:ind w:right="21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Society has evolved to the point where people expect and rely on readily available information. People also expect to receive rapid responses when doing businessandpersonaltasks</w:t>
      </w:r>
      <w:r>
        <w:rPr>
          <w:rFonts w:asciiTheme="minorEastAsia" w:eastAsiaTheme="minorEastAsia" w:hAnsiTheme="minorEastAsia" w:cstheme="minorEastAsia" w:hint="eastAsia"/>
          <w:spacing w:val="-12"/>
          <w:sz w:val="21"/>
        </w:rPr>
        <w:t xml:space="preserve">. </w:t>
      </w:r>
      <w:r>
        <w:rPr>
          <w:rFonts w:asciiTheme="minorEastAsia" w:eastAsiaTheme="minorEastAsia" w:hAnsiTheme="minorEastAsia" w:cstheme="minorEastAsia" w:hint="eastAsia"/>
          <w:sz w:val="21"/>
        </w:rPr>
        <w:t>TheInternetmakesthispossible.（承上启下句）Manyof the things that society takes for granted nowadays are all made possible by the development of theInternet</w:t>
      </w:r>
    </w:p>
    <w:p w:rsidR="00C24999" w:rsidRDefault="00C24999">
      <w:pPr>
        <w:spacing w:line="278" w:lineRule="auto"/>
        <w:jc w:val="both"/>
        <w:rPr>
          <w:rFonts w:asciiTheme="minorEastAsia" w:eastAsiaTheme="minorEastAsia" w:hAnsiTheme="minorEastAsia" w:cstheme="minorEastAsia"/>
          <w:sz w:val="2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4"/>
        <w:numPr>
          <w:ilvl w:val="0"/>
          <w:numId w:val="165"/>
        </w:numPr>
        <w:tabs>
          <w:tab w:val="left" w:pos="724"/>
        </w:tabs>
        <w:spacing w:before="69"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WhatkindofanimpacthastheInternethadonsociety</w:t>
      </w:r>
      <w:r>
        <w:rPr>
          <w:rFonts w:asciiTheme="minorEastAsia" w:eastAsiaTheme="minorEastAsia" w:hAnsiTheme="minorEastAsia" w:cstheme="minorEastAsia" w:hint="eastAsia"/>
          <w:spacing w:val="-3"/>
          <w:sz w:val="21"/>
        </w:rPr>
        <w:t>? (</w:t>
      </w:r>
      <w:r>
        <w:rPr>
          <w:rFonts w:asciiTheme="minorEastAsia" w:eastAsiaTheme="minorEastAsia" w:hAnsiTheme="minorEastAsia" w:cstheme="minorEastAsia" w:hint="eastAsia"/>
          <w:sz w:val="21"/>
        </w:rPr>
        <w:t>6)Wrappedupinthe advantages and disadvantages one thing is for certain: the Internet has had a significant effect on society. To imagine the impact all one has to do is try to envisiontheconsequencesiftheInternetwassuddenlyremovedfromsociety</w:t>
      </w:r>
      <w:r>
        <w:rPr>
          <w:rFonts w:asciiTheme="minorEastAsia" w:eastAsiaTheme="minorEastAsia" w:hAnsiTheme="minorEastAsia" w:cstheme="minorEastAsia" w:hint="eastAsia"/>
          <w:spacing w:val="-16"/>
          <w:sz w:val="21"/>
        </w:rPr>
        <w:t xml:space="preserve">. </w:t>
      </w:r>
      <w:r>
        <w:rPr>
          <w:rFonts w:asciiTheme="minorEastAsia" w:eastAsiaTheme="minorEastAsia" w:hAnsiTheme="minorEastAsia" w:cstheme="minorEastAsia" w:hint="eastAsia"/>
          <w:sz w:val="21"/>
        </w:rPr>
        <w:t>Imagine aworldwheretheInternetwasunavailable</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（承上启下句）Howwoulditaffectyou? Lookingatitfromthisrespect</w:t>
      </w:r>
      <w:r>
        <w:rPr>
          <w:rFonts w:asciiTheme="minorEastAsia" w:eastAsiaTheme="minorEastAsia" w:hAnsiTheme="minorEastAsia" w:cstheme="minorEastAsia" w:hint="eastAsia"/>
          <w:spacing w:val="-11"/>
          <w:sz w:val="21"/>
        </w:rPr>
        <w:t xml:space="preserve">, </w:t>
      </w:r>
      <w:r>
        <w:rPr>
          <w:rFonts w:asciiTheme="minorEastAsia" w:eastAsiaTheme="minorEastAsia" w:hAnsiTheme="minorEastAsia" w:cstheme="minorEastAsia" w:hint="eastAsia"/>
          <w:sz w:val="21"/>
        </w:rPr>
        <w:t>formanyitlikelybringstolightjusthowreliant anddependentsocietyhasbecomeontheInternetanditwouldbeextremelyhardto turnbacktheclock（时光逆转）.</w:t>
      </w:r>
    </w:p>
    <w:p w:rsidR="00C24999" w:rsidRDefault="0005513D">
      <w:pPr>
        <w:pStyle w:val="2"/>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720960" behindDoc="1" locked="0" layoutInCell="1" allowOverlap="1">
            <wp:simplePos x="0" y="0"/>
            <wp:positionH relativeFrom="page">
              <wp:posOffset>2157730</wp:posOffset>
            </wp:positionH>
            <wp:positionV relativeFrom="paragraph">
              <wp:posOffset>92075</wp:posOffset>
            </wp:positionV>
            <wp:extent cx="4257675" cy="5871845"/>
            <wp:effectExtent l="0" t="0" r="0" b="0"/>
            <wp:wrapNone/>
            <wp:docPr id="18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rPr>
        <w:t>【本部分重难点】</w:t>
      </w:r>
    </w:p>
    <w:p w:rsidR="00C24999" w:rsidRDefault="0005513D">
      <w:pPr>
        <w:pStyle w:val="a4"/>
        <w:numPr>
          <w:ilvl w:val="0"/>
          <w:numId w:val="166"/>
        </w:numPr>
        <w:tabs>
          <w:tab w:val="left" w:pos="820"/>
        </w:tabs>
        <w:spacing w:line="278" w:lineRule="auto"/>
        <w:ind w:right="208"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Wrappedupintheadvantagesanddisadvantagesonethingisforcertain:the Internet has had a significant effect onsociety.</w:t>
      </w:r>
    </w:p>
    <w:p w:rsidR="00C24999" w:rsidRDefault="0005513D">
      <w:pPr>
        <w:pStyle w:val="a4"/>
        <w:numPr>
          <w:ilvl w:val="0"/>
          <w:numId w:val="168"/>
        </w:numPr>
        <w:tabs>
          <w:tab w:val="left" w:pos="942"/>
        </w:tabs>
        <w:spacing w:before="0" w:line="269" w:lineRule="exact"/>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wrappedup</w:t>
      </w:r>
      <w:r>
        <w:rPr>
          <w:rFonts w:asciiTheme="minorEastAsia" w:eastAsiaTheme="minorEastAsia" w:hAnsiTheme="minorEastAsia" w:cstheme="minorEastAsia" w:hint="eastAsia"/>
          <w:spacing w:val="-1"/>
          <w:sz w:val="21"/>
        </w:rPr>
        <w:t xml:space="preserve"> 包裹着</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wrapped up in the advantages and disadvantages 意为"（网络）既有优点又有缺点"</w:t>
      </w:r>
    </w:p>
    <w:p w:rsidR="00C24999" w:rsidRDefault="0005513D">
      <w:pPr>
        <w:pStyle w:val="a4"/>
        <w:numPr>
          <w:ilvl w:val="0"/>
          <w:numId w:val="168"/>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forcertain/sure</w:t>
      </w:r>
      <w:r>
        <w:rPr>
          <w:rFonts w:asciiTheme="minorEastAsia" w:eastAsiaTheme="minorEastAsia" w:hAnsiTheme="minorEastAsia" w:cstheme="minorEastAsia" w:hint="eastAsia"/>
          <w:spacing w:val="-1"/>
          <w:sz w:val="21"/>
        </w:rPr>
        <w:t xml:space="preserve"> 肯定地</w:t>
      </w:r>
    </w:p>
    <w:p w:rsidR="00C24999" w:rsidRDefault="0005513D">
      <w:pPr>
        <w:pStyle w:val="a4"/>
        <w:numPr>
          <w:ilvl w:val="0"/>
          <w:numId w:val="168"/>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have a significant effect onsth.</w:t>
      </w:r>
    </w:p>
    <w:p w:rsidR="00C24999" w:rsidRDefault="00C24999">
      <w:pPr>
        <w:pStyle w:val="a3"/>
        <w:spacing w:before="9"/>
        <w:ind w:left="0"/>
        <w:rPr>
          <w:rFonts w:asciiTheme="minorEastAsia" w:eastAsiaTheme="minorEastAsia" w:hAnsiTheme="minorEastAsia" w:cstheme="minorEastAsia"/>
          <w:sz w:val="27"/>
        </w:rPr>
      </w:pPr>
    </w:p>
    <w:p w:rsidR="00C24999" w:rsidRDefault="0005513D">
      <w:pPr>
        <w:pStyle w:val="2"/>
        <w:spacing w:line="278" w:lineRule="auto"/>
        <w:ind w:left="3932" w:right="2929" w:hanging="682"/>
        <w:rPr>
          <w:rFonts w:asciiTheme="minorEastAsia" w:eastAsiaTheme="minorEastAsia" w:hAnsiTheme="minorEastAsia" w:cstheme="minorEastAsia"/>
        </w:rPr>
      </w:pPr>
      <w:r>
        <w:rPr>
          <w:rFonts w:asciiTheme="minorEastAsia" w:eastAsiaTheme="minorEastAsia" w:hAnsiTheme="minorEastAsia" w:cstheme="minorEastAsia" w:hint="eastAsia"/>
        </w:rPr>
        <w:t>Unit 12 A Break from Life 自考赢家整理</w:t>
      </w:r>
    </w:p>
    <w:p w:rsidR="00C24999" w:rsidRDefault="0005513D">
      <w:pPr>
        <w:pStyle w:val="a4"/>
        <w:numPr>
          <w:ilvl w:val="0"/>
          <w:numId w:val="169"/>
        </w:numPr>
        <w:tabs>
          <w:tab w:val="left" w:pos="836"/>
        </w:tabs>
        <w:spacing w:before="0" w:line="278" w:lineRule="auto"/>
        <w:ind w:right="536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New words and expressions Newwords</w:t>
      </w:r>
    </w:p>
    <w:p w:rsidR="00C24999" w:rsidRDefault="0005513D">
      <w:pPr>
        <w:pStyle w:val="a4"/>
        <w:numPr>
          <w:ilvl w:val="0"/>
          <w:numId w:val="170"/>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crankyadj</w:t>
      </w:r>
      <w:r>
        <w:rPr>
          <w:rFonts w:asciiTheme="minorEastAsia" w:eastAsiaTheme="minorEastAsia" w:hAnsiTheme="minorEastAsia" w:cstheme="minorEastAsia" w:hint="eastAsia"/>
          <w:spacing w:val="-1"/>
          <w:sz w:val="21"/>
        </w:rPr>
        <w:t>. 脾气坏的</w:t>
      </w:r>
    </w:p>
    <w:p w:rsidR="00C24999" w:rsidRDefault="0005513D">
      <w:pPr>
        <w:pStyle w:val="a4"/>
        <w:numPr>
          <w:ilvl w:val="0"/>
          <w:numId w:val="170"/>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laundryn</w:t>
      </w:r>
      <w:r>
        <w:rPr>
          <w:rFonts w:asciiTheme="minorEastAsia" w:eastAsiaTheme="minorEastAsia" w:hAnsiTheme="minorEastAsia" w:cstheme="minorEastAsia" w:hint="eastAsia"/>
          <w:spacing w:val="-1"/>
          <w:sz w:val="21"/>
        </w:rPr>
        <w:t>. 要</w:t>
      </w:r>
      <w:r>
        <w:rPr>
          <w:rFonts w:asciiTheme="minorEastAsia" w:eastAsiaTheme="minorEastAsia" w:hAnsiTheme="minorEastAsia" w:cstheme="minorEastAsia" w:hint="eastAsia"/>
          <w:sz w:val="21"/>
        </w:rPr>
        <w:t>（或正在）洗的衣物；刚洗好的衣物</w:t>
      </w:r>
    </w:p>
    <w:p w:rsidR="00C24999" w:rsidRDefault="0005513D">
      <w:pPr>
        <w:pStyle w:val="a4"/>
        <w:numPr>
          <w:ilvl w:val="0"/>
          <w:numId w:val="170"/>
        </w:numPr>
        <w:tabs>
          <w:tab w:val="left" w:pos="836"/>
        </w:tabs>
        <w:spacing w:line="278" w:lineRule="auto"/>
        <w:ind w:left="521" w:right="4630"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resemblev</w:t>
      </w:r>
      <w:r>
        <w:rPr>
          <w:rFonts w:asciiTheme="minorEastAsia" w:eastAsiaTheme="minorEastAsia" w:hAnsiTheme="minorEastAsia" w:cstheme="minorEastAsia" w:hint="eastAsia"/>
          <w:spacing w:val="-3"/>
          <w:sz w:val="21"/>
        </w:rPr>
        <w:t>. 看起来像；显得像；像</w:t>
      </w:r>
      <w:r>
        <w:rPr>
          <w:rFonts w:asciiTheme="minorEastAsia" w:eastAsiaTheme="minorEastAsia" w:hAnsiTheme="minorEastAsia" w:cstheme="minorEastAsia" w:hint="eastAsia"/>
          <w:sz w:val="21"/>
        </w:rPr>
        <w:t>resemble: takeafter</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resemblance</w:t>
      </w:r>
    </w:p>
    <w:p w:rsidR="00C24999" w:rsidRDefault="0005513D">
      <w:pPr>
        <w:pStyle w:val="a4"/>
        <w:numPr>
          <w:ilvl w:val="0"/>
          <w:numId w:val="170"/>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throbn. （强烈有规律的）跳动；阵阵的疼痛</w:t>
      </w:r>
    </w:p>
    <w:p w:rsidR="00C24999" w:rsidRDefault="0005513D">
      <w:pPr>
        <w:pStyle w:val="a4"/>
        <w:numPr>
          <w:ilvl w:val="0"/>
          <w:numId w:val="170"/>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subsidev</w:t>
      </w:r>
      <w:r>
        <w:rPr>
          <w:rFonts w:asciiTheme="minorEastAsia" w:eastAsiaTheme="minorEastAsia" w:hAnsiTheme="minorEastAsia" w:cstheme="minorEastAsia" w:hint="eastAsia"/>
          <w:spacing w:val="-1"/>
          <w:sz w:val="21"/>
        </w:rPr>
        <w:t>. 趋于平静；平息；减弱；消退</w:t>
      </w:r>
    </w:p>
    <w:p w:rsidR="00C24999" w:rsidRDefault="0005513D">
      <w:pPr>
        <w:pStyle w:val="a4"/>
        <w:numPr>
          <w:ilvl w:val="0"/>
          <w:numId w:val="170"/>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achev</w:t>
      </w:r>
      <w:r>
        <w:rPr>
          <w:rFonts w:asciiTheme="minorEastAsia" w:eastAsiaTheme="minorEastAsia" w:hAnsiTheme="minorEastAsia" w:cstheme="minorEastAsia" w:hint="eastAsia"/>
          <w:spacing w:val="-1"/>
          <w:sz w:val="21"/>
        </w:rPr>
        <w:t>. 疼痛；隐痛</w:t>
      </w:r>
    </w:p>
    <w:p w:rsidR="00C24999" w:rsidRDefault="0005513D">
      <w:pPr>
        <w:pStyle w:val="a4"/>
        <w:numPr>
          <w:ilvl w:val="0"/>
          <w:numId w:val="170"/>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jointn. 关节</w:t>
      </w:r>
    </w:p>
    <w:p w:rsidR="00C24999" w:rsidRDefault="0005513D">
      <w:pPr>
        <w:pStyle w:val="a4"/>
        <w:numPr>
          <w:ilvl w:val="0"/>
          <w:numId w:val="170"/>
        </w:numPr>
        <w:tabs>
          <w:tab w:val="left" w:pos="836"/>
        </w:tabs>
        <w:spacing w:before="42"/>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shufflev</w:t>
      </w:r>
      <w:r>
        <w:rPr>
          <w:rFonts w:asciiTheme="minorEastAsia" w:eastAsiaTheme="minorEastAsia" w:hAnsiTheme="minorEastAsia" w:cstheme="minorEastAsia" w:hint="eastAsia"/>
          <w:spacing w:val="-1"/>
          <w:sz w:val="21"/>
        </w:rPr>
        <w:t>. 拖着脚走</w:t>
      </w:r>
    </w:p>
    <w:p w:rsidR="00C24999" w:rsidRDefault="0005513D">
      <w:pPr>
        <w:pStyle w:val="a4"/>
        <w:numPr>
          <w:ilvl w:val="0"/>
          <w:numId w:val="170"/>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wigglev</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（使）扭动，摆动，摇动</w:t>
      </w:r>
    </w:p>
    <w:p w:rsidR="00C24999" w:rsidRDefault="0005513D">
      <w:pPr>
        <w:pStyle w:val="a4"/>
        <w:numPr>
          <w:ilvl w:val="0"/>
          <w:numId w:val="170"/>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snifflen</w:t>
      </w:r>
      <w:r>
        <w:rPr>
          <w:rFonts w:asciiTheme="minorEastAsia" w:eastAsiaTheme="minorEastAsia" w:hAnsiTheme="minorEastAsia" w:cstheme="minorEastAsia" w:hint="eastAsia"/>
          <w:spacing w:val="-1"/>
          <w:sz w:val="21"/>
        </w:rPr>
        <w:t>. 抽鼻子</w:t>
      </w:r>
      <w:r>
        <w:rPr>
          <w:rFonts w:asciiTheme="minorEastAsia" w:eastAsiaTheme="minorEastAsia" w:hAnsiTheme="minorEastAsia" w:cstheme="minorEastAsia" w:hint="eastAsia"/>
          <w:sz w:val="21"/>
        </w:rPr>
        <w:t>（声）</w:t>
      </w:r>
    </w:p>
    <w:p w:rsidR="00C24999" w:rsidRDefault="0005513D">
      <w:pPr>
        <w:pStyle w:val="a4"/>
        <w:numPr>
          <w:ilvl w:val="0"/>
          <w:numId w:val="170"/>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tissuen</w:t>
      </w:r>
      <w:r>
        <w:rPr>
          <w:rFonts w:asciiTheme="minorEastAsia" w:eastAsiaTheme="minorEastAsia" w:hAnsiTheme="minorEastAsia" w:cstheme="minorEastAsia" w:hint="eastAsia"/>
          <w:spacing w:val="-1"/>
          <w:sz w:val="21"/>
        </w:rPr>
        <w:t>. (尤指用作手帕的)纸巾，手巾纸</w:t>
      </w:r>
    </w:p>
    <w:p w:rsidR="00C24999" w:rsidRDefault="0005513D">
      <w:pPr>
        <w:pStyle w:val="a4"/>
        <w:numPr>
          <w:ilvl w:val="0"/>
          <w:numId w:val="170"/>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pillown</w:t>
      </w:r>
      <w:r>
        <w:rPr>
          <w:rFonts w:asciiTheme="minorEastAsia" w:eastAsiaTheme="minorEastAsia" w:hAnsiTheme="minorEastAsia" w:cstheme="minorEastAsia" w:hint="eastAsia"/>
          <w:spacing w:val="-1"/>
          <w:sz w:val="21"/>
        </w:rPr>
        <w:t>. 枕头</w:t>
      </w:r>
    </w:p>
    <w:p w:rsidR="00C24999" w:rsidRDefault="0005513D">
      <w:pPr>
        <w:pStyle w:val="a4"/>
        <w:numPr>
          <w:ilvl w:val="0"/>
          <w:numId w:val="170"/>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crackv</w:t>
      </w:r>
      <w:r>
        <w:rPr>
          <w:rFonts w:asciiTheme="minorEastAsia" w:eastAsiaTheme="minorEastAsia" w:hAnsiTheme="minorEastAsia" w:cstheme="minorEastAsia" w:hint="eastAsia"/>
          <w:spacing w:val="-1"/>
          <w:sz w:val="21"/>
        </w:rPr>
        <w:t>. 找到解决</w:t>
      </w:r>
      <w:r>
        <w:rPr>
          <w:rFonts w:asciiTheme="minorEastAsia" w:eastAsiaTheme="minorEastAsia" w:hAnsiTheme="minorEastAsia" w:cstheme="minorEastAsia" w:hint="eastAsia"/>
          <w:sz w:val="21"/>
        </w:rPr>
        <w:t>（难题等的）方法</w:t>
      </w:r>
    </w:p>
    <w:p w:rsidR="00C24999" w:rsidRDefault="0005513D">
      <w:pPr>
        <w:pStyle w:val="a4"/>
        <w:numPr>
          <w:ilvl w:val="0"/>
          <w:numId w:val="170"/>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contagiousadj</w:t>
      </w:r>
      <w:r>
        <w:rPr>
          <w:rFonts w:asciiTheme="minorEastAsia" w:eastAsiaTheme="minorEastAsia" w:hAnsiTheme="minorEastAsia" w:cstheme="minorEastAsia" w:hint="eastAsia"/>
          <w:spacing w:val="-1"/>
          <w:sz w:val="21"/>
        </w:rPr>
        <w:t>. 患接触性传染病的</w:t>
      </w:r>
    </w:p>
    <w:p w:rsidR="00C24999" w:rsidRDefault="0005513D">
      <w:pPr>
        <w:pStyle w:val="a4"/>
        <w:numPr>
          <w:ilvl w:val="0"/>
          <w:numId w:val="170"/>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germn. 微生物；细菌；病菌</w:t>
      </w:r>
    </w:p>
    <w:p w:rsidR="00C24999" w:rsidRDefault="0005513D">
      <w:pPr>
        <w:pStyle w:val="a4"/>
        <w:numPr>
          <w:ilvl w:val="0"/>
          <w:numId w:val="170"/>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resourcefuladj</w:t>
      </w:r>
      <w:r>
        <w:rPr>
          <w:rFonts w:asciiTheme="minorEastAsia" w:eastAsiaTheme="minorEastAsia" w:hAnsiTheme="minorEastAsia" w:cstheme="minorEastAsia" w:hint="eastAsia"/>
          <w:spacing w:val="-1"/>
          <w:sz w:val="21"/>
        </w:rPr>
        <w:t>. 机敏的；足智多谋的；随机应变的</w:t>
      </w:r>
    </w:p>
    <w:p w:rsidR="00C24999" w:rsidRDefault="0005513D">
      <w:pPr>
        <w:pStyle w:val="a4"/>
        <w:numPr>
          <w:ilvl w:val="0"/>
          <w:numId w:val="170"/>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scroungev. 觅取；搜寻</w:t>
      </w:r>
    </w:p>
    <w:p w:rsidR="00C24999" w:rsidRDefault="0005513D">
      <w:pPr>
        <w:pStyle w:val="a4"/>
        <w:numPr>
          <w:ilvl w:val="0"/>
          <w:numId w:val="170"/>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nurturev</w:t>
      </w:r>
      <w:r>
        <w:rPr>
          <w:rFonts w:asciiTheme="minorEastAsia" w:eastAsiaTheme="minorEastAsia" w:hAnsiTheme="minorEastAsia" w:cstheme="minorEastAsia" w:hint="eastAsia"/>
          <w:spacing w:val="-1"/>
          <w:sz w:val="21"/>
        </w:rPr>
        <w:t>. 养育；养护；培养</w:t>
      </w:r>
    </w:p>
    <w:p w:rsidR="00C24999" w:rsidRDefault="0005513D">
      <w:pPr>
        <w:pStyle w:val="a4"/>
        <w:numPr>
          <w:ilvl w:val="0"/>
          <w:numId w:val="170"/>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choren</w:t>
      </w:r>
      <w:r>
        <w:rPr>
          <w:rFonts w:asciiTheme="minorEastAsia" w:eastAsiaTheme="minorEastAsia" w:hAnsiTheme="minorEastAsia" w:cstheme="minorEastAsia" w:hint="eastAsia"/>
          <w:spacing w:val="-1"/>
          <w:sz w:val="21"/>
        </w:rPr>
        <w:t>. 令人厌烦的任务、乏味无聊的工作</w:t>
      </w:r>
    </w:p>
    <w:p w:rsidR="00C24999" w:rsidRDefault="0005513D">
      <w:pPr>
        <w:pStyle w:val="a4"/>
        <w:numPr>
          <w:ilvl w:val="0"/>
          <w:numId w:val="170"/>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respiten</w:t>
      </w:r>
      <w:r>
        <w:rPr>
          <w:rFonts w:asciiTheme="minorEastAsia" w:eastAsiaTheme="minorEastAsia" w:hAnsiTheme="minorEastAsia" w:cstheme="minorEastAsia" w:hint="eastAsia"/>
          <w:spacing w:val="-1"/>
          <w:sz w:val="21"/>
        </w:rPr>
        <w:t>. 暂停；暂缓</w:t>
      </w:r>
    </w:p>
    <w:p w:rsidR="00C24999" w:rsidRDefault="0005513D">
      <w:pPr>
        <w:pStyle w:val="a4"/>
        <w:numPr>
          <w:ilvl w:val="0"/>
          <w:numId w:val="170"/>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manufacturev</w:t>
      </w:r>
      <w:r>
        <w:rPr>
          <w:rFonts w:asciiTheme="minorEastAsia" w:eastAsiaTheme="minorEastAsia" w:hAnsiTheme="minorEastAsia" w:cstheme="minorEastAsia" w:hint="eastAsia"/>
          <w:spacing w:val="-1"/>
          <w:sz w:val="21"/>
        </w:rPr>
        <w:t>. 编造；捏造</w:t>
      </w:r>
    </w:p>
    <w:p w:rsidR="00C24999" w:rsidRDefault="0005513D">
      <w:pPr>
        <w:pStyle w:val="a4"/>
        <w:numPr>
          <w:ilvl w:val="0"/>
          <w:numId w:val="170"/>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symptomn</w:t>
      </w:r>
      <w:r>
        <w:rPr>
          <w:rFonts w:asciiTheme="minorEastAsia" w:eastAsiaTheme="minorEastAsia" w:hAnsiTheme="minorEastAsia" w:cstheme="minorEastAsia" w:hint="eastAsia"/>
          <w:spacing w:val="-1"/>
          <w:sz w:val="21"/>
        </w:rPr>
        <w:t>. 症状</w:t>
      </w:r>
    </w:p>
    <w:p w:rsidR="00C24999" w:rsidRDefault="0005513D">
      <w:pPr>
        <w:pStyle w:val="a4"/>
        <w:numPr>
          <w:ilvl w:val="0"/>
          <w:numId w:val="170"/>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pamperv</w:t>
      </w:r>
      <w:r>
        <w:rPr>
          <w:rFonts w:asciiTheme="minorEastAsia" w:eastAsiaTheme="minorEastAsia" w:hAnsiTheme="minorEastAsia" w:cstheme="minorEastAsia" w:hint="eastAsia"/>
          <w:spacing w:val="-1"/>
          <w:sz w:val="21"/>
        </w:rPr>
        <w:t>. 细心照顾；精心护理；娇惯；纵容</w:t>
      </w:r>
    </w:p>
    <w:p w:rsidR="00C24999" w:rsidRDefault="0005513D">
      <w:pPr>
        <w:pStyle w:val="a4"/>
        <w:numPr>
          <w:ilvl w:val="0"/>
          <w:numId w:val="170"/>
        </w:numPr>
        <w:tabs>
          <w:tab w:val="left" w:pos="942"/>
        </w:tabs>
        <w:spacing w:before="42"/>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hermitn</w:t>
      </w:r>
      <w:r>
        <w:rPr>
          <w:rFonts w:asciiTheme="minorEastAsia" w:eastAsiaTheme="minorEastAsia" w:hAnsiTheme="minorEastAsia" w:cstheme="minorEastAsia" w:hint="eastAsia"/>
          <w:spacing w:val="-1"/>
          <w:sz w:val="21"/>
        </w:rPr>
        <w:t>. 隐土；隐修者；遁世者</w:t>
      </w:r>
    </w:p>
    <w:p w:rsidR="00C24999" w:rsidRDefault="00C24999">
      <w:pPr>
        <w:rPr>
          <w:rFonts w:asciiTheme="minorEastAsia" w:eastAsiaTheme="minorEastAsia" w:hAnsiTheme="minorEastAsia" w:cstheme="minorEastAsia"/>
          <w:sz w:val="21"/>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4"/>
        <w:numPr>
          <w:ilvl w:val="0"/>
          <w:numId w:val="170"/>
        </w:numPr>
        <w:tabs>
          <w:tab w:val="left" w:pos="942"/>
        </w:tabs>
        <w:spacing w:before="69"/>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geln</w:t>
      </w:r>
      <w:r>
        <w:rPr>
          <w:rFonts w:asciiTheme="minorEastAsia" w:eastAsiaTheme="minorEastAsia" w:hAnsiTheme="minorEastAsia" w:cstheme="minorEastAsia" w:hint="eastAsia"/>
          <w:spacing w:val="-1"/>
          <w:sz w:val="21"/>
        </w:rPr>
        <w:t>. 凝胶，冻胶</w:t>
      </w:r>
      <w:r>
        <w:rPr>
          <w:rFonts w:asciiTheme="minorEastAsia" w:eastAsiaTheme="minorEastAsia" w:hAnsiTheme="minorEastAsia" w:cstheme="minorEastAsia" w:hint="eastAsia"/>
          <w:sz w:val="21"/>
        </w:rPr>
        <w:t>（尤指用于头发或护肤的产品）</w:t>
      </w:r>
    </w:p>
    <w:p w:rsidR="00C24999" w:rsidRDefault="0005513D">
      <w:pPr>
        <w:pStyle w:val="a4"/>
        <w:numPr>
          <w:ilvl w:val="0"/>
          <w:numId w:val="170"/>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heartyadj</w:t>
      </w:r>
      <w:r>
        <w:rPr>
          <w:rFonts w:asciiTheme="minorEastAsia" w:eastAsiaTheme="minorEastAsia" w:hAnsiTheme="minorEastAsia" w:cstheme="minorEastAsia" w:hint="eastAsia"/>
          <w:spacing w:val="-1"/>
          <w:sz w:val="21"/>
        </w:rPr>
        <w:t>. 大的；丰盛的</w:t>
      </w:r>
    </w:p>
    <w:p w:rsidR="00C24999" w:rsidRDefault="0005513D">
      <w:pPr>
        <w:pStyle w:val="a4"/>
        <w:numPr>
          <w:ilvl w:val="0"/>
          <w:numId w:val="170"/>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chamomilen</w:t>
      </w:r>
      <w:r>
        <w:rPr>
          <w:rFonts w:asciiTheme="minorEastAsia" w:eastAsiaTheme="minorEastAsia" w:hAnsiTheme="minorEastAsia" w:cstheme="minorEastAsia" w:hint="eastAsia"/>
          <w:spacing w:val="-1"/>
          <w:sz w:val="21"/>
        </w:rPr>
        <w:t>. 苹果菊；春黄菊；甘菊</w:t>
      </w:r>
    </w:p>
    <w:p w:rsidR="00C24999" w:rsidRDefault="0005513D">
      <w:pPr>
        <w:pStyle w:val="a4"/>
        <w:numPr>
          <w:ilvl w:val="0"/>
          <w:numId w:val="170"/>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vanilla-scentedadj</w:t>
      </w:r>
      <w:r>
        <w:rPr>
          <w:rFonts w:asciiTheme="minorEastAsia" w:eastAsiaTheme="minorEastAsia" w:hAnsiTheme="minorEastAsia" w:cstheme="minorEastAsia" w:hint="eastAsia"/>
          <w:spacing w:val="-1"/>
          <w:sz w:val="21"/>
        </w:rPr>
        <w:t>. 香草味的</w:t>
      </w:r>
    </w:p>
    <w:p w:rsidR="00C24999" w:rsidRDefault="0005513D">
      <w:pPr>
        <w:pStyle w:val="a4"/>
        <w:numPr>
          <w:ilvl w:val="0"/>
          <w:numId w:val="170"/>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gingerlyadv</w:t>
      </w:r>
      <w:r>
        <w:rPr>
          <w:rFonts w:asciiTheme="minorEastAsia" w:eastAsiaTheme="minorEastAsia" w:hAnsiTheme="minorEastAsia" w:cstheme="minorEastAsia" w:hint="eastAsia"/>
          <w:spacing w:val="-1"/>
          <w:sz w:val="21"/>
        </w:rPr>
        <w:t>. 谨慎地；小心翼翼地；轻手轻脚地</w:t>
      </w:r>
    </w:p>
    <w:p w:rsidR="00C24999" w:rsidRDefault="0005513D">
      <w:pPr>
        <w:pStyle w:val="a4"/>
        <w:numPr>
          <w:ilvl w:val="0"/>
          <w:numId w:val="170"/>
        </w:numPr>
        <w:tabs>
          <w:tab w:val="left" w:pos="942"/>
        </w:tabs>
        <w:spacing w:line="278" w:lineRule="auto"/>
        <w:ind w:left="521" w:right="452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gratefuladj</w:t>
      </w:r>
      <w:r>
        <w:rPr>
          <w:rFonts w:asciiTheme="minorEastAsia" w:eastAsiaTheme="minorEastAsia" w:hAnsiTheme="minorEastAsia" w:cstheme="minorEastAsia" w:hint="eastAsia"/>
          <w:spacing w:val="-2"/>
          <w:sz w:val="21"/>
        </w:rPr>
        <w:t>. 感激的；表示感谢的be grateful to sb. for sth. ungrateful</w:t>
      </w:r>
    </w:p>
    <w:p w:rsidR="00C24999" w:rsidRDefault="0005513D">
      <w:pPr>
        <w:pStyle w:val="a3"/>
        <w:spacing w:before="0" w:line="278" w:lineRule="auto"/>
        <w:ind w:right="6189"/>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723008" behindDoc="1" locked="0" layoutInCell="1" allowOverlap="1">
            <wp:simplePos x="0" y="0"/>
            <wp:positionH relativeFrom="page">
              <wp:posOffset>2157730</wp:posOffset>
            </wp:positionH>
            <wp:positionV relativeFrom="paragraph">
              <wp:posOffset>92710</wp:posOffset>
            </wp:positionV>
            <wp:extent cx="4257675" cy="5871845"/>
            <wp:effectExtent l="0" t="0" r="0" b="0"/>
            <wp:wrapNone/>
            <wp:docPr id="18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w w:val="95"/>
        </w:rPr>
        <w:t xml:space="preserve">比较：graceful </w:t>
      </w:r>
      <w:r>
        <w:rPr>
          <w:rFonts w:asciiTheme="minorEastAsia" w:eastAsiaTheme="minorEastAsia" w:hAnsiTheme="minorEastAsia" w:cstheme="minorEastAsia" w:hint="eastAsia"/>
        </w:rPr>
        <w:t>disgraceful</w:t>
      </w:r>
    </w:p>
    <w:p w:rsidR="00C24999" w:rsidRDefault="0005513D">
      <w:pPr>
        <w:pStyle w:val="a4"/>
        <w:numPr>
          <w:ilvl w:val="0"/>
          <w:numId w:val="170"/>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span</w:t>
      </w:r>
      <w:r>
        <w:rPr>
          <w:rFonts w:asciiTheme="minorEastAsia" w:eastAsiaTheme="minorEastAsia" w:hAnsiTheme="minorEastAsia" w:cstheme="minorEastAsia" w:hint="eastAsia"/>
          <w:spacing w:val="-1"/>
          <w:sz w:val="21"/>
        </w:rPr>
        <w:t>. 水疗</w:t>
      </w:r>
    </w:p>
    <w:p w:rsidR="00C24999" w:rsidRDefault="0005513D">
      <w:pPr>
        <w:pStyle w:val="a4"/>
        <w:numPr>
          <w:ilvl w:val="0"/>
          <w:numId w:val="170"/>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tubn</w:t>
      </w:r>
      <w:r>
        <w:rPr>
          <w:rFonts w:asciiTheme="minorEastAsia" w:eastAsiaTheme="minorEastAsia" w:hAnsiTheme="minorEastAsia" w:cstheme="minorEastAsia" w:hint="eastAsia"/>
          <w:spacing w:val="-1"/>
          <w:sz w:val="21"/>
        </w:rPr>
        <w:t>. 浴缸；浴盆</w:t>
      </w:r>
    </w:p>
    <w:p w:rsidR="00C24999" w:rsidRDefault="0005513D">
      <w:pPr>
        <w:pStyle w:val="a4"/>
        <w:numPr>
          <w:ilvl w:val="0"/>
          <w:numId w:val="170"/>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drainn</w:t>
      </w:r>
      <w:r>
        <w:rPr>
          <w:rFonts w:asciiTheme="minorEastAsia" w:eastAsiaTheme="minorEastAsia" w:hAnsiTheme="minorEastAsia" w:cstheme="minorEastAsia" w:hint="eastAsia"/>
          <w:spacing w:val="-1"/>
          <w:sz w:val="21"/>
        </w:rPr>
        <w:t>. 下水道；排水管</w:t>
      </w:r>
    </w:p>
    <w:p w:rsidR="00C24999" w:rsidRDefault="0005513D">
      <w:pPr>
        <w:pStyle w:val="a4"/>
        <w:numPr>
          <w:ilvl w:val="0"/>
          <w:numId w:val="170"/>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refreshv</w:t>
      </w:r>
      <w:r>
        <w:rPr>
          <w:rFonts w:asciiTheme="minorEastAsia" w:eastAsiaTheme="minorEastAsia" w:hAnsiTheme="minorEastAsia" w:cstheme="minorEastAsia" w:hint="eastAsia"/>
          <w:spacing w:val="-1"/>
          <w:sz w:val="21"/>
        </w:rPr>
        <w:t>. 使恢复精力；使凉爽</w:t>
      </w:r>
    </w:p>
    <w:p w:rsidR="00C24999" w:rsidRDefault="0005513D">
      <w:pPr>
        <w:pStyle w:val="a4"/>
        <w:numPr>
          <w:ilvl w:val="0"/>
          <w:numId w:val="170"/>
        </w:numPr>
        <w:tabs>
          <w:tab w:val="left" w:pos="942"/>
        </w:tabs>
        <w:spacing w:before="42" w:line="278" w:lineRule="auto"/>
        <w:ind w:left="521" w:right="4210"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emotionallyadv</w:t>
      </w:r>
      <w:r>
        <w:rPr>
          <w:rFonts w:asciiTheme="minorEastAsia" w:eastAsiaTheme="minorEastAsia" w:hAnsiTheme="minorEastAsia" w:cstheme="minorEastAsia" w:hint="eastAsia"/>
          <w:spacing w:val="-2"/>
          <w:sz w:val="21"/>
        </w:rPr>
        <w:t>. 感情上地；情感上地emotion</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emotional</w:t>
      </w:r>
    </w:p>
    <w:p w:rsidR="00C24999" w:rsidRDefault="0005513D">
      <w:pPr>
        <w:pStyle w:val="a4"/>
        <w:numPr>
          <w:ilvl w:val="0"/>
          <w:numId w:val="170"/>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empowerv</w:t>
      </w:r>
      <w:r>
        <w:rPr>
          <w:rFonts w:asciiTheme="minorEastAsia" w:eastAsiaTheme="minorEastAsia" w:hAnsiTheme="minorEastAsia" w:cstheme="minorEastAsia" w:hint="eastAsia"/>
          <w:spacing w:val="-1"/>
          <w:sz w:val="21"/>
        </w:rPr>
        <w:t>. 增加</w:t>
      </w:r>
      <w:r>
        <w:rPr>
          <w:rFonts w:asciiTheme="minorEastAsia" w:eastAsiaTheme="minorEastAsia" w:hAnsiTheme="minorEastAsia" w:cstheme="minorEastAsia" w:hint="eastAsia"/>
          <w:sz w:val="21"/>
        </w:rPr>
        <w:t>（某人的）自主权；使控制局势</w:t>
      </w:r>
    </w:p>
    <w:p w:rsidR="00C24999" w:rsidRDefault="0005513D">
      <w:pPr>
        <w:pStyle w:val="a4"/>
        <w:numPr>
          <w:ilvl w:val="0"/>
          <w:numId w:val="170"/>
        </w:numPr>
        <w:tabs>
          <w:tab w:val="left" w:pos="942"/>
        </w:tabs>
        <w:spacing w:line="278" w:lineRule="auto"/>
        <w:ind w:left="521" w:right="4735"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permissionn</w:t>
      </w:r>
      <w:r>
        <w:rPr>
          <w:rFonts w:asciiTheme="minorEastAsia" w:eastAsiaTheme="minorEastAsia" w:hAnsiTheme="minorEastAsia" w:cstheme="minorEastAsia" w:hint="eastAsia"/>
          <w:spacing w:val="-2"/>
          <w:sz w:val="21"/>
        </w:rPr>
        <w:t>. 准许；许可；批准permit</w:t>
      </w:r>
    </w:p>
    <w:p w:rsidR="00C24999" w:rsidRDefault="0005513D">
      <w:pPr>
        <w:pStyle w:val="a4"/>
        <w:numPr>
          <w:ilvl w:val="0"/>
          <w:numId w:val="170"/>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justifyv</w:t>
      </w:r>
      <w:r>
        <w:rPr>
          <w:rFonts w:asciiTheme="minorEastAsia" w:eastAsiaTheme="minorEastAsia" w:hAnsiTheme="minorEastAsia" w:cstheme="minorEastAsia" w:hint="eastAsia"/>
          <w:spacing w:val="-1"/>
          <w:sz w:val="21"/>
        </w:rPr>
        <w:t>. 对…作出解释；为…辩解</w:t>
      </w:r>
      <w:r>
        <w:rPr>
          <w:rFonts w:asciiTheme="minorEastAsia" w:eastAsiaTheme="minorEastAsia" w:hAnsiTheme="minorEastAsia" w:cstheme="minorEastAsia" w:hint="eastAsia"/>
          <w:sz w:val="21"/>
        </w:rPr>
        <w:t>（或辩护）</w:t>
      </w:r>
    </w:p>
    <w:p w:rsidR="00C24999" w:rsidRDefault="0005513D">
      <w:pPr>
        <w:pStyle w:val="a4"/>
        <w:numPr>
          <w:ilvl w:val="0"/>
          <w:numId w:val="170"/>
        </w:numPr>
        <w:tabs>
          <w:tab w:val="left" w:pos="942"/>
        </w:tabs>
        <w:spacing w:line="278" w:lineRule="auto"/>
        <w:ind w:left="521" w:right="4841"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awarenessn</w:t>
      </w:r>
      <w:r>
        <w:rPr>
          <w:rFonts w:asciiTheme="minorEastAsia" w:eastAsiaTheme="minorEastAsia" w:hAnsiTheme="minorEastAsia" w:cstheme="minorEastAsia" w:hint="eastAsia"/>
          <w:spacing w:val="-3"/>
          <w:sz w:val="21"/>
        </w:rPr>
        <w:t>. 知道；认识；意识</w:t>
      </w:r>
      <w:r>
        <w:rPr>
          <w:rFonts w:asciiTheme="minorEastAsia" w:eastAsiaTheme="minorEastAsia" w:hAnsiTheme="minorEastAsia" w:cstheme="minorEastAsia" w:hint="eastAsia"/>
          <w:sz w:val="21"/>
        </w:rPr>
        <w:t>Phrases andExpressions</w:t>
      </w:r>
    </w:p>
    <w:p w:rsidR="00C24999" w:rsidRDefault="0005513D">
      <w:pPr>
        <w:pStyle w:val="a4"/>
        <w:numPr>
          <w:ilvl w:val="0"/>
          <w:numId w:val="171"/>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pileup</w:t>
      </w:r>
      <w:r>
        <w:rPr>
          <w:rFonts w:asciiTheme="minorEastAsia" w:eastAsiaTheme="minorEastAsia" w:hAnsiTheme="minorEastAsia" w:cstheme="minorEastAsia" w:hint="eastAsia"/>
          <w:spacing w:val="-1"/>
          <w:sz w:val="21"/>
        </w:rPr>
        <w:t xml:space="preserve"> 堆积；积压</w:t>
      </w:r>
    </w:p>
    <w:p w:rsidR="00C24999" w:rsidRDefault="0005513D">
      <w:pPr>
        <w:pStyle w:val="a4"/>
        <w:numPr>
          <w:ilvl w:val="0"/>
          <w:numId w:val="171"/>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comedownwith</w:t>
      </w:r>
      <w:r>
        <w:rPr>
          <w:rFonts w:asciiTheme="minorEastAsia" w:eastAsiaTheme="minorEastAsia" w:hAnsiTheme="minorEastAsia" w:cstheme="minorEastAsia" w:hint="eastAsia"/>
          <w:spacing w:val="-1"/>
          <w:sz w:val="21"/>
        </w:rPr>
        <w:t xml:space="preserve"> 患，得，染上</w:t>
      </w:r>
      <w:r>
        <w:rPr>
          <w:rFonts w:asciiTheme="minorEastAsia" w:eastAsiaTheme="minorEastAsia" w:hAnsiTheme="minorEastAsia" w:cstheme="minorEastAsia" w:hint="eastAsia"/>
          <w:sz w:val="21"/>
        </w:rPr>
        <w:t>（小病）</w:t>
      </w:r>
    </w:p>
    <w:p w:rsidR="00C24999" w:rsidRDefault="0005513D">
      <w:pPr>
        <w:pStyle w:val="a4"/>
        <w:numPr>
          <w:ilvl w:val="0"/>
          <w:numId w:val="171"/>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slipaway</w:t>
      </w:r>
      <w:r>
        <w:rPr>
          <w:rFonts w:asciiTheme="minorEastAsia" w:eastAsiaTheme="minorEastAsia" w:hAnsiTheme="minorEastAsia" w:cstheme="minorEastAsia" w:hint="eastAsia"/>
          <w:spacing w:val="-1"/>
          <w:sz w:val="21"/>
        </w:rPr>
        <w:t xml:space="preserve"> 消失；消亡；死去</w:t>
      </w:r>
    </w:p>
    <w:p w:rsidR="00C24999" w:rsidRDefault="0005513D">
      <w:pPr>
        <w:pStyle w:val="a4"/>
        <w:numPr>
          <w:ilvl w:val="0"/>
          <w:numId w:val="171"/>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respondto</w:t>
      </w:r>
      <w:r>
        <w:rPr>
          <w:rFonts w:asciiTheme="minorEastAsia" w:eastAsiaTheme="minorEastAsia" w:hAnsiTheme="minorEastAsia" w:cstheme="minorEastAsia" w:hint="eastAsia"/>
          <w:spacing w:val="-1"/>
          <w:sz w:val="21"/>
        </w:rPr>
        <w:t xml:space="preserve"> 作出反馈；响应</w:t>
      </w:r>
    </w:p>
    <w:p w:rsidR="00C24999" w:rsidRDefault="0005513D">
      <w:pPr>
        <w:pStyle w:val="a4"/>
        <w:numPr>
          <w:ilvl w:val="0"/>
          <w:numId w:val="171"/>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carefor</w:t>
      </w:r>
      <w:r>
        <w:rPr>
          <w:rFonts w:asciiTheme="minorEastAsia" w:eastAsiaTheme="minorEastAsia" w:hAnsiTheme="minorEastAsia" w:cstheme="minorEastAsia" w:hint="eastAsia"/>
          <w:spacing w:val="-1"/>
          <w:sz w:val="21"/>
        </w:rPr>
        <w:t xml:space="preserve"> 照顾，照料</w:t>
      </w:r>
      <w:r>
        <w:rPr>
          <w:rFonts w:asciiTheme="minorEastAsia" w:eastAsiaTheme="minorEastAsia" w:hAnsiTheme="minorEastAsia" w:cstheme="minorEastAsia" w:hint="eastAsia"/>
          <w:sz w:val="21"/>
        </w:rPr>
        <w:t>（病、老、幼者等）</w:t>
      </w:r>
    </w:p>
    <w:p w:rsidR="00C24999" w:rsidRDefault="0005513D">
      <w:pPr>
        <w:pStyle w:val="a4"/>
        <w:numPr>
          <w:ilvl w:val="0"/>
          <w:numId w:val="171"/>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tendto</w:t>
      </w:r>
      <w:r>
        <w:rPr>
          <w:rFonts w:asciiTheme="minorEastAsia" w:eastAsiaTheme="minorEastAsia" w:hAnsiTheme="minorEastAsia" w:cstheme="minorEastAsia" w:hint="eastAsia"/>
          <w:spacing w:val="-1"/>
          <w:sz w:val="21"/>
        </w:rPr>
        <w:t xml:space="preserve"> 照料；照管；护理</w:t>
      </w:r>
    </w:p>
    <w:p w:rsidR="00C24999" w:rsidRDefault="0005513D">
      <w:pPr>
        <w:pStyle w:val="a4"/>
        <w:numPr>
          <w:ilvl w:val="0"/>
          <w:numId w:val="169"/>
        </w:numPr>
        <w:tabs>
          <w:tab w:val="left" w:pos="942"/>
        </w:tabs>
        <w:spacing w:line="278" w:lineRule="auto"/>
        <w:ind w:right="6517"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Text Learning FeelingFree</w:t>
      </w:r>
    </w:p>
    <w:p w:rsidR="00C24999" w:rsidRDefault="0005513D">
      <w:pPr>
        <w:pStyle w:val="a3"/>
        <w:spacing w:before="0" w:line="278" w:lineRule="auto"/>
        <w:ind w:left="101" w:right="208"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①Iwokeupfeelingcranky.Ididn'twanttodohousework,thoughthelaundry waspilingup.Ididn'twanttoreadtheworkIbroughthomefromtheoffice.Ididn't want to do anything that resembled responsible behavior. It was that kind ofday.</w:t>
      </w:r>
    </w:p>
    <w:p w:rsidR="00C24999" w:rsidRDefault="0005513D">
      <w:pPr>
        <w:pStyle w:val="a3"/>
        <w:spacing w:before="0" w:line="269" w:lineRule="exact"/>
        <w:ind w:left="101"/>
        <w:rPr>
          <w:rFonts w:asciiTheme="minorEastAsia" w:eastAsiaTheme="minorEastAsia" w:hAnsiTheme="minorEastAsia" w:cstheme="minorEastAsia"/>
        </w:rPr>
      </w:pPr>
      <w:r>
        <w:rPr>
          <w:rFonts w:asciiTheme="minorEastAsia" w:eastAsiaTheme="minorEastAsia" w:hAnsiTheme="minorEastAsia" w:cstheme="minorEastAsia" w:hint="eastAsia"/>
        </w:rPr>
        <w:t>（承上总结句）</w:t>
      </w:r>
    </w:p>
    <w:p w:rsidR="00C24999" w:rsidRDefault="0005513D">
      <w:pPr>
        <w:pStyle w:val="a3"/>
        <w:spacing w:line="278" w:lineRule="auto"/>
        <w:ind w:left="101" w:right="109" w:firstLine="420"/>
        <w:rPr>
          <w:rFonts w:asciiTheme="minorEastAsia" w:eastAsiaTheme="minorEastAsia" w:hAnsiTheme="minorEastAsia" w:cstheme="minorEastAsia"/>
        </w:rPr>
      </w:pPr>
      <w:r>
        <w:rPr>
          <w:rFonts w:asciiTheme="minorEastAsia" w:eastAsiaTheme="minorEastAsia" w:hAnsiTheme="minorEastAsia" w:cstheme="minorEastAsia" w:hint="eastAsia"/>
          <w:spacing w:val="-1"/>
        </w:rPr>
        <w:t xml:space="preserve">② </w:t>
      </w:r>
      <w:r>
        <w:rPr>
          <w:rFonts w:asciiTheme="minorEastAsia" w:eastAsiaTheme="minorEastAsia" w:hAnsiTheme="minorEastAsia" w:cstheme="minorEastAsia" w:hint="eastAsia"/>
        </w:rPr>
        <w:t>AsIdrankmymorningtea</w:t>
      </w:r>
      <w:r>
        <w:rPr>
          <w:rFonts w:asciiTheme="minorEastAsia" w:eastAsiaTheme="minorEastAsia" w:hAnsiTheme="minorEastAsia" w:cstheme="minorEastAsia" w:hint="eastAsia"/>
          <w:spacing w:val="-7"/>
        </w:rPr>
        <w:t xml:space="preserve">, </w:t>
      </w:r>
      <w:r>
        <w:rPr>
          <w:rFonts w:asciiTheme="minorEastAsia" w:eastAsiaTheme="minorEastAsia" w:hAnsiTheme="minorEastAsia" w:cstheme="minorEastAsia" w:hint="eastAsia"/>
        </w:rPr>
        <w:t>IthoughtIfeltaheadachecomingon</w:t>
      </w:r>
      <w:r>
        <w:rPr>
          <w:rFonts w:asciiTheme="minorEastAsia" w:eastAsiaTheme="minorEastAsia" w:hAnsiTheme="minorEastAsia" w:cstheme="minorEastAsia" w:hint="eastAsia"/>
          <w:spacing w:val="-7"/>
        </w:rPr>
        <w:t xml:space="preserve">. </w:t>
      </w:r>
      <w:r>
        <w:rPr>
          <w:rFonts w:asciiTheme="minorEastAsia" w:eastAsiaTheme="minorEastAsia" w:hAnsiTheme="minorEastAsia" w:cstheme="minorEastAsia" w:hint="eastAsia"/>
        </w:rPr>
        <w:t>Yes</w:t>
      </w:r>
      <w:r>
        <w:rPr>
          <w:rFonts w:asciiTheme="minorEastAsia" w:eastAsiaTheme="minorEastAsia" w:hAnsiTheme="minorEastAsia" w:cstheme="minorEastAsia" w:hint="eastAsia"/>
          <w:spacing w:val="-9"/>
        </w:rPr>
        <w:t xml:space="preserve">, </w:t>
      </w:r>
      <w:r>
        <w:rPr>
          <w:rFonts w:asciiTheme="minorEastAsia" w:eastAsiaTheme="minorEastAsia" w:hAnsiTheme="minorEastAsia" w:cstheme="minorEastAsia" w:hint="eastAsia"/>
        </w:rPr>
        <w:t>there itwas</w:t>
      </w:r>
      <w:r>
        <w:rPr>
          <w:rFonts w:asciiTheme="minorEastAsia" w:eastAsiaTheme="minorEastAsia" w:hAnsiTheme="minorEastAsia" w:cstheme="minorEastAsia" w:hint="eastAsia"/>
          <w:spacing w:val="-24"/>
        </w:rPr>
        <w:t xml:space="preserve">, </w:t>
      </w:r>
      <w:r>
        <w:rPr>
          <w:rFonts w:asciiTheme="minorEastAsia" w:eastAsiaTheme="minorEastAsia" w:hAnsiTheme="minorEastAsia" w:cstheme="minorEastAsia" w:hint="eastAsia"/>
        </w:rPr>
        <w:t>adullthrobjustbehindmyeyes</w:t>
      </w:r>
      <w:r>
        <w:rPr>
          <w:rFonts w:asciiTheme="minorEastAsia" w:eastAsiaTheme="minorEastAsia" w:hAnsiTheme="minorEastAsia" w:cstheme="minorEastAsia" w:hint="eastAsia"/>
          <w:spacing w:val="-24"/>
        </w:rPr>
        <w:t xml:space="preserve">. </w:t>
      </w:r>
      <w:r>
        <w:rPr>
          <w:rFonts w:asciiTheme="minorEastAsia" w:eastAsiaTheme="minorEastAsia" w:hAnsiTheme="minorEastAsia" w:cstheme="minorEastAsia" w:hint="eastAsia"/>
        </w:rPr>
        <w:t>MaybeIshouldgobacktobeduntilitsubsided. As I put the dishes in the sink, it seemed that my muscles were beginning to ache. Orwastheacheinmyjoints</w:t>
      </w:r>
      <w:r>
        <w:rPr>
          <w:rFonts w:asciiTheme="minorEastAsia" w:eastAsiaTheme="minorEastAsia" w:hAnsiTheme="minorEastAsia" w:cstheme="minorEastAsia" w:hint="eastAsia"/>
          <w:spacing w:val="-4"/>
        </w:rPr>
        <w:t xml:space="preserve">? </w:t>
      </w:r>
      <w:r>
        <w:rPr>
          <w:rFonts w:asciiTheme="minorEastAsia" w:eastAsiaTheme="minorEastAsia" w:hAnsiTheme="minorEastAsia" w:cstheme="minorEastAsia" w:hint="eastAsia"/>
        </w:rPr>
        <w:t>ThatcouldmeanIwascomingdownwiththeflu</w:t>
      </w:r>
      <w:r>
        <w:rPr>
          <w:rFonts w:asciiTheme="minorEastAsia" w:eastAsiaTheme="minorEastAsia" w:hAnsiTheme="minorEastAsia" w:cstheme="minorEastAsia" w:hint="eastAsia"/>
          <w:spacing w:val="-1"/>
        </w:rPr>
        <w:t xml:space="preserve">. </w:t>
      </w:r>
      <w:r>
        <w:rPr>
          <w:rFonts w:asciiTheme="minorEastAsia" w:eastAsiaTheme="minorEastAsia" w:hAnsiTheme="minorEastAsia" w:cstheme="minorEastAsia" w:hint="eastAsia"/>
        </w:rPr>
        <w:t>（承上启下句）EveryoneIknewhadthefluthisyear</w:t>
      </w:r>
      <w:r>
        <w:rPr>
          <w:rFonts w:asciiTheme="minorEastAsia" w:eastAsiaTheme="minorEastAsia" w:hAnsiTheme="minorEastAsia" w:cstheme="minorEastAsia" w:hint="eastAsia"/>
          <w:spacing w:val="-7"/>
        </w:rPr>
        <w:t xml:space="preserve">. </w:t>
      </w:r>
      <w:r>
        <w:rPr>
          <w:rFonts w:asciiTheme="minorEastAsia" w:eastAsiaTheme="minorEastAsia" w:hAnsiTheme="minorEastAsia" w:cstheme="minorEastAsia" w:hint="eastAsia"/>
        </w:rPr>
        <w:t>WhyshouldIbetheonetoescape it? I absolutely should be inbed.</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③Ishuffledbacktobed,wiggledunderthecoversandshutmyeyes.(1)Another coupleofhoursofsleepwouldbesonice,butIwasalreadycompletelyawake.Iought to get up. But no, there was that headache and the beginning of a sniffle. Better get thetissues.</w:t>
      </w:r>
    </w:p>
    <w:p w:rsidR="00C24999" w:rsidRDefault="0005513D">
      <w:pPr>
        <w:pStyle w:val="2"/>
        <w:spacing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C24999">
      <w:pPr>
        <w:spacing w:line="269" w:lineRule="exact"/>
        <w:rPr>
          <w:rFonts w:asciiTheme="minorEastAsia" w:eastAsiaTheme="minorEastAsia" w:hAnsiTheme="minorEastAsia" w:cstheme="minorEastAsia"/>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4"/>
        <w:numPr>
          <w:ilvl w:val="0"/>
          <w:numId w:val="172"/>
        </w:numPr>
        <w:tabs>
          <w:tab w:val="left" w:pos="800"/>
        </w:tabs>
        <w:spacing w:before="69" w:line="278" w:lineRule="auto"/>
        <w:ind w:right="20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Anothercoupleofhoursofsleepwouldbesonice,butIwasalreadycompletely awake.</w:t>
      </w:r>
    </w:p>
    <w:p w:rsidR="00C24999" w:rsidRDefault="0005513D">
      <w:pPr>
        <w:pStyle w:val="a3"/>
        <w:spacing w:before="0" w:line="278" w:lineRule="auto"/>
        <w:ind w:right="5574"/>
        <w:jc w:val="both"/>
        <w:rPr>
          <w:rFonts w:asciiTheme="minorEastAsia" w:eastAsiaTheme="minorEastAsia" w:hAnsiTheme="minorEastAsia" w:cstheme="minorEastAsia"/>
        </w:rPr>
      </w:pPr>
      <w:r>
        <w:rPr>
          <w:rFonts w:asciiTheme="minorEastAsia" w:eastAsiaTheme="minorEastAsia" w:hAnsiTheme="minorEastAsia" w:cstheme="minorEastAsia" w:hint="eastAsia"/>
        </w:rPr>
        <w:t>be completely / wide awake be fast / sound asleep</w:t>
      </w:r>
    </w:p>
    <w:p w:rsidR="00C24999" w:rsidRDefault="0005513D">
      <w:pPr>
        <w:pStyle w:val="a3"/>
        <w:spacing w:before="0" w:line="278" w:lineRule="auto"/>
        <w:ind w:left="101" w:right="203"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④ On my way back from the bathroom with a family-sized（适合全家用的）tissue box, I stopped to grab that big new novel I had bought but had no time to read. I opened the book and settled against the pillows.</w:t>
      </w:r>
    </w:p>
    <w:p w:rsidR="00C24999" w:rsidRDefault="0005513D">
      <w:pPr>
        <w:pStyle w:val="a3"/>
        <w:spacing w:before="0" w:line="278" w:lineRule="auto"/>
        <w:ind w:left="101" w:right="208"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725056" behindDoc="1" locked="0" layoutInCell="1" allowOverlap="1">
            <wp:simplePos x="0" y="0"/>
            <wp:positionH relativeFrom="page">
              <wp:posOffset>2157730</wp:posOffset>
            </wp:positionH>
            <wp:positionV relativeFrom="paragraph">
              <wp:posOffset>290830</wp:posOffset>
            </wp:positionV>
            <wp:extent cx="4257675" cy="5871845"/>
            <wp:effectExtent l="0" t="0" r="0" b="0"/>
            <wp:wrapNone/>
            <wp:docPr id="18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pacing w:val="-1"/>
        </w:rPr>
        <w:t xml:space="preserve">⑤ </w:t>
      </w:r>
      <w:r>
        <w:rPr>
          <w:rFonts w:asciiTheme="minorEastAsia" w:eastAsiaTheme="minorEastAsia" w:hAnsiTheme="minorEastAsia" w:cstheme="minorEastAsia" w:hint="eastAsia"/>
        </w:rPr>
        <w:t>Themorningwasmovingalongandsowasmyreading</w:t>
      </w:r>
      <w:r>
        <w:rPr>
          <w:rFonts w:asciiTheme="minorEastAsia" w:eastAsiaTheme="minorEastAsia" w:hAnsiTheme="minorEastAsia" w:cstheme="minorEastAsia" w:hint="eastAsia"/>
          <w:spacing w:val="-9"/>
        </w:rPr>
        <w:t xml:space="preserve">. </w:t>
      </w:r>
      <w:r>
        <w:rPr>
          <w:rFonts w:asciiTheme="minorEastAsia" w:eastAsiaTheme="minorEastAsia" w:hAnsiTheme="minorEastAsia" w:cstheme="minorEastAsia" w:hint="eastAsia"/>
        </w:rPr>
        <w:t>Anothertwentypagesand Iwasstretching</w:t>
      </w:r>
      <w:r>
        <w:rPr>
          <w:rFonts w:asciiTheme="minorEastAsia" w:eastAsiaTheme="minorEastAsia" w:hAnsiTheme="minorEastAsia" w:cstheme="minorEastAsia" w:hint="eastAsia"/>
          <w:spacing w:val="-11"/>
        </w:rPr>
        <w:t xml:space="preserve">. </w:t>
      </w:r>
      <w:r>
        <w:rPr>
          <w:rFonts w:asciiTheme="minorEastAsia" w:eastAsiaTheme="minorEastAsia" w:hAnsiTheme="minorEastAsia" w:cstheme="minorEastAsia" w:hint="eastAsia"/>
        </w:rPr>
        <w:t>Ishouldtrytocrack（找到解决办法）thereportIwasworkingon. Ishouldatleastgetupanddothewash</w:t>
      </w:r>
      <w:r>
        <w:rPr>
          <w:rFonts w:asciiTheme="minorEastAsia" w:eastAsiaTheme="minorEastAsia" w:hAnsiTheme="minorEastAsia" w:cstheme="minorEastAsia" w:hint="eastAsia"/>
          <w:spacing w:val="-17"/>
        </w:rPr>
        <w:t xml:space="preserve">. </w:t>
      </w:r>
      <w:r>
        <w:rPr>
          <w:rFonts w:asciiTheme="minorEastAsia" w:eastAsiaTheme="minorEastAsia" w:hAnsiTheme="minorEastAsia" w:cstheme="minorEastAsia" w:hint="eastAsia"/>
        </w:rPr>
        <w:t>WhatifIwascontagious</w:t>
      </w:r>
      <w:r>
        <w:rPr>
          <w:rFonts w:asciiTheme="minorEastAsia" w:eastAsiaTheme="minorEastAsia" w:hAnsiTheme="minorEastAsia" w:cstheme="minorEastAsia" w:hint="eastAsia"/>
          <w:spacing w:val="-17"/>
        </w:rPr>
        <w:t xml:space="preserve">? </w:t>
      </w:r>
      <w:r>
        <w:rPr>
          <w:rFonts w:asciiTheme="minorEastAsia" w:eastAsiaTheme="minorEastAsia" w:hAnsiTheme="minorEastAsia" w:cstheme="minorEastAsia" w:hint="eastAsia"/>
        </w:rPr>
        <w:t>Icertainlydidn't wanttospreadanygerms</w:t>
      </w:r>
      <w:r>
        <w:rPr>
          <w:rFonts w:asciiTheme="minorEastAsia" w:eastAsiaTheme="minorEastAsia" w:hAnsiTheme="minorEastAsia" w:cstheme="minorEastAsia" w:hint="eastAsia"/>
          <w:spacing w:val="-4"/>
        </w:rPr>
        <w:t xml:space="preserve">. </w:t>
      </w:r>
      <w:r>
        <w:rPr>
          <w:rFonts w:asciiTheme="minorEastAsia" w:eastAsiaTheme="minorEastAsia" w:hAnsiTheme="minorEastAsia" w:cstheme="minorEastAsia" w:hint="eastAsia"/>
        </w:rPr>
        <w:t>Thewashcouldwait</w:t>
      </w:r>
      <w:r>
        <w:rPr>
          <w:rFonts w:asciiTheme="minorEastAsia" w:eastAsiaTheme="minorEastAsia" w:hAnsiTheme="minorEastAsia" w:cstheme="minorEastAsia" w:hint="eastAsia"/>
          <w:spacing w:val="-5"/>
        </w:rPr>
        <w:t xml:space="preserve">. </w:t>
      </w:r>
      <w:r>
        <w:rPr>
          <w:rFonts w:asciiTheme="minorEastAsia" w:eastAsiaTheme="minorEastAsia" w:hAnsiTheme="minorEastAsia" w:cstheme="minorEastAsia" w:hint="eastAsia"/>
        </w:rPr>
        <w:t>(2)Myfamilywasresourcefulenough to scrounge clothing for the nextday.</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⑥MaybeIwasn'tactuallygettingtheflu.Ididn'treallywanttobesick.To betruthful,allIwantedwasalittletimeoff.(3)Ineededtonurturemyselfaway frompeople,chores,careerandtheoutsideworld.DidIhavetowaittobesickto dothat?Asachild,theonlyrespitefromschoolorfamilychoreswasillness.But Iwasn'tachildanymore.(4)DidIhavetomanufacturesymptomstoprovidemyself with an excuse? No, I decided, Ididn't.</w:t>
      </w:r>
    </w:p>
    <w:p w:rsidR="00C24999" w:rsidRDefault="0005513D">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172"/>
        </w:numPr>
        <w:tabs>
          <w:tab w:val="left" w:pos="836"/>
        </w:tabs>
        <w:spacing w:before="42" w:line="278" w:lineRule="auto"/>
        <w:ind w:left="521" w:right="532"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My family was resourceful enough to scrounge clothing for the next day. 家人足够有能力找到第二天能穿的衣服。</w:t>
      </w:r>
    </w:p>
    <w:p w:rsidR="00C24999" w:rsidRDefault="0005513D">
      <w:pPr>
        <w:pStyle w:val="a4"/>
        <w:numPr>
          <w:ilvl w:val="0"/>
          <w:numId w:val="172"/>
        </w:numPr>
        <w:tabs>
          <w:tab w:val="left" w:pos="733"/>
        </w:tabs>
        <w:spacing w:before="0" w:line="278" w:lineRule="auto"/>
        <w:ind w:right="208"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 needed to nurture myself away from people, chores, career and the outside world.</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nurture 养育，培养，培育；支持，鼓励</w:t>
      </w:r>
    </w:p>
    <w:p w:rsidR="00C24999" w:rsidRDefault="0005513D">
      <w:pPr>
        <w:pStyle w:val="a3"/>
        <w:spacing w:line="278" w:lineRule="auto"/>
        <w:ind w:left="101" w:right="213" w:firstLine="420"/>
        <w:rPr>
          <w:rFonts w:asciiTheme="minorEastAsia" w:eastAsiaTheme="minorEastAsia" w:hAnsiTheme="minorEastAsia" w:cstheme="minorEastAsia"/>
        </w:rPr>
      </w:pPr>
      <w:r>
        <w:rPr>
          <w:rFonts w:asciiTheme="minorEastAsia" w:eastAsiaTheme="minorEastAsia" w:hAnsiTheme="minorEastAsia" w:cstheme="minorEastAsia" w:hint="eastAsia"/>
        </w:rPr>
        <w:t>Parentswanttoknowthebestwaytonurtureandraisetheirchildtoadulthood. 父母们想了解把他们的孩子养育成人的最好方法。</w:t>
      </w:r>
    </w:p>
    <w:p w:rsidR="00C24999" w:rsidRDefault="0005513D">
      <w:pPr>
        <w:pStyle w:val="a3"/>
        <w:spacing w:before="0" w:line="278" w:lineRule="auto"/>
        <w:ind w:left="101" w:right="214" w:firstLine="420"/>
        <w:rPr>
          <w:rFonts w:asciiTheme="minorEastAsia" w:eastAsiaTheme="minorEastAsia" w:hAnsiTheme="minorEastAsia" w:cstheme="minorEastAsia"/>
        </w:rPr>
      </w:pPr>
      <w:r>
        <w:rPr>
          <w:rFonts w:asciiTheme="minorEastAsia" w:eastAsiaTheme="minorEastAsia" w:hAnsiTheme="minorEastAsia" w:cstheme="minorEastAsia" w:hint="eastAsia"/>
        </w:rPr>
        <w:t>She had always nurtured great ambitions for her son. 她一直在培养她儿子的雄心大志。</w:t>
      </w:r>
    </w:p>
    <w:p w:rsidR="00C24999" w:rsidRDefault="0005513D">
      <w:pPr>
        <w:pStyle w:val="a3"/>
        <w:spacing w:before="0" w:line="278" w:lineRule="auto"/>
        <w:ind w:left="101" w:right="219" w:firstLine="420"/>
        <w:rPr>
          <w:rFonts w:asciiTheme="minorEastAsia" w:eastAsiaTheme="minorEastAsia" w:hAnsiTheme="minorEastAsia" w:cstheme="minorEastAsia"/>
        </w:rPr>
      </w:pPr>
      <w:r>
        <w:rPr>
          <w:rFonts w:asciiTheme="minorEastAsia" w:eastAsiaTheme="minorEastAsia" w:hAnsiTheme="minorEastAsia" w:cstheme="minorEastAsia" w:hint="eastAsia"/>
        </w:rPr>
        <w:t>The human learns partly by nature, partly by nurture. 人的学习能力部分是先天的，部分是后天培育的。</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nature and nurture 先天与后天，遗传与环境；先天遗传说和后天培养说</w:t>
      </w:r>
    </w:p>
    <w:p w:rsidR="00C24999" w:rsidRDefault="0005513D">
      <w:pPr>
        <w:pStyle w:val="a3"/>
        <w:spacing w:before="42" w:line="278" w:lineRule="auto"/>
        <w:ind w:left="101" w:right="221" w:firstLine="420"/>
        <w:rPr>
          <w:rFonts w:asciiTheme="minorEastAsia" w:eastAsiaTheme="minorEastAsia" w:hAnsiTheme="minorEastAsia" w:cstheme="minorEastAsia"/>
        </w:rPr>
      </w:pPr>
      <w:r>
        <w:rPr>
          <w:rFonts w:asciiTheme="minorEastAsia" w:eastAsiaTheme="minorEastAsia" w:hAnsiTheme="minorEastAsia" w:cstheme="minorEastAsia" w:hint="eastAsia"/>
        </w:rPr>
        <w:t>We want to nurture the project, not destroy it. 我们要支持这个新工程，不要破坏它。</w:t>
      </w:r>
    </w:p>
    <w:p w:rsidR="00C24999" w:rsidRDefault="0005513D">
      <w:pPr>
        <w:pStyle w:val="a4"/>
        <w:numPr>
          <w:ilvl w:val="0"/>
          <w:numId w:val="172"/>
        </w:numPr>
        <w:tabs>
          <w:tab w:val="left" w:pos="836"/>
        </w:tabs>
        <w:spacing w:before="0" w:line="269" w:lineRule="exact"/>
        <w:ind w:left="836" w:hanging="315"/>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Did I have to manufacture symptoms to provide myself with anexcuse?</w:t>
      </w:r>
    </w:p>
    <w:p w:rsidR="00C24999" w:rsidRDefault="0005513D">
      <w:pPr>
        <w:pStyle w:val="a4"/>
        <w:numPr>
          <w:ilvl w:val="0"/>
          <w:numId w:val="173"/>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manufacture</w:t>
      </w:r>
      <w:r>
        <w:rPr>
          <w:rFonts w:asciiTheme="minorEastAsia" w:eastAsiaTheme="minorEastAsia" w:hAnsiTheme="minorEastAsia" w:cstheme="minorEastAsia" w:hint="eastAsia"/>
          <w:spacing w:val="-1"/>
          <w:sz w:val="21"/>
        </w:rPr>
        <w:t xml:space="preserve"> 编造，捏造</w:t>
      </w:r>
    </w:p>
    <w:p w:rsidR="00C24999" w:rsidRDefault="0005513D">
      <w:pPr>
        <w:pStyle w:val="a4"/>
        <w:numPr>
          <w:ilvl w:val="0"/>
          <w:numId w:val="173"/>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provide sb. with sth. / provide sth. forsb.</w:t>
      </w:r>
    </w:p>
    <w:p w:rsidR="00C24999" w:rsidRDefault="0005513D">
      <w:pPr>
        <w:pStyle w:val="a3"/>
        <w:spacing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⑦ I talked to myself. Okay, I said, you need a day off. Admit it. Accept it. Tossouttheguiltandenjoyamini-vacation.Whatwouldyouliketodo?Read?You're alreadydoingthat.Pamperyourself?Takeabubblebath.Beahermit?Letthemachine answer thephone.</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⑧Ipouredhalfthebottleofbathgelintothestreamingwaterandaddedahearty handful of chamomile bath salts. Then I lit a vanilla-scented candle and gingerly steppedintothebathtub.Withagratefulsigh,Iimmersedmyselfinmyhomemadespa. I heard the phone ring somewhere off in the distance andsmiled.</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⑨Itisfunnyhowtheachessubsidedintheheatofthetub.Theyjustslipped awaywiththelastofthebubblesdownthedrain.Myheadfeltjustfine,thethrob</w:t>
      </w:r>
    </w:p>
    <w:p w:rsidR="00C24999" w:rsidRDefault="00C24999">
      <w:pPr>
        <w:spacing w:line="278" w:lineRule="auto"/>
        <w:jc w:val="both"/>
        <w:rPr>
          <w:rFonts w:asciiTheme="minorEastAsia" w:eastAsiaTheme="minorEastAsia" w:hAnsiTheme="minorEastAsia" w:cstheme="minorEastAsia"/>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ind w:left="101"/>
        <w:jc w:val="both"/>
        <w:rPr>
          <w:rFonts w:asciiTheme="minorEastAsia" w:eastAsiaTheme="minorEastAsia" w:hAnsiTheme="minorEastAsia" w:cstheme="minorEastAsia"/>
        </w:rPr>
      </w:pPr>
      <w:r>
        <w:rPr>
          <w:rFonts w:asciiTheme="minorEastAsia" w:eastAsiaTheme="minorEastAsia" w:hAnsiTheme="minorEastAsia" w:cstheme="minorEastAsia" w:hint="eastAsia"/>
        </w:rPr>
        <w:t>replaced by a sense of well-being.</w:t>
      </w:r>
    </w:p>
    <w:p w:rsidR="00C24999" w:rsidRDefault="0005513D">
      <w:pPr>
        <w:pStyle w:val="a3"/>
        <w:spacing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⑩ By late afternoon, I was back at it, refreshed physically, mentally and emotionally.Andratherthanfeelinghelpless,Ifeltempowered.(5)Ihadgivenmyself permission to listen and respond to my needs, to care for myself the way I tended tomyfamily.(6)Ididn'tneedthecrutchofillnesstojustifyarest.Itwassuch a simple awareness, but then isn't it the simple things that set usfree?</w:t>
      </w:r>
    </w:p>
    <w:p w:rsidR="00C24999" w:rsidRDefault="0005513D">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172"/>
        </w:numPr>
        <w:tabs>
          <w:tab w:val="left" w:pos="822"/>
        </w:tabs>
        <w:spacing w:line="278" w:lineRule="auto"/>
        <w:ind w:right="205"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727104" behindDoc="1" locked="0" layoutInCell="1" allowOverlap="1">
            <wp:simplePos x="0" y="0"/>
            <wp:positionH relativeFrom="page">
              <wp:posOffset>2157730</wp:posOffset>
            </wp:positionH>
            <wp:positionV relativeFrom="paragraph">
              <wp:posOffset>318135</wp:posOffset>
            </wp:positionV>
            <wp:extent cx="4257675" cy="5871845"/>
            <wp:effectExtent l="0" t="0" r="0" b="0"/>
            <wp:wrapNone/>
            <wp:docPr id="19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Ihadgivenmyselfpermissiontolistenandrespondtomyneeds,tocarefor myself the way I tended to myfamily.</w:t>
      </w:r>
    </w:p>
    <w:p w:rsidR="00C24999" w:rsidRDefault="0005513D">
      <w:pPr>
        <w:pStyle w:val="a4"/>
        <w:numPr>
          <w:ilvl w:val="0"/>
          <w:numId w:val="174"/>
        </w:numPr>
        <w:tabs>
          <w:tab w:val="left" w:pos="942"/>
        </w:tabs>
        <w:spacing w:before="0" w:line="269" w:lineRule="exact"/>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give sb. permission to dosth.</w:t>
      </w:r>
    </w:p>
    <w:p w:rsidR="00C24999" w:rsidRDefault="0005513D">
      <w:pPr>
        <w:pStyle w:val="a4"/>
        <w:numPr>
          <w:ilvl w:val="0"/>
          <w:numId w:val="174"/>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respond to one's needs: meet one'sneeds</w:t>
      </w:r>
    </w:p>
    <w:p w:rsidR="00C24999" w:rsidRDefault="0005513D">
      <w:pPr>
        <w:pStyle w:val="a4"/>
        <w:numPr>
          <w:ilvl w:val="0"/>
          <w:numId w:val="174"/>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 way sb. didsth.</w:t>
      </w:r>
    </w:p>
    <w:p w:rsidR="00C24999" w:rsidRDefault="0005513D">
      <w:pPr>
        <w:pStyle w:val="a4"/>
        <w:numPr>
          <w:ilvl w:val="0"/>
          <w:numId w:val="174"/>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tendtosb</w:t>
      </w:r>
      <w:r>
        <w:rPr>
          <w:rFonts w:asciiTheme="minorEastAsia" w:eastAsiaTheme="minorEastAsia" w:hAnsiTheme="minorEastAsia" w:cstheme="minorEastAsia" w:hint="eastAsia"/>
          <w:spacing w:val="-1"/>
          <w:sz w:val="21"/>
        </w:rPr>
        <w:t>. 照顾，照料</w:t>
      </w:r>
    </w:p>
    <w:p w:rsidR="00C24999" w:rsidRDefault="0005513D">
      <w:pPr>
        <w:pStyle w:val="a4"/>
        <w:numPr>
          <w:ilvl w:val="0"/>
          <w:numId w:val="174"/>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译文：我给了自己倾听并满足自己需求的机会，像照顾家人一样关心一下自己。</w:t>
      </w:r>
    </w:p>
    <w:p w:rsidR="00C24999" w:rsidRDefault="0005513D">
      <w:pPr>
        <w:pStyle w:val="a4"/>
        <w:numPr>
          <w:ilvl w:val="0"/>
          <w:numId w:val="172"/>
        </w:numPr>
        <w:tabs>
          <w:tab w:val="left" w:pos="836"/>
        </w:tabs>
        <w:ind w:left="836" w:hanging="315"/>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 didn't need the crutch of illness to justify arest.</w:t>
      </w:r>
    </w:p>
    <w:p w:rsidR="00C24999" w:rsidRDefault="0005513D">
      <w:pPr>
        <w:pStyle w:val="a4"/>
        <w:numPr>
          <w:ilvl w:val="0"/>
          <w:numId w:val="175"/>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crutch</w:t>
      </w:r>
      <w:r>
        <w:rPr>
          <w:rFonts w:asciiTheme="minorEastAsia" w:eastAsiaTheme="minorEastAsia" w:hAnsiTheme="minorEastAsia" w:cstheme="minorEastAsia" w:hint="eastAsia"/>
          <w:spacing w:val="-1"/>
          <w:sz w:val="21"/>
        </w:rPr>
        <w:t>: 拐杖；依靠，支持</w:t>
      </w:r>
    </w:p>
    <w:p w:rsidR="00C24999" w:rsidRDefault="0005513D">
      <w:pPr>
        <w:pStyle w:val="a4"/>
        <w:numPr>
          <w:ilvl w:val="0"/>
          <w:numId w:val="175"/>
        </w:numPr>
        <w:tabs>
          <w:tab w:val="left" w:pos="942"/>
        </w:tabs>
        <w:ind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justify: prove sth. to bereasonable</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The high quality of the cloth justifies its high price.</w:t>
      </w:r>
    </w:p>
    <w:p w:rsidR="00C24999" w:rsidRDefault="0005513D">
      <w:pPr>
        <w:pStyle w:val="a4"/>
        <w:numPr>
          <w:ilvl w:val="0"/>
          <w:numId w:val="169"/>
        </w:numPr>
        <w:tabs>
          <w:tab w:val="left" w:pos="1045"/>
        </w:tabs>
        <w:spacing w:line="278" w:lineRule="auto"/>
        <w:ind w:right="6097"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部分练习讲解 P325 Bridging the</w:t>
      </w:r>
      <w:r>
        <w:rPr>
          <w:rFonts w:asciiTheme="minorEastAsia" w:eastAsiaTheme="minorEastAsia" w:hAnsiTheme="minorEastAsia" w:cstheme="minorEastAsia" w:hint="eastAsia"/>
          <w:spacing w:val="-5"/>
          <w:sz w:val="21"/>
        </w:rPr>
        <w:t>Gap</w:t>
      </w:r>
    </w:p>
    <w:p w:rsidR="00C24999" w:rsidRDefault="0005513D">
      <w:pPr>
        <w:pStyle w:val="a3"/>
        <w:spacing w:before="0" w:line="278" w:lineRule="auto"/>
        <w:ind w:left="101" w:right="211" w:firstLine="420"/>
        <w:rPr>
          <w:rFonts w:asciiTheme="minorEastAsia" w:eastAsiaTheme="minorEastAsia" w:hAnsiTheme="minorEastAsia" w:cstheme="minorEastAsia"/>
        </w:rPr>
      </w:pPr>
      <w:r>
        <w:rPr>
          <w:rFonts w:asciiTheme="minorEastAsia" w:eastAsiaTheme="minorEastAsia" w:hAnsiTheme="minorEastAsia" w:cstheme="minorEastAsia" w:hint="eastAsia"/>
        </w:rPr>
        <w:t>Directions:Fillintheblankswithawordoraphrasethatbestcompletesthe passage. You may choose a suitable one from the listgiven.</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解题方法：把词分类</w:t>
      </w:r>
    </w:p>
    <w:p w:rsidR="00C24999" w:rsidRDefault="0005513D">
      <w:pPr>
        <w:pStyle w:val="a3"/>
        <w:tabs>
          <w:tab w:val="left" w:pos="1884"/>
          <w:tab w:val="left" w:pos="3250"/>
          <w:tab w:val="left" w:pos="3461"/>
          <w:tab w:val="left" w:pos="5035"/>
          <w:tab w:val="left" w:pos="5244"/>
          <w:tab w:val="left" w:pos="6610"/>
          <w:tab w:val="left" w:pos="6821"/>
        </w:tabs>
        <w:spacing w:before="42" w:line="278" w:lineRule="auto"/>
        <w:ind w:right="1686" w:firstLine="208"/>
        <w:rPr>
          <w:rFonts w:asciiTheme="minorEastAsia" w:eastAsiaTheme="minorEastAsia" w:hAnsiTheme="minorEastAsia" w:cstheme="minorEastAsia"/>
        </w:rPr>
      </w:pPr>
      <w:r>
        <w:rPr>
          <w:rFonts w:asciiTheme="minorEastAsia" w:eastAsiaTheme="minorEastAsia" w:hAnsiTheme="minorEastAsia" w:cstheme="minorEastAsia" w:hint="eastAsia"/>
        </w:rPr>
        <w:t>动词</w:t>
      </w:r>
      <w:r>
        <w:rPr>
          <w:rFonts w:asciiTheme="minorEastAsia" w:eastAsiaTheme="minorEastAsia" w:hAnsiTheme="minorEastAsia" w:cstheme="minorEastAsia" w:hint="eastAsia"/>
        </w:rPr>
        <w:tab/>
        <w:t>形容词</w:t>
      </w:r>
      <w:r>
        <w:rPr>
          <w:rFonts w:asciiTheme="minorEastAsia" w:eastAsiaTheme="minorEastAsia" w:hAnsiTheme="minorEastAsia" w:cstheme="minorEastAsia" w:hint="eastAsia"/>
        </w:rPr>
        <w:tab/>
        <w:t>副词</w:t>
      </w:r>
      <w:r>
        <w:rPr>
          <w:rFonts w:asciiTheme="minorEastAsia" w:eastAsiaTheme="minorEastAsia" w:hAnsiTheme="minorEastAsia" w:cstheme="minorEastAsia" w:hint="eastAsia"/>
        </w:rPr>
        <w:tab/>
        <w:t>介词</w:t>
      </w:r>
      <w:r>
        <w:rPr>
          <w:rFonts w:asciiTheme="minorEastAsia" w:eastAsiaTheme="minorEastAsia" w:hAnsiTheme="minorEastAsia" w:cstheme="minorEastAsia" w:hint="eastAsia"/>
        </w:rPr>
        <w:tab/>
        <w:t>代词getoutof</w:t>
      </w:r>
      <w:r>
        <w:rPr>
          <w:rFonts w:asciiTheme="minorEastAsia" w:eastAsiaTheme="minorEastAsia" w:hAnsiTheme="minorEastAsia" w:cstheme="minorEastAsia" w:hint="eastAsia"/>
        </w:rPr>
        <w:tab/>
        <w:t>positive</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physically</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through</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r>
      <w:r>
        <w:rPr>
          <w:rFonts w:asciiTheme="minorEastAsia" w:eastAsiaTheme="minorEastAsia" w:hAnsiTheme="minorEastAsia" w:cstheme="minorEastAsia" w:hint="eastAsia"/>
          <w:spacing w:val="-6"/>
        </w:rPr>
        <w:t>one</w:t>
      </w:r>
    </w:p>
    <w:p w:rsidR="00C24999" w:rsidRDefault="0005513D">
      <w:pPr>
        <w:pStyle w:val="a3"/>
        <w:tabs>
          <w:tab w:val="left" w:pos="3144"/>
          <w:tab w:val="left" w:pos="4824"/>
          <w:tab w:val="left" w:pos="6610"/>
        </w:tabs>
        <w:spacing w:before="0" w:line="269" w:lineRule="exact"/>
        <w:ind w:left="1781"/>
        <w:rPr>
          <w:rFonts w:asciiTheme="minorEastAsia" w:eastAsiaTheme="minorEastAsia" w:hAnsiTheme="minorEastAsia" w:cstheme="minorEastAsia"/>
        </w:rPr>
      </w:pPr>
      <w:r>
        <w:rPr>
          <w:rFonts w:asciiTheme="minorEastAsia" w:eastAsiaTheme="minorEastAsia" w:hAnsiTheme="minorEastAsia" w:cstheme="minorEastAsia" w:hint="eastAsia"/>
        </w:rPr>
        <w:t>free</w:t>
      </w:r>
      <w:r>
        <w:rPr>
          <w:rFonts w:asciiTheme="minorEastAsia" w:eastAsiaTheme="minorEastAsia" w:hAnsiTheme="minorEastAsia" w:cstheme="minorEastAsia" w:hint="eastAsia"/>
        </w:rPr>
        <w:tab/>
        <w:t>unfortunately</w:t>
      </w:r>
      <w:r>
        <w:rPr>
          <w:rFonts w:asciiTheme="minorEastAsia" w:eastAsiaTheme="minorEastAsia" w:hAnsiTheme="minorEastAsia" w:cstheme="minorEastAsia" w:hint="eastAsia"/>
        </w:rPr>
        <w:tab/>
        <w:t>in additionto</w:t>
      </w:r>
      <w:r>
        <w:rPr>
          <w:rFonts w:asciiTheme="minorEastAsia" w:eastAsiaTheme="minorEastAsia" w:hAnsiTheme="minorEastAsia" w:cstheme="minorEastAsia" w:hint="eastAsia"/>
        </w:rPr>
        <w:tab/>
        <w:t>either（限定词）</w:t>
      </w:r>
    </w:p>
    <w:p w:rsidR="00C24999" w:rsidRDefault="0005513D">
      <w:pPr>
        <w:pStyle w:val="a3"/>
        <w:ind w:left="4930"/>
        <w:rPr>
          <w:rFonts w:asciiTheme="minorEastAsia" w:eastAsiaTheme="minorEastAsia" w:hAnsiTheme="minorEastAsia" w:cstheme="minorEastAsia"/>
        </w:rPr>
      </w:pPr>
      <w:r>
        <w:rPr>
          <w:rFonts w:asciiTheme="minorEastAsia" w:eastAsiaTheme="minorEastAsia" w:hAnsiTheme="minorEastAsia" w:cstheme="minorEastAsia" w:hint="eastAsia"/>
        </w:rPr>
        <w:t>rather than</w:t>
      </w:r>
    </w:p>
    <w:p w:rsidR="00C24999" w:rsidRDefault="0005513D">
      <w:pPr>
        <w:pStyle w:val="a3"/>
        <w:spacing w:line="278" w:lineRule="auto"/>
        <w:ind w:left="101" w:right="208"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Nothingtakesitstollonthebody（对身体有害）likestress</w:t>
      </w:r>
      <w:r>
        <w:rPr>
          <w:rFonts w:asciiTheme="minorEastAsia" w:eastAsiaTheme="minorEastAsia" w:hAnsiTheme="minorEastAsia" w:cstheme="minorEastAsia" w:hint="eastAsia"/>
          <w:spacing w:val="-20"/>
        </w:rPr>
        <w:t xml:space="preserve">. </w:t>
      </w:r>
      <w:r>
        <w:rPr>
          <w:rFonts w:asciiTheme="minorEastAsia" w:eastAsiaTheme="minorEastAsia" w:hAnsiTheme="minorEastAsia" w:cstheme="minorEastAsia" w:hint="eastAsia"/>
        </w:rPr>
        <w:t>1Inadditiontothe mentaldamagethatitcauses</w:t>
      </w:r>
      <w:r>
        <w:rPr>
          <w:rFonts w:asciiTheme="minorEastAsia" w:eastAsiaTheme="minorEastAsia" w:hAnsiTheme="minorEastAsia" w:cstheme="minorEastAsia" w:hint="eastAsia"/>
          <w:spacing w:val="-25"/>
        </w:rPr>
        <w:t xml:space="preserve">, </w:t>
      </w:r>
      <w:r>
        <w:rPr>
          <w:rFonts w:asciiTheme="minorEastAsia" w:eastAsiaTheme="minorEastAsia" w:hAnsiTheme="minorEastAsia" w:cstheme="minorEastAsia" w:hint="eastAsia"/>
        </w:rPr>
        <w:t>stressisalsolinkedtomanydiseases</w:t>
      </w:r>
      <w:r>
        <w:rPr>
          <w:rFonts w:asciiTheme="minorEastAsia" w:eastAsiaTheme="minorEastAsia" w:hAnsiTheme="minorEastAsia" w:cstheme="minorEastAsia" w:hint="eastAsia"/>
          <w:spacing w:val="-24"/>
        </w:rPr>
        <w:t xml:space="preserve">, </w:t>
      </w:r>
      <w:r>
        <w:rPr>
          <w:rFonts w:asciiTheme="minorEastAsia" w:eastAsiaTheme="minorEastAsia" w:hAnsiTheme="minorEastAsia" w:cstheme="minorEastAsia" w:hint="eastAsia"/>
        </w:rPr>
        <w:t>includingcancer. 2Unfortunately</w:t>
      </w:r>
      <w:r>
        <w:rPr>
          <w:rFonts w:asciiTheme="minorEastAsia" w:eastAsiaTheme="minorEastAsia" w:hAnsiTheme="minorEastAsia" w:cstheme="minorEastAsia" w:hint="eastAsia"/>
          <w:spacing w:val="-13"/>
        </w:rPr>
        <w:t xml:space="preserve">, </w:t>
      </w:r>
      <w:r>
        <w:rPr>
          <w:rFonts w:asciiTheme="minorEastAsia" w:eastAsiaTheme="minorEastAsia" w:hAnsiTheme="minorEastAsia" w:cstheme="minorEastAsia" w:hint="eastAsia"/>
        </w:rPr>
        <w:t>intoday'sworld</w:t>
      </w:r>
      <w:r>
        <w:rPr>
          <w:rFonts w:asciiTheme="minorEastAsia" w:eastAsiaTheme="minorEastAsia" w:hAnsiTheme="minorEastAsia" w:cstheme="minorEastAsia" w:hint="eastAsia"/>
          <w:spacing w:val="-13"/>
        </w:rPr>
        <w:t xml:space="preserve">, </w:t>
      </w:r>
      <w:r>
        <w:rPr>
          <w:rFonts w:asciiTheme="minorEastAsia" w:eastAsiaTheme="minorEastAsia" w:hAnsiTheme="minorEastAsia" w:cstheme="minorEastAsia" w:hint="eastAsia"/>
        </w:rPr>
        <w:t>mostofusareexperiencingastressfullifewith no way to get out of it - or so wethink.</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If you are 3 oneof the many people who want to alleviate your stress, you can learn some simple techniques to help you 4 get out ofthe vicious cycle of leading astressfullife.Yourstressfullifedoesnotjustaffectyou,buteveryonearound you. It affects your relationships as well as any children or co-workers. Most of all, it can actually make you 5physicallyill.</w:t>
      </w:r>
    </w:p>
    <w:p w:rsidR="00C24999" w:rsidRDefault="0005513D">
      <w:pPr>
        <w:pStyle w:val="a3"/>
        <w:spacing w:before="0" w:line="278" w:lineRule="auto"/>
        <w:ind w:left="101" w:right="203"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Doyoureallywanttogo6throughtherestofyourlifefeeling"stressedout"? Do you like the idea of feeling "out of control" and that everything in life is a trial?Perhapsitistimeforyoutoconfrontthissituationandseekhelptorestore some sort of balance in your life and break 7 free from thiscycle.</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Therearemanyfacetstostress</w:t>
      </w:r>
      <w:r>
        <w:rPr>
          <w:rFonts w:asciiTheme="minorEastAsia" w:eastAsiaTheme="minorEastAsia" w:hAnsiTheme="minorEastAsia" w:cstheme="minorEastAsia" w:hint="eastAsia"/>
          <w:spacing w:val="-27"/>
        </w:rPr>
        <w:t xml:space="preserve">. </w:t>
      </w:r>
      <w:r>
        <w:rPr>
          <w:rFonts w:asciiTheme="minorEastAsia" w:eastAsiaTheme="minorEastAsia" w:hAnsiTheme="minorEastAsia" w:cstheme="minorEastAsia" w:hint="eastAsia"/>
        </w:rPr>
        <w:t>Stressmanifestsitself（显露）inmanydifferent waysandcanbe8eitherself-induced（自诱导的）orsomethingthatoccursinlife. We can never eliminate stress from our lives, as stressful situations are part of life</w:t>
      </w:r>
      <w:r>
        <w:rPr>
          <w:rFonts w:asciiTheme="minorEastAsia" w:eastAsiaTheme="minorEastAsia" w:hAnsiTheme="minorEastAsia" w:cstheme="minorEastAsia" w:hint="eastAsia"/>
          <w:spacing w:val="-15"/>
        </w:rPr>
        <w:t xml:space="preserve">. </w:t>
      </w:r>
      <w:r>
        <w:rPr>
          <w:rFonts w:asciiTheme="minorEastAsia" w:eastAsiaTheme="minorEastAsia" w:hAnsiTheme="minorEastAsia" w:cstheme="minorEastAsia" w:hint="eastAsia"/>
        </w:rPr>
        <w:t>However</w:t>
      </w:r>
      <w:r>
        <w:rPr>
          <w:rFonts w:asciiTheme="minorEastAsia" w:eastAsiaTheme="minorEastAsia" w:hAnsiTheme="minorEastAsia" w:cstheme="minorEastAsia" w:hint="eastAsia"/>
          <w:spacing w:val="-15"/>
        </w:rPr>
        <w:t xml:space="preserve">, </w:t>
      </w:r>
      <w:r>
        <w:rPr>
          <w:rFonts w:asciiTheme="minorEastAsia" w:eastAsiaTheme="minorEastAsia" w:hAnsiTheme="minorEastAsia" w:cstheme="minorEastAsia" w:hint="eastAsia"/>
        </w:rPr>
        <w:t>wecanlearntoreacttostressina9positivemannerandtakecontrol of the situation 10 rather thanallowing the stress to remain incontrol.</w:t>
      </w:r>
    </w:p>
    <w:p w:rsidR="00C24999" w:rsidRDefault="0005513D">
      <w:pPr>
        <w:pStyle w:val="a4"/>
        <w:numPr>
          <w:ilvl w:val="0"/>
          <w:numId w:val="176"/>
        </w:numPr>
        <w:tabs>
          <w:tab w:val="left" w:pos="836"/>
        </w:tabs>
        <w:spacing w:before="0" w:line="268" w:lineRule="exact"/>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New words andexpressions</w:t>
      </w:r>
    </w:p>
    <w:p w:rsidR="00C24999" w:rsidRDefault="00C24999">
      <w:pPr>
        <w:spacing w:line="268" w:lineRule="exact"/>
        <w:jc w:val="both"/>
        <w:rPr>
          <w:rFonts w:asciiTheme="minorEastAsia" w:eastAsiaTheme="minorEastAsia" w:hAnsiTheme="minorEastAsia" w:cstheme="minorEastAsia"/>
          <w:sz w:val="21"/>
        </w:rPr>
        <w:sectPr w:rsidR="00C24999">
          <w:footerReference w:type="default" r:id="rId18"/>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pgNumType w:start="90"/>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rPr>
          <w:rFonts w:asciiTheme="minorEastAsia" w:eastAsiaTheme="minorEastAsia" w:hAnsiTheme="minorEastAsia" w:cstheme="minorEastAsia"/>
        </w:rPr>
      </w:pPr>
      <w:r>
        <w:rPr>
          <w:rFonts w:asciiTheme="minorEastAsia" w:eastAsiaTheme="minorEastAsia" w:hAnsiTheme="minorEastAsia" w:cstheme="minorEastAsia" w:hint="eastAsia"/>
        </w:rPr>
        <w:t>New words</w:t>
      </w:r>
    </w:p>
    <w:p w:rsidR="00C24999" w:rsidRDefault="0005513D">
      <w:pPr>
        <w:pStyle w:val="a4"/>
        <w:numPr>
          <w:ilvl w:val="1"/>
          <w:numId w:val="176"/>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skinnyadj</w:t>
      </w:r>
      <w:r>
        <w:rPr>
          <w:rFonts w:asciiTheme="minorEastAsia" w:eastAsiaTheme="minorEastAsia" w:hAnsiTheme="minorEastAsia" w:cstheme="minorEastAsia" w:hint="eastAsia"/>
          <w:spacing w:val="-1"/>
          <w:sz w:val="21"/>
        </w:rPr>
        <w:t>. 极瘦的；干瘦的；皮包骨头的</w:t>
      </w:r>
    </w:p>
    <w:p w:rsidR="00C24999" w:rsidRDefault="0005513D">
      <w:pPr>
        <w:pStyle w:val="a4"/>
        <w:numPr>
          <w:ilvl w:val="1"/>
          <w:numId w:val="176"/>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curlyadj</w:t>
      </w:r>
      <w:r>
        <w:rPr>
          <w:rFonts w:asciiTheme="minorEastAsia" w:eastAsiaTheme="minorEastAsia" w:hAnsiTheme="minorEastAsia" w:cstheme="minorEastAsia" w:hint="eastAsia"/>
          <w:spacing w:val="-1"/>
          <w:sz w:val="21"/>
        </w:rPr>
        <w:t>. 鬈发</w:t>
      </w:r>
      <w:r>
        <w:rPr>
          <w:rFonts w:asciiTheme="minorEastAsia" w:eastAsiaTheme="minorEastAsia" w:hAnsiTheme="minorEastAsia" w:cstheme="minorEastAsia" w:hint="eastAsia"/>
          <w:sz w:val="21"/>
        </w:rPr>
        <w:t>（或毛）的；卷曲状的</w:t>
      </w:r>
    </w:p>
    <w:p w:rsidR="00C24999" w:rsidRDefault="0005513D">
      <w:pPr>
        <w:pStyle w:val="a4"/>
        <w:numPr>
          <w:ilvl w:val="1"/>
          <w:numId w:val="176"/>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adjustv</w:t>
      </w:r>
      <w:r>
        <w:rPr>
          <w:rFonts w:asciiTheme="minorEastAsia" w:eastAsiaTheme="minorEastAsia" w:hAnsiTheme="minorEastAsia" w:cstheme="minorEastAsia" w:hint="eastAsia"/>
          <w:spacing w:val="-1"/>
          <w:sz w:val="21"/>
        </w:rPr>
        <w:t>. 适应；习惯</w:t>
      </w:r>
    </w:p>
    <w:p w:rsidR="00C24999" w:rsidRDefault="0005513D">
      <w:pPr>
        <w:pStyle w:val="a4"/>
        <w:numPr>
          <w:ilvl w:val="1"/>
          <w:numId w:val="176"/>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worthwhileadj</w:t>
      </w:r>
      <w:r>
        <w:rPr>
          <w:rFonts w:asciiTheme="minorEastAsia" w:eastAsiaTheme="minorEastAsia" w:hAnsiTheme="minorEastAsia" w:cstheme="minorEastAsia" w:hint="eastAsia"/>
          <w:spacing w:val="-2"/>
          <w:sz w:val="21"/>
        </w:rPr>
        <w:t>. 重要的；令人愉快的；有趣的；得花时间</w:t>
      </w:r>
      <w:r>
        <w:rPr>
          <w:rFonts w:asciiTheme="minorEastAsia" w:eastAsiaTheme="minorEastAsia" w:hAnsiTheme="minorEastAsia" w:cstheme="minorEastAsia" w:hint="eastAsia"/>
          <w:sz w:val="21"/>
        </w:rPr>
        <w:t>（或花钱、努力等）的</w:t>
      </w:r>
    </w:p>
    <w:p w:rsidR="00C24999" w:rsidRDefault="0005513D">
      <w:pPr>
        <w:pStyle w:val="a4"/>
        <w:numPr>
          <w:ilvl w:val="1"/>
          <w:numId w:val="176"/>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pubertyn</w:t>
      </w:r>
      <w:r>
        <w:rPr>
          <w:rFonts w:asciiTheme="minorEastAsia" w:eastAsiaTheme="minorEastAsia" w:hAnsiTheme="minorEastAsia" w:cstheme="minorEastAsia" w:hint="eastAsia"/>
          <w:spacing w:val="-1"/>
          <w:sz w:val="21"/>
        </w:rPr>
        <w:t>. 青春期</w:t>
      </w:r>
    </w:p>
    <w:p w:rsidR="00C24999" w:rsidRDefault="0005513D">
      <w:pPr>
        <w:pStyle w:val="a4"/>
        <w:numPr>
          <w:ilvl w:val="1"/>
          <w:numId w:val="176"/>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temptingadj</w:t>
      </w:r>
      <w:r>
        <w:rPr>
          <w:rFonts w:asciiTheme="minorEastAsia" w:eastAsiaTheme="minorEastAsia" w:hAnsiTheme="minorEastAsia" w:cstheme="minorEastAsia" w:hint="eastAsia"/>
          <w:spacing w:val="-1"/>
          <w:sz w:val="21"/>
        </w:rPr>
        <w:t>. 吸引人的；诱人的；有吸引力的</w:t>
      </w:r>
    </w:p>
    <w:p w:rsidR="00C24999" w:rsidRDefault="0005513D">
      <w:pPr>
        <w:pStyle w:val="a4"/>
        <w:numPr>
          <w:ilvl w:val="1"/>
          <w:numId w:val="176"/>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celebn. 名人（celebrity</w:t>
      </w:r>
      <w:r>
        <w:rPr>
          <w:rFonts w:asciiTheme="minorEastAsia" w:eastAsiaTheme="minorEastAsia" w:hAnsiTheme="minorEastAsia" w:cstheme="minorEastAsia" w:hint="eastAsia"/>
          <w:spacing w:val="-14"/>
          <w:sz w:val="21"/>
        </w:rPr>
        <w:t xml:space="preserve"> 的缩写</w:t>
      </w:r>
      <w:r>
        <w:rPr>
          <w:rFonts w:asciiTheme="minorEastAsia" w:eastAsiaTheme="minorEastAsia" w:hAnsiTheme="minorEastAsia" w:cstheme="minorEastAsia" w:hint="eastAsia"/>
          <w:sz w:val="21"/>
        </w:rPr>
        <w:t>）</w:t>
      </w:r>
    </w:p>
    <w:p w:rsidR="00C24999" w:rsidRDefault="0005513D">
      <w:pPr>
        <w:pStyle w:val="a4"/>
        <w:numPr>
          <w:ilvl w:val="1"/>
          <w:numId w:val="176"/>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noProof/>
          <w:lang w:val="en-US" w:bidi="ar-SA"/>
        </w:rPr>
        <w:drawing>
          <wp:anchor distT="0" distB="0" distL="0" distR="0" simplePos="0" relativeHeight="247729152" behindDoc="1" locked="0" layoutInCell="1" allowOverlap="1">
            <wp:simplePos x="0" y="0"/>
            <wp:positionH relativeFrom="page">
              <wp:posOffset>2157730</wp:posOffset>
            </wp:positionH>
            <wp:positionV relativeFrom="paragraph">
              <wp:posOffset>120015</wp:posOffset>
            </wp:positionV>
            <wp:extent cx="4257675" cy="5871845"/>
            <wp:effectExtent l="0" t="0" r="0" b="0"/>
            <wp:wrapNone/>
            <wp:docPr id="19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z w:val="21"/>
        </w:rPr>
        <w:t>bloomern</w:t>
      </w:r>
      <w:r>
        <w:rPr>
          <w:rFonts w:asciiTheme="minorEastAsia" w:eastAsiaTheme="minorEastAsia" w:hAnsiTheme="minorEastAsia" w:cstheme="minorEastAsia" w:hint="eastAsia"/>
          <w:spacing w:val="-1"/>
          <w:sz w:val="21"/>
        </w:rPr>
        <w:t>. 完全成熟的人</w:t>
      </w:r>
    </w:p>
    <w:p w:rsidR="00C24999" w:rsidRDefault="0005513D">
      <w:pPr>
        <w:pStyle w:val="a4"/>
        <w:numPr>
          <w:ilvl w:val="1"/>
          <w:numId w:val="176"/>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temporaryadj</w:t>
      </w:r>
      <w:r>
        <w:rPr>
          <w:rFonts w:asciiTheme="minorEastAsia" w:eastAsiaTheme="minorEastAsia" w:hAnsiTheme="minorEastAsia" w:cstheme="minorEastAsia" w:hint="eastAsia"/>
          <w:spacing w:val="-1"/>
          <w:sz w:val="21"/>
        </w:rPr>
        <w:t>. 短暂的；暂时的；临时的</w:t>
      </w:r>
    </w:p>
    <w:p w:rsidR="00C24999" w:rsidRDefault="0005513D">
      <w:pPr>
        <w:pStyle w:val="a4"/>
        <w:numPr>
          <w:ilvl w:val="1"/>
          <w:numId w:val="176"/>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spurtn.（速度、干劲、活动或感情的）短时激增，迸发</w:t>
      </w:r>
    </w:p>
    <w:p w:rsidR="00C24999" w:rsidRDefault="0005513D">
      <w:pPr>
        <w:pStyle w:val="a4"/>
        <w:numPr>
          <w:ilvl w:val="1"/>
          <w:numId w:val="176"/>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permanentlyadv</w:t>
      </w:r>
      <w:r>
        <w:rPr>
          <w:rFonts w:asciiTheme="minorEastAsia" w:eastAsiaTheme="minorEastAsia" w:hAnsiTheme="minorEastAsia" w:cstheme="minorEastAsia" w:hint="eastAsia"/>
          <w:spacing w:val="-1"/>
          <w:sz w:val="21"/>
        </w:rPr>
        <w:t>. 永久地；永恒地；长久地</w:t>
      </w:r>
    </w:p>
    <w:p w:rsidR="00C24999" w:rsidRDefault="0005513D">
      <w:pPr>
        <w:pStyle w:val="a4"/>
        <w:numPr>
          <w:ilvl w:val="1"/>
          <w:numId w:val="176"/>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genen. 基因</w:t>
      </w:r>
    </w:p>
    <w:p w:rsidR="00C24999" w:rsidRDefault="0005513D">
      <w:pPr>
        <w:pStyle w:val="a4"/>
        <w:numPr>
          <w:ilvl w:val="1"/>
          <w:numId w:val="176"/>
        </w:numPr>
        <w:tabs>
          <w:tab w:val="left" w:pos="942"/>
        </w:tabs>
        <w:spacing w:line="278" w:lineRule="auto"/>
        <w:ind w:left="521" w:right="74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pacing w:val="1"/>
          <w:w w:val="99"/>
          <w:sz w:val="21"/>
        </w:rPr>
        <w:t>em</w:t>
      </w:r>
      <w:r>
        <w:rPr>
          <w:rFonts w:asciiTheme="minorEastAsia" w:eastAsiaTheme="minorEastAsia" w:hAnsiTheme="minorEastAsia" w:cstheme="minorEastAsia" w:hint="eastAsia"/>
          <w:spacing w:val="-2"/>
          <w:w w:val="99"/>
          <w:sz w:val="21"/>
        </w:rPr>
        <w:t>b</w:t>
      </w:r>
      <w:r>
        <w:rPr>
          <w:rFonts w:asciiTheme="minorEastAsia" w:eastAsiaTheme="minorEastAsia" w:hAnsiTheme="minorEastAsia" w:cstheme="minorEastAsia" w:hint="eastAsia"/>
          <w:spacing w:val="1"/>
          <w:w w:val="99"/>
          <w:sz w:val="21"/>
        </w:rPr>
        <w:t>arr</w:t>
      </w:r>
      <w:r>
        <w:rPr>
          <w:rFonts w:asciiTheme="minorEastAsia" w:eastAsiaTheme="minorEastAsia" w:hAnsiTheme="minorEastAsia" w:cstheme="minorEastAsia" w:hint="eastAsia"/>
          <w:spacing w:val="-2"/>
          <w:w w:val="99"/>
          <w:sz w:val="21"/>
        </w:rPr>
        <w:t>a</w:t>
      </w:r>
      <w:r>
        <w:rPr>
          <w:rFonts w:asciiTheme="minorEastAsia" w:eastAsiaTheme="minorEastAsia" w:hAnsiTheme="minorEastAsia" w:cstheme="minorEastAsia" w:hint="eastAsia"/>
          <w:spacing w:val="1"/>
          <w:w w:val="99"/>
          <w:sz w:val="21"/>
        </w:rPr>
        <w:t>sse</w:t>
      </w:r>
      <w:r>
        <w:rPr>
          <w:rFonts w:asciiTheme="minorEastAsia" w:eastAsiaTheme="minorEastAsia" w:hAnsiTheme="minorEastAsia" w:cstheme="minorEastAsia" w:hint="eastAsia"/>
          <w:w w:val="99"/>
          <w:sz w:val="21"/>
        </w:rPr>
        <w:t>d</w:t>
      </w:r>
      <w:r>
        <w:rPr>
          <w:rFonts w:asciiTheme="minorEastAsia" w:eastAsiaTheme="minorEastAsia" w:hAnsiTheme="minorEastAsia" w:cstheme="minorEastAsia" w:hint="eastAsia"/>
          <w:spacing w:val="1"/>
          <w:w w:val="99"/>
          <w:sz w:val="21"/>
        </w:rPr>
        <w:t>ad</w:t>
      </w:r>
      <w:r>
        <w:rPr>
          <w:rFonts w:asciiTheme="minorEastAsia" w:eastAsiaTheme="minorEastAsia" w:hAnsiTheme="minorEastAsia" w:cstheme="minorEastAsia" w:hint="eastAsia"/>
          <w:spacing w:val="-2"/>
          <w:w w:val="99"/>
          <w:sz w:val="21"/>
        </w:rPr>
        <w:t>j</w:t>
      </w:r>
      <w:r>
        <w:rPr>
          <w:rFonts w:asciiTheme="minorEastAsia" w:eastAsiaTheme="minorEastAsia" w:hAnsiTheme="minorEastAsia" w:cstheme="minorEastAsia" w:hint="eastAsia"/>
          <w:w w:val="99"/>
          <w:sz w:val="21"/>
        </w:rPr>
        <w:t>.</w:t>
      </w:r>
      <w:r>
        <w:rPr>
          <w:rFonts w:asciiTheme="minorEastAsia" w:eastAsiaTheme="minorEastAsia" w:hAnsiTheme="minorEastAsia" w:cstheme="minorEastAsia" w:hint="eastAsia"/>
          <w:spacing w:val="-1"/>
          <w:w w:val="99"/>
          <w:sz w:val="21"/>
        </w:rPr>
        <w:t>（</w:t>
      </w:r>
      <w:r>
        <w:rPr>
          <w:rFonts w:asciiTheme="minorEastAsia" w:eastAsiaTheme="minorEastAsia" w:hAnsiTheme="minorEastAsia" w:cstheme="minorEastAsia" w:hint="eastAsia"/>
          <w:w w:val="99"/>
          <w:sz w:val="21"/>
        </w:rPr>
        <w:t>人或行为</w:t>
      </w:r>
      <w:r>
        <w:rPr>
          <w:rFonts w:asciiTheme="minorEastAsia" w:eastAsiaTheme="minorEastAsia" w:hAnsiTheme="minorEastAsia" w:cstheme="minorEastAsia" w:hint="eastAsia"/>
          <w:spacing w:val="-104"/>
          <w:w w:val="99"/>
          <w:sz w:val="21"/>
        </w:rPr>
        <w:t>）</w:t>
      </w:r>
      <w:r>
        <w:rPr>
          <w:rFonts w:asciiTheme="minorEastAsia" w:eastAsiaTheme="minorEastAsia" w:hAnsiTheme="minorEastAsia" w:cstheme="minorEastAsia" w:hint="eastAsia"/>
          <w:spacing w:val="-1"/>
          <w:w w:val="99"/>
          <w:sz w:val="21"/>
        </w:rPr>
        <w:t xml:space="preserve">（尤指在社交场合）窘迫的，尴尬的，害羞的 </w:t>
      </w:r>
      <w:r>
        <w:rPr>
          <w:rFonts w:asciiTheme="minorEastAsia" w:eastAsiaTheme="minorEastAsia" w:hAnsiTheme="minorEastAsia" w:cstheme="minorEastAsia" w:hint="eastAsia"/>
          <w:sz w:val="21"/>
        </w:rPr>
        <w:t>embarrass</w:t>
      </w:r>
    </w:p>
    <w:p w:rsidR="00C24999" w:rsidRDefault="0005513D">
      <w:pPr>
        <w:pStyle w:val="a3"/>
        <w:spacing w:before="0" w:line="278" w:lineRule="auto"/>
        <w:ind w:right="6924"/>
        <w:rPr>
          <w:rFonts w:asciiTheme="minorEastAsia" w:eastAsiaTheme="minorEastAsia" w:hAnsiTheme="minorEastAsia" w:cstheme="minorEastAsia"/>
        </w:rPr>
      </w:pPr>
      <w:r>
        <w:rPr>
          <w:rFonts w:asciiTheme="minorEastAsia" w:eastAsiaTheme="minorEastAsia" w:hAnsiTheme="minorEastAsia" w:cstheme="minorEastAsia" w:hint="eastAsia"/>
        </w:rPr>
        <w:t>embarrassed embarrassing embarrassment</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to one's embarrassment</w:t>
      </w:r>
    </w:p>
    <w:p w:rsidR="00C24999" w:rsidRDefault="0005513D">
      <w:pPr>
        <w:pStyle w:val="a3"/>
        <w:spacing w:before="42" w:line="278" w:lineRule="auto"/>
        <w:ind w:right="5349"/>
        <w:rPr>
          <w:rFonts w:asciiTheme="minorEastAsia" w:eastAsiaTheme="minorEastAsia" w:hAnsiTheme="minorEastAsia" w:cstheme="minorEastAsia"/>
        </w:rPr>
      </w:pPr>
      <w:r>
        <w:rPr>
          <w:rFonts w:asciiTheme="minorEastAsia" w:eastAsiaTheme="minorEastAsia" w:hAnsiTheme="minorEastAsia" w:cstheme="minorEastAsia" w:hint="eastAsia"/>
        </w:rPr>
        <w:t>much to one's embarrassment to one's great embarrassment</w:t>
      </w:r>
    </w:p>
    <w:p w:rsidR="00C24999" w:rsidRDefault="0005513D">
      <w:pPr>
        <w:pStyle w:val="a4"/>
        <w:numPr>
          <w:ilvl w:val="1"/>
          <w:numId w:val="176"/>
        </w:numPr>
        <w:tabs>
          <w:tab w:val="left" w:pos="942"/>
        </w:tabs>
        <w:spacing w:before="0" w:line="278" w:lineRule="auto"/>
        <w:ind w:left="521" w:right="578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maturev</w:t>
      </w:r>
      <w:r>
        <w:rPr>
          <w:rFonts w:asciiTheme="minorEastAsia" w:eastAsiaTheme="minorEastAsia" w:hAnsiTheme="minorEastAsia" w:cstheme="minorEastAsia" w:hint="eastAsia"/>
          <w:spacing w:val="-4"/>
          <w:sz w:val="21"/>
        </w:rPr>
        <w:t>. 成熟；长成</w:t>
      </w:r>
      <w:r>
        <w:rPr>
          <w:rFonts w:asciiTheme="minorEastAsia" w:eastAsiaTheme="minorEastAsia" w:hAnsiTheme="minorEastAsia" w:cstheme="minorEastAsia" w:hint="eastAsia"/>
          <w:sz w:val="21"/>
        </w:rPr>
        <w:t>maturity</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immature</w:t>
      </w:r>
    </w:p>
    <w:p w:rsidR="00C24999" w:rsidRDefault="0005513D">
      <w:pPr>
        <w:pStyle w:val="a4"/>
        <w:numPr>
          <w:ilvl w:val="1"/>
          <w:numId w:val="176"/>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bulked-upadj</w:t>
      </w:r>
      <w:r>
        <w:rPr>
          <w:rFonts w:asciiTheme="minorEastAsia" w:eastAsiaTheme="minorEastAsia" w:hAnsiTheme="minorEastAsia" w:cstheme="minorEastAsia" w:hint="eastAsia"/>
          <w:spacing w:val="-1"/>
          <w:sz w:val="21"/>
        </w:rPr>
        <w:t>. 胀大的；发起来的</w:t>
      </w:r>
    </w:p>
    <w:p w:rsidR="00C24999" w:rsidRDefault="0005513D">
      <w:pPr>
        <w:pStyle w:val="a4"/>
        <w:numPr>
          <w:ilvl w:val="1"/>
          <w:numId w:val="176"/>
        </w:numPr>
        <w:tabs>
          <w:tab w:val="left" w:pos="942"/>
        </w:tabs>
        <w:spacing w:line="278" w:lineRule="auto"/>
        <w:ind w:left="521" w:right="4839"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influencev</w:t>
      </w:r>
      <w:r>
        <w:rPr>
          <w:rFonts w:asciiTheme="minorEastAsia" w:eastAsiaTheme="minorEastAsia" w:hAnsiTheme="minorEastAsia" w:cstheme="minorEastAsia" w:hint="eastAsia"/>
          <w:spacing w:val="-3"/>
          <w:sz w:val="21"/>
        </w:rPr>
        <w:t>. 影响；对…起作用</w:t>
      </w:r>
      <w:r>
        <w:rPr>
          <w:rFonts w:asciiTheme="minorEastAsia" w:eastAsiaTheme="minorEastAsia" w:hAnsiTheme="minorEastAsia" w:cstheme="minorEastAsia" w:hint="eastAsia"/>
          <w:sz w:val="21"/>
        </w:rPr>
        <w:t>influential</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注意比较 benefit-beneficial</w:t>
      </w:r>
    </w:p>
    <w:p w:rsidR="00C24999" w:rsidRDefault="0005513D">
      <w:pPr>
        <w:pStyle w:val="a4"/>
        <w:numPr>
          <w:ilvl w:val="1"/>
          <w:numId w:val="176"/>
        </w:numPr>
        <w:tabs>
          <w:tab w:val="left" w:pos="942"/>
        </w:tabs>
        <w:spacing w:line="278" w:lineRule="auto"/>
        <w:ind w:left="521" w:right="4210"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criticizev</w:t>
      </w:r>
      <w:r>
        <w:rPr>
          <w:rFonts w:asciiTheme="minorEastAsia" w:eastAsiaTheme="minorEastAsia" w:hAnsiTheme="minorEastAsia" w:cstheme="minorEastAsia" w:hint="eastAsia"/>
          <w:spacing w:val="-2"/>
          <w:sz w:val="21"/>
        </w:rPr>
        <w:t>. 批评；批判；挑剔；指责critic</w:t>
      </w:r>
    </w:p>
    <w:p w:rsidR="00C24999" w:rsidRDefault="0005513D">
      <w:pPr>
        <w:pStyle w:val="a3"/>
        <w:spacing w:before="0" w:line="278" w:lineRule="auto"/>
        <w:ind w:right="7344"/>
        <w:rPr>
          <w:rFonts w:asciiTheme="minorEastAsia" w:eastAsiaTheme="minorEastAsia" w:hAnsiTheme="minorEastAsia" w:cstheme="minorEastAsia"/>
        </w:rPr>
      </w:pPr>
      <w:r>
        <w:rPr>
          <w:rFonts w:asciiTheme="minorEastAsia" w:eastAsiaTheme="minorEastAsia" w:hAnsiTheme="minorEastAsia" w:cstheme="minorEastAsia" w:hint="eastAsia"/>
        </w:rPr>
        <w:t>critical criticism</w:t>
      </w:r>
    </w:p>
    <w:p w:rsidR="00C24999" w:rsidRDefault="0005513D">
      <w:pPr>
        <w:pStyle w:val="a4"/>
        <w:numPr>
          <w:ilvl w:val="1"/>
          <w:numId w:val="176"/>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hurtfuladj</w:t>
      </w:r>
      <w:r>
        <w:rPr>
          <w:rFonts w:asciiTheme="minorEastAsia" w:eastAsiaTheme="minorEastAsia" w:hAnsiTheme="minorEastAsia" w:cstheme="minorEastAsia" w:hint="eastAsia"/>
          <w:spacing w:val="-1"/>
          <w:sz w:val="21"/>
        </w:rPr>
        <w:t>. 感情的；伤害自尊的</w:t>
      </w:r>
    </w:p>
    <w:p w:rsidR="00C24999" w:rsidRDefault="0005513D">
      <w:pPr>
        <w:pStyle w:val="a4"/>
        <w:numPr>
          <w:ilvl w:val="1"/>
          <w:numId w:val="176"/>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peern. 身份（或地）l</w:t>
      </w:r>
      <w:r>
        <w:rPr>
          <w:rFonts w:asciiTheme="minorEastAsia" w:eastAsiaTheme="minorEastAsia" w:hAnsiTheme="minorEastAsia" w:cstheme="minorEastAsia" w:hint="eastAsia"/>
          <w:spacing w:val="-8"/>
          <w:sz w:val="21"/>
        </w:rPr>
        <w:t xml:space="preserve"> 相同的人；同龄人；同辈</w:t>
      </w:r>
    </w:p>
    <w:p w:rsidR="00C24999" w:rsidRDefault="0005513D">
      <w:pPr>
        <w:pStyle w:val="a4"/>
        <w:numPr>
          <w:ilvl w:val="1"/>
          <w:numId w:val="176"/>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racialadj</w:t>
      </w:r>
      <w:r>
        <w:rPr>
          <w:rFonts w:asciiTheme="minorEastAsia" w:eastAsiaTheme="minorEastAsia" w:hAnsiTheme="minorEastAsia" w:cstheme="minorEastAsia" w:hint="eastAsia"/>
          <w:spacing w:val="-1"/>
          <w:sz w:val="21"/>
        </w:rPr>
        <w:t>. 种族的；种族间的</w:t>
      </w:r>
    </w:p>
    <w:p w:rsidR="00C24999" w:rsidRDefault="0005513D">
      <w:pPr>
        <w:pStyle w:val="a4"/>
        <w:numPr>
          <w:ilvl w:val="1"/>
          <w:numId w:val="176"/>
        </w:numPr>
        <w:tabs>
          <w:tab w:val="left" w:pos="942"/>
        </w:tabs>
        <w:spacing w:before="42"/>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ethnicadj</w:t>
      </w:r>
      <w:r>
        <w:rPr>
          <w:rFonts w:asciiTheme="minorEastAsia" w:eastAsiaTheme="minorEastAsia" w:hAnsiTheme="minorEastAsia" w:cstheme="minorEastAsia" w:hint="eastAsia"/>
          <w:spacing w:val="-1"/>
          <w:sz w:val="21"/>
        </w:rPr>
        <w:t>. 种族的；民族的</w:t>
      </w:r>
    </w:p>
    <w:p w:rsidR="00C24999" w:rsidRDefault="0005513D">
      <w:pPr>
        <w:pStyle w:val="a4"/>
        <w:numPr>
          <w:ilvl w:val="1"/>
          <w:numId w:val="176"/>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prejudicen</w:t>
      </w:r>
      <w:r>
        <w:rPr>
          <w:rFonts w:asciiTheme="minorEastAsia" w:eastAsiaTheme="minorEastAsia" w:hAnsiTheme="minorEastAsia" w:cstheme="minorEastAsia" w:hint="eastAsia"/>
          <w:spacing w:val="-1"/>
          <w:sz w:val="21"/>
        </w:rPr>
        <w:t>. 偏见；成见</w:t>
      </w:r>
    </w:p>
    <w:p w:rsidR="00C24999" w:rsidRDefault="0005513D">
      <w:pPr>
        <w:pStyle w:val="a4"/>
        <w:numPr>
          <w:ilvl w:val="1"/>
          <w:numId w:val="176"/>
        </w:numPr>
        <w:tabs>
          <w:tab w:val="left" w:pos="942"/>
        </w:tabs>
        <w:spacing w:line="278" w:lineRule="auto"/>
        <w:ind w:left="521" w:right="6101"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ignorancen</w:t>
      </w:r>
      <w:r>
        <w:rPr>
          <w:rFonts w:asciiTheme="minorEastAsia" w:eastAsiaTheme="minorEastAsia" w:hAnsiTheme="minorEastAsia" w:cstheme="minorEastAsia" w:hint="eastAsia"/>
          <w:spacing w:val="-5"/>
          <w:sz w:val="21"/>
        </w:rPr>
        <w:t>. 无知</w:t>
      </w:r>
      <w:r>
        <w:rPr>
          <w:rFonts w:asciiTheme="minorEastAsia" w:eastAsiaTheme="minorEastAsia" w:hAnsiTheme="minorEastAsia" w:cstheme="minorEastAsia" w:hint="eastAsia"/>
          <w:sz w:val="21"/>
        </w:rPr>
        <w:t>ignore</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ignorant</w:t>
      </w:r>
    </w:p>
    <w:p w:rsidR="00C24999" w:rsidRDefault="0005513D">
      <w:pPr>
        <w:pStyle w:val="a4"/>
        <w:numPr>
          <w:ilvl w:val="1"/>
          <w:numId w:val="176"/>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independentadj</w:t>
      </w:r>
      <w:r>
        <w:rPr>
          <w:rFonts w:asciiTheme="minorEastAsia" w:eastAsiaTheme="minorEastAsia" w:hAnsiTheme="minorEastAsia" w:cstheme="minorEastAsia" w:hint="eastAsia"/>
          <w:spacing w:val="-1"/>
          <w:sz w:val="21"/>
        </w:rPr>
        <w:t>. 自立的；自食其力的</w:t>
      </w:r>
    </w:p>
    <w:p w:rsidR="00C24999" w:rsidRDefault="0005513D">
      <w:pPr>
        <w:pStyle w:val="a4"/>
        <w:numPr>
          <w:ilvl w:val="1"/>
          <w:numId w:val="176"/>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boostv</w:t>
      </w:r>
      <w:r>
        <w:rPr>
          <w:rFonts w:asciiTheme="minorEastAsia" w:eastAsiaTheme="minorEastAsia" w:hAnsiTheme="minorEastAsia" w:cstheme="minorEastAsia" w:hint="eastAsia"/>
          <w:spacing w:val="-1"/>
          <w:sz w:val="21"/>
        </w:rPr>
        <w:t>. 使增长；使兴旺</w:t>
      </w:r>
    </w:p>
    <w:p w:rsidR="00C24999" w:rsidRDefault="0005513D">
      <w:pPr>
        <w:pStyle w:val="a4"/>
        <w:numPr>
          <w:ilvl w:val="1"/>
          <w:numId w:val="176"/>
        </w:numPr>
        <w:tabs>
          <w:tab w:val="left" w:pos="942"/>
        </w:tabs>
        <w:spacing w:line="278" w:lineRule="auto"/>
        <w:ind w:left="521" w:right="410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optimisticadj</w:t>
      </w:r>
      <w:r>
        <w:rPr>
          <w:rFonts w:asciiTheme="minorEastAsia" w:eastAsiaTheme="minorEastAsia" w:hAnsiTheme="minorEastAsia" w:cstheme="minorEastAsia" w:hint="eastAsia"/>
          <w:spacing w:val="-2"/>
          <w:sz w:val="21"/>
        </w:rPr>
        <w:t>. 乐观的；抱乐观看法的optimist</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optimism</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反义词：pessimist</w:t>
      </w:r>
    </w:p>
    <w:p w:rsidR="00C24999" w:rsidRDefault="00C24999">
      <w:pPr>
        <w:rPr>
          <w:rFonts w:asciiTheme="minorEastAsia" w:eastAsiaTheme="minorEastAsia" w:hAnsiTheme="minorEastAsia" w:cstheme="minorEastAsia"/>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line="278" w:lineRule="auto"/>
        <w:ind w:right="7134"/>
        <w:rPr>
          <w:rFonts w:asciiTheme="minorEastAsia" w:eastAsiaTheme="minorEastAsia" w:hAnsiTheme="minorEastAsia" w:cstheme="minorEastAsia"/>
        </w:rPr>
      </w:pPr>
      <w:r>
        <w:rPr>
          <w:rFonts w:asciiTheme="minorEastAsia" w:eastAsiaTheme="minorEastAsia" w:hAnsiTheme="minorEastAsia" w:cstheme="minorEastAsia" w:hint="eastAsia"/>
        </w:rPr>
        <w:t>pessimistic pessimism</w:t>
      </w:r>
    </w:p>
    <w:p w:rsidR="00C24999" w:rsidRDefault="0005513D">
      <w:pPr>
        <w:pStyle w:val="a4"/>
        <w:numPr>
          <w:ilvl w:val="1"/>
          <w:numId w:val="176"/>
        </w:numPr>
        <w:tabs>
          <w:tab w:val="left" w:pos="942"/>
        </w:tabs>
        <w:spacing w:before="0" w:line="278" w:lineRule="auto"/>
        <w:ind w:left="521" w:right="4630"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capableadj</w:t>
      </w:r>
      <w:r>
        <w:rPr>
          <w:rFonts w:asciiTheme="minorEastAsia" w:eastAsiaTheme="minorEastAsia" w:hAnsiTheme="minorEastAsia" w:cstheme="minorEastAsia" w:hint="eastAsia"/>
          <w:spacing w:val="-3"/>
          <w:sz w:val="21"/>
        </w:rPr>
        <w:t>. 有能力的；有才能的</w:t>
      </w:r>
      <w:r>
        <w:rPr>
          <w:rFonts w:asciiTheme="minorEastAsia" w:eastAsiaTheme="minorEastAsia" w:hAnsiTheme="minorEastAsia" w:cstheme="minorEastAsia" w:hint="eastAsia"/>
          <w:sz w:val="21"/>
        </w:rPr>
        <w:t>incapable</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capability</w:t>
      </w:r>
    </w:p>
    <w:p w:rsidR="00C24999" w:rsidRDefault="0005513D">
      <w:pPr>
        <w:pStyle w:val="a4"/>
        <w:numPr>
          <w:ilvl w:val="1"/>
          <w:numId w:val="176"/>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lifestylen</w:t>
      </w:r>
      <w:r>
        <w:rPr>
          <w:rFonts w:asciiTheme="minorEastAsia" w:eastAsiaTheme="minorEastAsia" w:hAnsiTheme="minorEastAsia" w:cstheme="minorEastAsia" w:hint="eastAsia"/>
          <w:spacing w:val="-1"/>
          <w:sz w:val="21"/>
        </w:rPr>
        <w:t>. 生活方式；工作方式</w:t>
      </w:r>
    </w:p>
    <w:p w:rsidR="00C24999" w:rsidRDefault="0005513D">
      <w:pPr>
        <w:pStyle w:val="a4"/>
        <w:numPr>
          <w:ilvl w:val="1"/>
          <w:numId w:val="176"/>
        </w:numPr>
        <w:tabs>
          <w:tab w:val="left" w:pos="942"/>
        </w:tabs>
        <w:spacing w:line="278" w:lineRule="auto"/>
        <w:ind w:left="521" w:right="3999"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combinationn</w:t>
      </w:r>
      <w:r>
        <w:rPr>
          <w:rFonts w:asciiTheme="minorEastAsia" w:eastAsiaTheme="minorEastAsia" w:hAnsiTheme="minorEastAsia" w:cstheme="minorEastAsia" w:hint="eastAsia"/>
          <w:spacing w:val="-2"/>
          <w:sz w:val="21"/>
        </w:rPr>
        <w:t>. 结合体；联合体；混合体combine</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731200" behindDoc="1" locked="0" layoutInCell="1" allowOverlap="1">
            <wp:simplePos x="0" y="0"/>
            <wp:positionH relativeFrom="page">
              <wp:posOffset>2157730</wp:posOffset>
            </wp:positionH>
            <wp:positionV relativeFrom="paragraph">
              <wp:posOffset>92710</wp:posOffset>
            </wp:positionV>
            <wp:extent cx="4257675" cy="5871845"/>
            <wp:effectExtent l="0" t="0" r="0" b="0"/>
            <wp:wrapNone/>
            <wp:docPr id="19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rPr>
        <w:t>combined 结合的，化合的</w:t>
      </w:r>
    </w:p>
    <w:p w:rsidR="00C24999" w:rsidRDefault="0005513D">
      <w:pPr>
        <w:pStyle w:val="a4"/>
        <w:numPr>
          <w:ilvl w:val="1"/>
          <w:numId w:val="176"/>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verifyv</w:t>
      </w:r>
      <w:r>
        <w:rPr>
          <w:rFonts w:asciiTheme="minorEastAsia" w:eastAsiaTheme="minorEastAsia" w:hAnsiTheme="minorEastAsia" w:cstheme="minorEastAsia" w:hint="eastAsia"/>
          <w:spacing w:val="-1"/>
          <w:sz w:val="21"/>
        </w:rPr>
        <w:t>. 核实；查对；核准</w:t>
      </w:r>
    </w:p>
    <w:p w:rsidR="00C24999" w:rsidRDefault="0005513D">
      <w:pPr>
        <w:pStyle w:val="a4"/>
        <w:numPr>
          <w:ilvl w:val="1"/>
          <w:numId w:val="176"/>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ultimatelyadv</w:t>
      </w:r>
      <w:r>
        <w:rPr>
          <w:rFonts w:asciiTheme="minorEastAsia" w:eastAsiaTheme="minorEastAsia" w:hAnsiTheme="minorEastAsia" w:cstheme="minorEastAsia" w:hint="eastAsia"/>
          <w:spacing w:val="-1"/>
          <w:sz w:val="21"/>
        </w:rPr>
        <w:t>. 最终；最后；终归</w:t>
      </w:r>
    </w:p>
    <w:p w:rsidR="00C24999" w:rsidRDefault="0005513D">
      <w:pPr>
        <w:pStyle w:val="a4"/>
        <w:numPr>
          <w:ilvl w:val="1"/>
          <w:numId w:val="176"/>
        </w:numPr>
        <w:tabs>
          <w:tab w:val="left" w:pos="942"/>
        </w:tabs>
        <w:spacing w:line="278" w:lineRule="auto"/>
        <w:ind w:left="521" w:right="4104"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nutritiousadj</w:t>
      </w:r>
      <w:r>
        <w:rPr>
          <w:rFonts w:asciiTheme="minorEastAsia" w:eastAsiaTheme="minorEastAsia" w:hAnsiTheme="minorEastAsia" w:cstheme="minorEastAsia" w:hint="eastAsia"/>
          <w:spacing w:val="-2"/>
          <w:sz w:val="21"/>
        </w:rPr>
        <w:t>. 有营养的；营养丰富的nutrition</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malnutrition</w:t>
      </w:r>
    </w:p>
    <w:p w:rsidR="00C24999" w:rsidRDefault="0005513D">
      <w:pPr>
        <w:pStyle w:val="a3"/>
        <w:spacing w:line="278" w:lineRule="auto"/>
        <w:ind w:right="5454"/>
        <w:rPr>
          <w:rFonts w:asciiTheme="minorEastAsia" w:eastAsiaTheme="minorEastAsia" w:hAnsiTheme="minorEastAsia" w:cstheme="minorEastAsia"/>
        </w:rPr>
      </w:pPr>
      <w:r>
        <w:rPr>
          <w:rFonts w:asciiTheme="minorEastAsia" w:eastAsiaTheme="minorEastAsia" w:hAnsiTheme="minorEastAsia" w:cstheme="minorEastAsia" w:hint="eastAsia"/>
        </w:rPr>
        <w:t>再如：maltreat, malfunction Phrases and Expressions</w:t>
      </w:r>
    </w:p>
    <w:p w:rsidR="00C24999" w:rsidRDefault="0005513D">
      <w:pPr>
        <w:pStyle w:val="a4"/>
        <w:numPr>
          <w:ilvl w:val="0"/>
          <w:numId w:val="177"/>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put…down</w:t>
      </w:r>
      <w:r>
        <w:rPr>
          <w:rFonts w:asciiTheme="minorEastAsia" w:eastAsiaTheme="minorEastAsia" w:hAnsiTheme="minorEastAsia" w:cstheme="minorEastAsia" w:hint="eastAsia"/>
          <w:spacing w:val="-1"/>
          <w:sz w:val="21"/>
        </w:rPr>
        <w:t xml:space="preserve"> 使</w:t>
      </w:r>
      <w:r>
        <w:rPr>
          <w:rFonts w:asciiTheme="minorEastAsia" w:eastAsiaTheme="minorEastAsia" w:hAnsiTheme="minorEastAsia" w:cstheme="minorEastAsia" w:hint="eastAsia"/>
          <w:sz w:val="21"/>
        </w:rPr>
        <w:t>（当众）出丑；使出洋相；让某人现眼</w:t>
      </w:r>
    </w:p>
    <w:p w:rsidR="00C24999" w:rsidRDefault="0005513D">
      <w:pPr>
        <w:pStyle w:val="a4"/>
        <w:numPr>
          <w:ilvl w:val="0"/>
          <w:numId w:val="177"/>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gothrough</w:t>
      </w:r>
      <w:r>
        <w:rPr>
          <w:rFonts w:asciiTheme="minorEastAsia" w:eastAsiaTheme="minorEastAsia" w:hAnsiTheme="minorEastAsia" w:cstheme="minorEastAsia" w:hint="eastAsia"/>
          <w:spacing w:val="-1"/>
          <w:sz w:val="21"/>
        </w:rPr>
        <w:t xml:space="preserve"> 经历；遭受</w:t>
      </w:r>
    </w:p>
    <w:p w:rsidR="00C24999" w:rsidRDefault="0005513D">
      <w:pPr>
        <w:pStyle w:val="a4"/>
        <w:numPr>
          <w:ilvl w:val="0"/>
          <w:numId w:val="177"/>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belinkedto 与…有联系</w:t>
      </w:r>
    </w:p>
    <w:p w:rsidR="00C24999" w:rsidRDefault="0005513D">
      <w:pPr>
        <w:pStyle w:val="a4"/>
        <w:numPr>
          <w:ilvl w:val="0"/>
          <w:numId w:val="177"/>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fillout</w:t>
      </w:r>
      <w:r>
        <w:rPr>
          <w:rFonts w:asciiTheme="minorEastAsia" w:eastAsiaTheme="minorEastAsia" w:hAnsiTheme="minorEastAsia" w:cstheme="minorEastAsia" w:hint="eastAsia"/>
          <w:spacing w:val="-1"/>
          <w:sz w:val="21"/>
        </w:rPr>
        <w:t xml:space="preserve"> 膨胀；扩张；长胖；长肥</w:t>
      </w:r>
    </w:p>
    <w:p w:rsidR="00C24999" w:rsidRDefault="0005513D">
      <w:pPr>
        <w:pStyle w:val="a4"/>
        <w:numPr>
          <w:ilvl w:val="0"/>
          <w:numId w:val="177"/>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feelgood</w:t>
      </w:r>
      <w:r>
        <w:rPr>
          <w:rFonts w:asciiTheme="minorEastAsia" w:eastAsiaTheme="minorEastAsia" w:hAnsiTheme="minorEastAsia" w:cstheme="minorEastAsia" w:hint="eastAsia"/>
          <w:spacing w:val="-1"/>
          <w:sz w:val="21"/>
        </w:rPr>
        <w:t xml:space="preserve"> 感到愉快(或有信心等)</w:t>
      </w:r>
    </w:p>
    <w:p w:rsidR="00C24999" w:rsidRDefault="0005513D">
      <w:pPr>
        <w:pStyle w:val="a4"/>
        <w:numPr>
          <w:ilvl w:val="0"/>
          <w:numId w:val="177"/>
        </w:numPr>
        <w:tabs>
          <w:tab w:val="left" w:pos="836"/>
        </w:tabs>
        <w:spacing w:before="42"/>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keeptrackof</w:t>
      </w:r>
      <w:r>
        <w:rPr>
          <w:rFonts w:asciiTheme="minorEastAsia" w:eastAsiaTheme="minorEastAsia" w:hAnsiTheme="minorEastAsia" w:cstheme="minorEastAsia" w:hint="eastAsia"/>
          <w:spacing w:val="-1"/>
          <w:sz w:val="21"/>
        </w:rPr>
        <w:t xml:space="preserve"> 了解…的情况</w:t>
      </w:r>
      <w:r>
        <w:rPr>
          <w:rFonts w:asciiTheme="minorEastAsia" w:eastAsiaTheme="minorEastAsia" w:hAnsiTheme="minorEastAsia" w:cstheme="minorEastAsia" w:hint="eastAsia"/>
          <w:sz w:val="21"/>
        </w:rPr>
        <w:t>（或动态）</w:t>
      </w:r>
    </w:p>
    <w:p w:rsidR="00C24999" w:rsidRDefault="0005513D">
      <w:pPr>
        <w:pStyle w:val="a4"/>
        <w:numPr>
          <w:ilvl w:val="0"/>
          <w:numId w:val="176"/>
        </w:numPr>
        <w:tabs>
          <w:tab w:val="left" w:pos="942"/>
        </w:tabs>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TextLearning</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Self-Esteem and BodyImage</w:t>
      </w:r>
    </w:p>
    <w:p w:rsidR="00C24999" w:rsidRDefault="0005513D">
      <w:pPr>
        <w:pStyle w:val="a4"/>
        <w:numPr>
          <w:ilvl w:val="0"/>
          <w:numId w:val="178"/>
        </w:numPr>
        <w:tabs>
          <w:tab w:val="left" w:pos="697"/>
        </w:tabs>
        <w:spacing w:line="278" w:lineRule="auto"/>
        <w:ind w:right="217"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I'mfat.I'mtooskinny.I'dbehappyifIweretaller,shorter,hadcurlyhair, straight hair, a smaller nose, , bigger muscles, longerlegs.</w:t>
      </w:r>
    </w:p>
    <w:p w:rsidR="00C24999" w:rsidRDefault="0005513D">
      <w:pPr>
        <w:pStyle w:val="a4"/>
        <w:numPr>
          <w:ilvl w:val="0"/>
          <w:numId w:val="178"/>
        </w:numPr>
        <w:tabs>
          <w:tab w:val="left" w:pos="721"/>
        </w:tabs>
        <w:spacing w:before="0" w:line="278" w:lineRule="auto"/>
        <w:ind w:right="215"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Doanyofthesestatementssoundfamiliar?（承上句）Areyouusedtoputting yourselfdown</w:t>
      </w:r>
      <w:r>
        <w:rPr>
          <w:rFonts w:asciiTheme="minorEastAsia" w:eastAsiaTheme="minorEastAsia" w:hAnsiTheme="minorEastAsia" w:cstheme="minorEastAsia" w:hint="eastAsia"/>
          <w:spacing w:val="-23"/>
          <w:sz w:val="21"/>
        </w:rPr>
        <w:t xml:space="preserve">? </w:t>
      </w:r>
      <w:r>
        <w:rPr>
          <w:rFonts w:asciiTheme="minorEastAsia" w:eastAsiaTheme="minorEastAsia" w:hAnsiTheme="minorEastAsia" w:cstheme="minorEastAsia" w:hint="eastAsia"/>
          <w:sz w:val="21"/>
        </w:rPr>
        <w:t>Ifso</w:t>
      </w:r>
      <w:r>
        <w:rPr>
          <w:rFonts w:asciiTheme="minorEastAsia" w:eastAsiaTheme="minorEastAsia" w:hAnsiTheme="minorEastAsia" w:cstheme="minorEastAsia" w:hint="eastAsia"/>
          <w:spacing w:val="-24"/>
          <w:sz w:val="21"/>
        </w:rPr>
        <w:t xml:space="preserve">, </w:t>
      </w:r>
      <w:r>
        <w:rPr>
          <w:rFonts w:asciiTheme="minorEastAsia" w:eastAsiaTheme="minorEastAsia" w:hAnsiTheme="minorEastAsia" w:cstheme="minorEastAsia" w:hint="eastAsia"/>
          <w:sz w:val="21"/>
        </w:rPr>
        <w:t>you'renotalone</w:t>
      </w:r>
      <w:r>
        <w:rPr>
          <w:rFonts w:asciiTheme="minorEastAsia" w:eastAsiaTheme="minorEastAsia" w:hAnsiTheme="minorEastAsia" w:cstheme="minorEastAsia" w:hint="eastAsia"/>
          <w:spacing w:val="-23"/>
          <w:sz w:val="21"/>
        </w:rPr>
        <w:t xml:space="preserve">. </w:t>
      </w:r>
      <w:r>
        <w:rPr>
          <w:rFonts w:asciiTheme="minorEastAsia" w:eastAsiaTheme="minorEastAsia" w:hAnsiTheme="minorEastAsia" w:cstheme="minorEastAsia" w:hint="eastAsia"/>
          <w:sz w:val="21"/>
        </w:rPr>
        <w:t>Asateen</w:t>
      </w:r>
      <w:r>
        <w:rPr>
          <w:rFonts w:asciiTheme="minorEastAsia" w:eastAsiaTheme="minorEastAsia" w:hAnsiTheme="minorEastAsia" w:cstheme="minorEastAsia" w:hint="eastAsia"/>
          <w:spacing w:val="-24"/>
          <w:sz w:val="21"/>
        </w:rPr>
        <w:t xml:space="preserve">, </w:t>
      </w:r>
      <w:r>
        <w:rPr>
          <w:rFonts w:asciiTheme="minorEastAsia" w:eastAsiaTheme="minorEastAsia" w:hAnsiTheme="minorEastAsia" w:cstheme="minorEastAsia" w:hint="eastAsia"/>
          <w:sz w:val="21"/>
        </w:rPr>
        <w:t>you'regoingthroughatonofchanges</w:t>
      </w:r>
    </w:p>
    <w:p w:rsidR="00C24999" w:rsidRDefault="0005513D">
      <w:pPr>
        <w:pStyle w:val="a3"/>
        <w:spacing w:before="0" w:line="278" w:lineRule="auto"/>
        <w:ind w:left="101"/>
        <w:rPr>
          <w:rFonts w:asciiTheme="minorEastAsia" w:eastAsiaTheme="minorEastAsia" w:hAnsiTheme="minorEastAsia" w:cstheme="minorEastAsia"/>
        </w:rPr>
      </w:pPr>
      <w:r>
        <w:rPr>
          <w:rFonts w:asciiTheme="minorEastAsia" w:eastAsiaTheme="minorEastAsia" w:hAnsiTheme="minorEastAsia" w:cstheme="minorEastAsia" w:hint="eastAsia"/>
        </w:rPr>
        <w:t>（大量的变化）inyourbody</w:t>
      </w:r>
      <w:r>
        <w:rPr>
          <w:rFonts w:asciiTheme="minorEastAsia" w:eastAsiaTheme="minorEastAsia" w:hAnsiTheme="minorEastAsia" w:cstheme="minorEastAsia" w:hint="eastAsia"/>
          <w:spacing w:val="-21"/>
        </w:rPr>
        <w:t xml:space="preserve">. </w:t>
      </w:r>
      <w:r>
        <w:rPr>
          <w:rFonts w:asciiTheme="minorEastAsia" w:eastAsiaTheme="minorEastAsia" w:hAnsiTheme="minorEastAsia" w:cstheme="minorEastAsia" w:hint="eastAsia"/>
        </w:rPr>
        <w:t>Andasyourbodychanges</w:t>
      </w:r>
      <w:r>
        <w:rPr>
          <w:rFonts w:asciiTheme="minorEastAsia" w:eastAsiaTheme="minorEastAsia" w:hAnsiTheme="minorEastAsia" w:cstheme="minorEastAsia" w:hint="eastAsia"/>
          <w:spacing w:val="-22"/>
        </w:rPr>
        <w:t xml:space="preserve">, </w:t>
      </w:r>
      <w:r>
        <w:rPr>
          <w:rFonts w:asciiTheme="minorEastAsia" w:eastAsiaTheme="minorEastAsia" w:hAnsiTheme="minorEastAsia" w:cstheme="minorEastAsia" w:hint="eastAsia"/>
        </w:rPr>
        <w:t>sodoesyourimageofyourself. Lots of people have trouble adjusting, and this can affect theirself-esteem.</w:t>
      </w:r>
    </w:p>
    <w:p w:rsidR="00C24999" w:rsidRDefault="0005513D">
      <w:pPr>
        <w:pStyle w:val="a4"/>
        <w:numPr>
          <w:ilvl w:val="0"/>
          <w:numId w:val="178"/>
        </w:numPr>
        <w:tabs>
          <w:tab w:val="left" w:pos="731"/>
        </w:tabs>
        <w:spacing w:before="0" w:line="269" w:lineRule="exact"/>
        <w:ind w:left="730" w:hanging="21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Why Are Self-Esteem and Body ImageImportant?</w:t>
      </w:r>
    </w:p>
    <w:p w:rsidR="00C24999" w:rsidRDefault="0005513D">
      <w:pPr>
        <w:pStyle w:val="a3"/>
        <w:spacing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Self-esteemisallabouthowmuchpeoplevaluethemselves,thepridetheyfeel inthemselves,andhowworthwhiletheyfeel.Self-esteemisimportantbecausefeeling goodaboutyourselfcanaffecthowyouact.Apersonwhohashighself-esteemwill makefriendseasily,ismoreincontrolofhisorherbehavior,andwillenjoylife more.</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Body image is how someone feels about his or her own physical appearance. For manypeople</w:t>
      </w:r>
      <w:r>
        <w:rPr>
          <w:rFonts w:asciiTheme="minorEastAsia" w:eastAsiaTheme="minorEastAsia" w:hAnsiTheme="minorEastAsia" w:cstheme="minorEastAsia" w:hint="eastAsia"/>
          <w:spacing w:val="-13"/>
        </w:rPr>
        <w:t xml:space="preserve">, </w:t>
      </w:r>
      <w:r>
        <w:rPr>
          <w:rFonts w:asciiTheme="minorEastAsia" w:eastAsiaTheme="minorEastAsia" w:hAnsiTheme="minorEastAsia" w:cstheme="minorEastAsia" w:hint="eastAsia"/>
        </w:rPr>
        <w:t>especiallythoseintheirearlyteens</w:t>
      </w:r>
      <w:r>
        <w:rPr>
          <w:rFonts w:asciiTheme="minorEastAsia" w:eastAsiaTheme="minorEastAsia" w:hAnsiTheme="minorEastAsia" w:cstheme="minorEastAsia" w:hint="eastAsia"/>
          <w:spacing w:val="-12"/>
        </w:rPr>
        <w:t xml:space="preserve">, </w:t>
      </w:r>
      <w:r>
        <w:rPr>
          <w:rFonts w:asciiTheme="minorEastAsia" w:eastAsiaTheme="minorEastAsia" w:hAnsiTheme="minorEastAsia" w:cstheme="minorEastAsia" w:hint="eastAsia"/>
        </w:rPr>
        <w:t>bodyimagecanbecloselylinked toself-esteem</w:t>
      </w:r>
      <w:r>
        <w:rPr>
          <w:rFonts w:asciiTheme="minorEastAsia" w:eastAsiaTheme="minorEastAsia" w:hAnsiTheme="minorEastAsia" w:cstheme="minorEastAsia" w:hint="eastAsia"/>
          <w:spacing w:val="-8"/>
        </w:rPr>
        <w:t xml:space="preserve">. </w:t>
      </w:r>
      <w:r>
        <w:rPr>
          <w:rFonts w:asciiTheme="minorEastAsia" w:eastAsiaTheme="minorEastAsia" w:hAnsiTheme="minorEastAsia" w:cstheme="minorEastAsia" w:hint="eastAsia"/>
        </w:rPr>
        <w:t>That'sbecauseaskidsdevelopintoteens</w:t>
      </w:r>
      <w:r>
        <w:rPr>
          <w:rFonts w:asciiTheme="minorEastAsia" w:eastAsiaTheme="minorEastAsia" w:hAnsiTheme="minorEastAsia" w:cstheme="minorEastAsia" w:hint="eastAsia"/>
          <w:spacing w:val="-9"/>
        </w:rPr>
        <w:t xml:space="preserve">, </w:t>
      </w:r>
      <w:r>
        <w:rPr>
          <w:rFonts w:asciiTheme="minorEastAsia" w:eastAsiaTheme="minorEastAsia" w:hAnsiTheme="minorEastAsia" w:cstheme="minorEastAsia" w:hint="eastAsia"/>
        </w:rPr>
        <w:t>theycaremoreabouthow othersseethem.（承上句）</w:t>
      </w:r>
    </w:p>
    <w:p w:rsidR="00C24999" w:rsidRDefault="0005513D">
      <w:pPr>
        <w:pStyle w:val="a4"/>
        <w:numPr>
          <w:ilvl w:val="0"/>
          <w:numId w:val="178"/>
        </w:numPr>
        <w:tabs>
          <w:tab w:val="left" w:pos="731"/>
        </w:tabs>
        <w:spacing w:before="0" w:line="278" w:lineRule="auto"/>
        <w:ind w:left="521" w:right="3997" w:firstLine="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What Influences a Person's Self-Esteem? Puberty</w:t>
      </w:r>
    </w:p>
    <w:p w:rsidR="00C24999" w:rsidRDefault="0005513D">
      <w:pPr>
        <w:pStyle w:val="a3"/>
        <w:spacing w:before="0" w:line="278" w:lineRule="auto"/>
        <w:ind w:left="101" w:right="208"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Someteensstrugglewiththeirself-esteemwhentheybeginpubertybecausethe bodygoesthroughmanychanges.(1)Thesechanges,combinedwithanaturaldesireto feelaccepted,meanitcanbetemptingforpeopletocomparethemselveswithothers. They may compare themselves with the people around them or with actors andcelebs</w:t>
      </w:r>
    </w:p>
    <w:p w:rsidR="00C24999" w:rsidRDefault="00C24999">
      <w:pPr>
        <w:spacing w:line="278" w:lineRule="auto"/>
        <w:jc w:val="both"/>
        <w:rPr>
          <w:rFonts w:asciiTheme="minorEastAsia" w:eastAsiaTheme="minorEastAsia" w:hAnsiTheme="minorEastAsia" w:cstheme="minorEastAsia"/>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ind w:left="101"/>
        <w:rPr>
          <w:rFonts w:asciiTheme="minorEastAsia" w:eastAsiaTheme="minorEastAsia" w:hAnsiTheme="minorEastAsia" w:cstheme="minorEastAsia"/>
        </w:rPr>
      </w:pPr>
      <w:r>
        <w:rPr>
          <w:rFonts w:asciiTheme="minorEastAsia" w:eastAsiaTheme="minorEastAsia" w:hAnsiTheme="minorEastAsia" w:cstheme="minorEastAsia" w:hint="eastAsia"/>
        </w:rPr>
        <w:t>they see on TV, in movies, or in magazines.</w:t>
      </w:r>
    </w:p>
    <w:p w:rsidR="00C24999" w:rsidRDefault="0005513D">
      <w:pPr>
        <w:pStyle w:val="2"/>
        <w:spacing w:before="43" w:line="240" w:lineRule="auto"/>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179"/>
        </w:numPr>
        <w:tabs>
          <w:tab w:val="left" w:pos="829"/>
        </w:tabs>
        <w:spacing w:line="278" w:lineRule="auto"/>
        <w:ind w:right="208"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Thesechanges,combinedwithanaturaldesiretofeelaccepted,meanitcan be tempting for people to compare themselves withothers.</w:t>
      </w:r>
    </w:p>
    <w:p w:rsidR="00C24999" w:rsidRDefault="0005513D">
      <w:pPr>
        <w:pStyle w:val="a4"/>
        <w:numPr>
          <w:ilvl w:val="0"/>
          <w:numId w:val="180"/>
        </w:numPr>
        <w:tabs>
          <w:tab w:val="left" w:pos="942"/>
        </w:tabs>
        <w:spacing w:before="0" w:line="269" w:lineRule="exact"/>
        <w:ind w:hanging="421"/>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naturaldesire</w:t>
      </w:r>
      <w:r>
        <w:rPr>
          <w:rFonts w:asciiTheme="minorEastAsia" w:eastAsiaTheme="minorEastAsia" w:hAnsiTheme="minorEastAsia" w:cstheme="minorEastAsia" w:hint="eastAsia"/>
          <w:spacing w:val="-1"/>
          <w:sz w:val="21"/>
        </w:rPr>
        <w:t xml:space="preserve"> 天生的欲望</w:t>
      </w:r>
    </w:p>
    <w:p w:rsidR="00C24999" w:rsidRDefault="0005513D">
      <w:pPr>
        <w:pStyle w:val="a4"/>
        <w:numPr>
          <w:ilvl w:val="0"/>
          <w:numId w:val="180"/>
        </w:numPr>
        <w:tabs>
          <w:tab w:val="left" w:pos="894"/>
        </w:tabs>
        <w:spacing w:line="278" w:lineRule="auto"/>
        <w:ind w:left="101" w:right="215" w:firstLine="42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itcanbetempting（吸引人的，诱惑人的）forpeopletocomparethemselveswith others</w:t>
      </w:r>
      <w:r>
        <w:rPr>
          <w:rFonts w:asciiTheme="minorEastAsia" w:eastAsiaTheme="minorEastAsia" w:hAnsiTheme="minorEastAsia" w:cstheme="minorEastAsia" w:hint="eastAsia"/>
          <w:spacing w:val="-19"/>
          <w:sz w:val="21"/>
        </w:rPr>
        <w:t xml:space="preserve"> 中 </w:t>
      </w:r>
      <w:r>
        <w:rPr>
          <w:rFonts w:asciiTheme="minorEastAsia" w:eastAsiaTheme="minorEastAsia" w:hAnsiTheme="minorEastAsia" w:cstheme="minorEastAsia" w:hint="eastAsia"/>
          <w:sz w:val="21"/>
        </w:rPr>
        <w:t>it</w:t>
      </w:r>
      <w:r>
        <w:rPr>
          <w:rFonts w:asciiTheme="minorEastAsia" w:eastAsiaTheme="minorEastAsia" w:hAnsiTheme="minorEastAsia" w:cstheme="minorEastAsia" w:hint="eastAsia"/>
          <w:spacing w:val="-12"/>
          <w:sz w:val="21"/>
        </w:rPr>
        <w:t xml:space="preserve"> 是形式主语，真正的主语是 </w:t>
      </w:r>
      <w:r>
        <w:rPr>
          <w:rFonts w:asciiTheme="minorEastAsia" w:eastAsiaTheme="minorEastAsia" w:hAnsiTheme="minorEastAsia" w:cstheme="minorEastAsia" w:hint="eastAsia"/>
          <w:sz w:val="21"/>
        </w:rPr>
        <w:t>forpeopletocomparethemselveswithothers, forpeople</w:t>
      </w:r>
      <w:r>
        <w:rPr>
          <w:rFonts w:asciiTheme="minorEastAsia" w:eastAsiaTheme="minorEastAsia" w:hAnsiTheme="minorEastAsia" w:cstheme="minorEastAsia" w:hint="eastAsia"/>
          <w:spacing w:val="-8"/>
          <w:sz w:val="21"/>
        </w:rPr>
        <w:t xml:space="preserve"> 作不定式的逻辑主语。</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733248" behindDoc="1" locked="0" layoutInCell="1" allowOverlap="1">
            <wp:simplePos x="0" y="0"/>
            <wp:positionH relativeFrom="page">
              <wp:posOffset>2157730</wp:posOffset>
            </wp:positionH>
            <wp:positionV relativeFrom="paragraph">
              <wp:posOffset>92710</wp:posOffset>
            </wp:positionV>
            <wp:extent cx="4257675" cy="5871845"/>
            <wp:effectExtent l="0" t="0" r="0" b="0"/>
            <wp:wrapNone/>
            <wp:docPr id="19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rPr>
        <w:t>注意不定式和动名词逻辑主语的选择</w:t>
      </w:r>
    </w:p>
    <w:p w:rsidR="00C24999" w:rsidRDefault="0005513D">
      <w:pPr>
        <w:pStyle w:val="a3"/>
        <w:spacing w:line="278" w:lineRule="auto"/>
        <w:ind w:right="729"/>
        <w:rPr>
          <w:rFonts w:asciiTheme="minorEastAsia" w:eastAsiaTheme="minorEastAsia" w:hAnsiTheme="minorEastAsia" w:cstheme="minorEastAsia"/>
        </w:rPr>
      </w:pPr>
      <w:r>
        <w:rPr>
          <w:rFonts w:asciiTheme="minorEastAsia" w:eastAsiaTheme="minorEastAsia" w:hAnsiTheme="minorEastAsia" w:cstheme="minorEastAsia" w:hint="eastAsia"/>
        </w:rPr>
        <w:t>It's selfish of you to think of yourself all the time（你老是想着自己）. It's important for you to master a foreign language（你掌握一门外语）.</w:t>
      </w:r>
    </w:p>
    <w:p w:rsidR="00C24999" w:rsidRDefault="0005513D">
      <w:pPr>
        <w:pStyle w:val="a3"/>
        <w:spacing w:before="0" w:line="278" w:lineRule="auto"/>
        <w:ind w:left="101" w:right="109" w:firstLine="420"/>
        <w:rPr>
          <w:rFonts w:asciiTheme="minorEastAsia" w:eastAsiaTheme="minorEastAsia" w:hAnsiTheme="minorEastAsia" w:cstheme="minorEastAsia"/>
        </w:rPr>
      </w:pPr>
      <w:r>
        <w:rPr>
          <w:rFonts w:asciiTheme="minorEastAsia" w:eastAsiaTheme="minorEastAsia" w:hAnsiTheme="minorEastAsia" w:cstheme="minorEastAsia" w:hint="eastAsia"/>
        </w:rPr>
        <w:t>It's+adj</w:t>
      </w:r>
      <w:r>
        <w:rPr>
          <w:rFonts w:asciiTheme="minorEastAsia" w:eastAsiaTheme="minorEastAsia" w:hAnsiTheme="minorEastAsia" w:cstheme="minorEastAsia" w:hint="eastAsia"/>
          <w:spacing w:val="-27"/>
        </w:rPr>
        <w:t xml:space="preserve">. </w:t>
      </w:r>
      <w:r>
        <w:rPr>
          <w:rFonts w:asciiTheme="minorEastAsia" w:eastAsiaTheme="minorEastAsia" w:hAnsiTheme="minorEastAsia" w:cstheme="minorEastAsia" w:hint="eastAsia"/>
        </w:rPr>
        <w:t>+ofsb</w:t>
      </w:r>
      <w:r>
        <w:rPr>
          <w:rFonts w:asciiTheme="minorEastAsia" w:eastAsiaTheme="minorEastAsia" w:hAnsiTheme="minorEastAsia" w:cstheme="minorEastAsia" w:hint="eastAsia"/>
          <w:spacing w:val="-27"/>
        </w:rPr>
        <w:t xml:space="preserve">. </w:t>
      </w:r>
      <w:r>
        <w:rPr>
          <w:rFonts w:asciiTheme="minorEastAsia" w:eastAsiaTheme="minorEastAsia" w:hAnsiTheme="minorEastAsia" w:cstheme="minorEastAsia" w:hint="eastAsia"/>
        </w:rPr>
        <w:t>todosth</w:t>
      </w:r>
      <w:r>
        <w:rPr>
          <w:rFonts w:asciiTheme="minorEastAsia" w:eastAsiaTheme="minorEastAsia" w:hAnsiTheme="minorEastAsia" w:cstheme="minorEastAsia" w:hint="eastAsia"/>
          <w:spacing w:val="-1"/>
        </w:rPr>
        <w:t>. 此类形容词包括：</w:t>
      </w:r>
      <w:r>
        <w:rPr>
          <w:rFonts w:asciiTheme="minorEastAsia" w:eastAsiaTheme="minorEastAsia" w:hAnsiTheme="minorEastAsia" w:cstheme="minorEastAsia" w:hint="eastAsia"/>
        </w:rPr>
        <w:t>nice</w:t>
      </w:r>
      <w:r>
        <w:rPr>
          <w:rFonts w:asciiTheme="minorEastAsia" w:eastAsiaTheme="minorEastAsia" w:hAnsiTheme="minorEastAsia" w:cstheme="minorEastAsia" w:hint="eastAsia"/>
          <w:spacing w:val="-28"/>
        </w:rPr>
        <w:t xml:space="preserve">, </w:t>
      </w:r>
      <w:r>
        <w:rPr>
          <w:rFonts w:asciiTheme="minorEastAsia" w:eastAsiaTheme="minorEastAsia" w:hAnsiTheme="minorEastAsia" w:cstheme="minorEastAsia" w:hint="eastAsia"/>
        </w:rPr>
        <w:t>kind</w:t>
      </w:r>
      <w:r>
        <w:rPr>
          <w:rFonts w:asciiTheme="minorEastAsia" w:eastAsiaTheme="minorEastAsia" w:hAnsiTheme="minorEastAsia" w:cstheme="minorEastAsia" w:hint="eastAsia"/>
          <w:spacing w:val="-27"/>
        </w:rPr>
        <w:t xml:space="preserve">, </w:t>
      </w:r>
      <w:r>
        <w:rPr>
          <w:rFonts w:asciiTheme="minorEastAsia" w:eastAsiaTheme="minorEastAsia" w:hAnsiTheme="minorEastAsia" w:cstheme="minorEastAsia" w:hint="eastAsia"/>
        </w:rPr>
        <w:t>cruel</w:t>
      </w:r>
      <w:r>
        <w:rPr>
          <w:rFonts w:asciiTheme="minorEastAsia" w:eastAsiaTheme="minorEastAsia" w:hAnsiTheme="minorEastAsia" w:cstheme="minorEastAsia" w:hint="eastAsia"/>
          <w:spacing w:val="-26"/>
        </w:rPr>
        <w:t xml:space="preserve">, </w:t>
      </w:r>
      <w:r>
        <w:rPr>
          <w:rFonts w:asciiTheme="minorEastAsia" w:eastAsiaTheme="minorEastAsia" w:hAnsiTheme="minorEastAsia" w:cstheme="minorEastAsia" w:hint="eastAsia"/>
        </w:rPr>
        <w:t>selfish</w:t>
      </w:r>
      <w:r>
        <w:rPr>
          <w:rFonts w:asciiTheme="minorEastAsia" w:eastAsiaTheme="minorEastAsia" w:hAnsiTheme="minorEastAsia" w:cstheme="minorEastAsia" w:hint="eastAsia"/>
          <w:spacing w:val="-27"/>
        </w:rPr>
        <w:t xml:space="preserve">, </w:t>
      </w:r>
      <w:r>
        <w:rPr>
          <w:rFonts w:asciiTheme="minorEastAsia" w:eastAsiaTheme="minorEastAsia" w:hAnsiTheme="minorEastAsia" w:cstheme="minorEastAsia" w:hint="eastAsia"/>
        </w:rPr>
        <w:t>selfless, brave</w:t>
      </w:r>
      <w:r>
        <w:rPr>
          <w:rFonts w:asciiTheme="minorEastAsia" w:eastAsiaTheme="minorEastAsia" w:hAnsiTheme="minorEastAsia" w:cstheme="minorEastAsia" w:hint="eastAsia"/>
          <w:spacing w:val="-1"/>
        </w:rPr>
        <w:t xml:space="preserve">, </w:t>
      </w:r>
      <w:r>
        <w:rPr>
          <w:rFonts w:asciiTheme="minorEastAsia" w:eastAsiaTheme="minorEastAsia" w:hAnsiTheme="minorEastAsia" w:cstheme="minorEastAsia" w:hint="eastAsia"/>
        </w:rPr>
        <w:t>wise</w:t>
      </w:r>
      <w:r>
        <w:rPr>
          <w:rFonts w:asciiTheme="minorEastAsia" w:eastAsiaTheme="minorEastAsia" w:hAnsiTheme="minorEastAsia" w:cstheme="minorEastAsia" w:hint="eastAsia"/>
          <w:spacing w:val="-1"/>
        </w:rPr>
        <w:t xml:space="preserve">, </w:t>
      </w:r>
      <w:r>
        <w:rPr>
          <w:rFonts w:asciiTheme="minorEastAsia" w:eastAsiaTheme="minorEastAsia" w:hAnsiTheme="minorEastAsia" w:cstheme="minorEastAsia" w:hint="eastAsia"/>
        </w:rPr>
        <w:t>foolish</w:t>
      </w:r>
      <w:r>
        <w:rPr>
          <w:rFonts w:asciiTheme="minorEastAsia" w:eastAsiaTheme="minorEastAsia" w:hAnsiTheme="minorEastAsia" w:cstheme="minorEastAsia" w:hint="eastAsia"/>
          <w:spacing w:val="-1"/>
        </w:rPr>
        <w:t xml:space="preserve">, </w:t>
      </w:r>
      <w:r>
        <w:rPr>
          <w:rFonts w:asciiTheme="minorEastAsia" w:eastAsiaTheme="minorEastAsia" w:hAnsiTheme="minorEastAsia" w:cstheme="minorEastAsia" w:hint="eastAsia"/>
        </w:rPr>
        <w:t>stupid</w:t>
      </w:r>
      <w:r>
        <w:rPr>
          <w:rFonts w:asciiTheme="minorEastAsia" w:eastAsiaTheme="minorEastAsia" w:hAnsiTheme="minorEastAsia" w:cstheme="minorEastAsia" w:hint="eastAsia"/>
          <w:spacing w:val="-1"/>
        </w:rPr>
        <w:t xml:space="preserve"> 等。</w:t>
      </w:r>
    </w:p>
    <w:p w:rsidR="00C24999" w:rsidRDefault="0005513D">
      <w:pPr>
        <w:pStyle w:val="a3"/>
        <w:spacing w:before="0" w:line="278" w:lineRule="auto"/>
        <w:ind w:right="834"/>
        <w:rPr>
          <w:rFonts w:asciiTheme="minorEastAsia" w:eastAsiaTheme="minorEastAsia" w:hAnsiTheme="minorEastAsia" w:cstheme="minorEastAsia"/>
        </w:rPr>
      </w:pPr>
      <w:r>
        <w:rPr>
          <w:rFonts w:asciiTheme="minorEastAsia" w:eastAsiaTheme="minorEastAsia" w:hAnsiTheme="minorEastAsia" w:cstheme="minorEastAsia" w:hint="eastAsia"/>
        </w:rPr>
        <w:t>Do you mind my/me/ Tom's / Tom opening the window（我/汤姆开窗）? His/Tom's having left home（他/汤姆离家出走）made his parents very sad.</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(2)Butit'simpossibletomeasureourselvesagainstothersbecausethechanges thatcomewithpubertyaredifferentforeveryone.（承上启下句、主题句）Somepeople startdevelopingearly</w:t>
      </w:r>
      <w:r>
        <w:rPr>
          <w:rFonts w:asciiTheme="minorEastAsia" w:eastAsiaTheme="minorEastAsia" w:hAnsiTheme="minorEastAsia" w:cstheme="minorEastAsia" w:hint="eastAsia"/>
          <w:spacing w:val="-10"/>
        </w:rPr>
        <w:t xml:space="preserve">; </w:t>
      </w:r>
      <w:r>
        <w:rPr>
          <w:rFonts w:asciiTheme="minorEastAsia" w:eastAsiaTheme="minorEastAsia" w:hAnsiTheme="minorEastAsia" w:cstheme="minorEastAsia" w:hint="eastAsia"/>
        </w:rPr>
        <w:t>othersarelatebloomers</w:t>
      </w:r>
      <w:r>
        <w:rPr>
          <w:rFonts w:asciiTheme="minorEastAsia" w:eastAsiaTheme="minorEastAsia" w:hAnsiTheme="minorEastAsia" w:cstheme="minorEastAsia" w:hint="eastAsia"/>
          <w:spacing w:val="-8"/>
        </w:rPr>
        <w:t xml:space="preserve">. </w:t>
      </w:r>
      <w:r>
        <w:rPr>
          <w:rFonts w:asciiTheme="minorEastAsia" w:eastAsiaTheme="minorEastAsia" w:hAnsiTheme="minorEastAsia" w:cstheme="minorEastAsia" w:hint="eastAsia"/>
        </w:rPr>
        <w:t>Somegetatemporarylayeroffat toprepareforagrowthspurt（急剧增长）</w:t>
      </w:r>
      <w:r>
        <w:rPr>
          <w:rFonts w:asciiTheme="minorEastAsia" w:eastAsiaTheme="minorEastAsia" w:hAnsiTheme="minorEastAsia" w:cstheme="minorEastAsia" w:hint="eastAsia"/>
          <w:spacing w:val="-1"/>
        </w:rPr>
        <w:t xml:space="preserve">; </w:t>
      </w:r>
      <w:r>
        <w:rPr>
          <w:rFonts w:asciiTheme="minorEastAsia" w:eastAsiaTheme="minorEastAsia" w:hAnsiTheme="minorEastAsia" w:cstheme="minorEastAsia" w:hint="eastAsia"/>
        </w:rPr>
        <w:t>othersfilloutpermanently</w:t>
      </w:r>
      <w:r>
        <w:rPr>
          <w:rFonts w:asciiTheme="minorEastAsia" w:eastAsiaTheme="minorEastAsia" w:hAnsiTheme="minorEastAsia" w:cstheme="minorEastAsia" w:hint="eastAsia"/>
          <w:spacing w:val="-1"/>
        </w:rPr>
        <w:t xml:space="preserve">, </w:t>
      </w:r>
      <w:r>
        <w:rPr>
          <w:rFonts w:asciiTheme="minorEastAsia" w:eastAsiaTheme="minorEastAsia" w:hAnsiTheme="minorEastAsia" w:cstheme="minorEastAsia" w:hint="eastAsia"/>
        </w:rPr>
        <w:t>andstill othersfeelliketheystayskinnynomatterhowmuchtheyeat</w:t>
      </w:r>
      <w:r>
        <w:rPr>
          <w:rFonts w:asciiTheme="minorEastAsia" w:eastAsiaTheme="minorEastAsia" w:hAnsiTheme="minorEastAsia" w:cstheme="minorEastAsia" w:hint="eastAsia"/>
          <w:spacing w:val="-6"/>
        </w:rPr>
        <w:t>. (</w:t>
      </w:r>
      <w:r>
        <w:rPr>
          <w:rFonts w:asciiTheme="minorEastAsia" w:eastAsiaTheme="minorEastAsia" w:hAnsiTheme="minorEastAsia" w:cstheme="minorEastAsia" w:hint="eastAsia"/>
        </w:rPr>
        <w:t>3)Italldependson howourgeneshaveprogrammedourbodiesto act.（承上总结句）</w:t>
      </w:r>
    </w:p>
    <w:p w:rsidR="00C24999" w:rsidRDefault="0005513D">
      <w:pPr>
        <w:pStyle w:val="a3"/>
        <w:spacing w:before="0" w:line="278" w:lineRule="auto"/>
        <w:ind w:left="101" w:right="208"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Thechangesthatcomewithpubertycanaffecthowbothgirlsandguysfeelabout themselves. Some girls may feel uncomfortable or embarrassed about their maturing bodies. Others may wish that they were developing faster. Girls may feet pressure to be thin but guys may feel like they don't look big or muscularenough.</w:t>
      </w:r>
    </w:p>
    <w:p w:rsidR="00C24999" w:rsidRDefault="0005513D">
      <w:pPr>
        <w:pStyle w:val="2"/>
        <w:spacing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【本部分重难点】</w:t>
      </w:r>
    </w:p>
    <w:p w:rsidR="00C24999" w:rsidRDefault="0005513D">
      <w:pPr>
        <w:pStyle w:val="a4"/>
        <w:numPr>
          <w:ilvl w:val="0"/>
          <w:numId w:val="179"/>
        </w:numPr>
        <w:tabs>
          <w:tab w:val="left" w:pos="827"/>
        </w:tabs>
        <w:spacing w:before="42" w:line="278" w:lineRule="auto"/>
        <w:ind w:right="215"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Butit'simpossibletomeasureourselvesagainstothersbecausethechanges that come with puberty are different foreveryone.</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measure oneself against ... 对照……评价自己，一较高下，与……较量</w:t>
      </w:r>
    </w:p>
    <w:p w:rsidR="00C24999" w:rsidRDefault="0005513D">
      <w:pPr>
        <w:pStyle w:val="a4"/>
        <w:numPr>
          <w:ilvl w:val="0"/>
          <w:numId w:val="179"/>
        </w:numPr>
        <w:tabs>
          <w:tab w:val="left" w:pos="836"/>
        </w:tabs>
        <w:ind w:left="836" w:hanging="315"/>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It all depends on how our genes have programmed our bodies toact.</w:t>
      </w:r>
    </w:p>
    <w:p w:rsidR="00C24999" w:rsidRDefault="0005513D">
      <w:pPr>
        <w:pStyle w:val="a4"/>
        <w:numPr>
          <w:ilvl w:val="0"/>
          <w:numId w:val="181"/>
        </w:numPr>
        <w:tabs>
          <w:tab w:val="left" w:pos="942"/>
        </w:tabs>
        <w:spacing w:line="278" w:lineRule="auto"/>
        <w:ind w:right="5993" w:firstLin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dependon 取决于Itdepends</w:t>
      </w:r>
      <w:r>
        <w:rPr>
          <w:rFonts w:asciiTheme="minorEastAsia" w:eastAsiaTheme="minorEastAsia" w:hAnsiTheme="minorEastAsia" w:cstheme="minorEastAsia" w:hint="eastAsia"/>
          <w:spacing w:val="-3"/>
          <w:sz w:val="21"/>
        </w:rPr>
        <w:t>. 看情况吧。</w:t>
      </w:r>
    </w:p>
    <w:p w:rsidR="00C24999" w:rsidRDefault="0005513D">
      <w:pPr>
        <w:pStyle w:val="a4"/>
        <w:numPr>
          <w:ilvl w:val="0"/>
          <w:numId w:val="181"/>
        </w:numPr>
        <w:tabs>
          <w:tab w:val="left" w:pos="942"/>
        </w:tabs>
        <w:spacing w:before="0" w:line="269" w:lineRule="exact"/>
        <w:ind w:left="941" w:hanging="421"/>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program</w:t>
      </w:r>
      <w:r>
        <w:rPr>
          <w:rFonts w:asciiTheme="minorEastAsia" w:eastAsiaTheme="minorEastAsia" w:hAnsiTheme="minorEastAsia" w:cstheme="minorEastAsia" w:hint="eastAsia"/>
          <w:spacing w:val="-1"/>
          <w:sz w:val="21"/>
        </w:rPr>
        <w:t xml:space="preserve"> 使按预定的步骤进行</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our genes have programmed our bodies to act 我们的基因已经设定好了身体将如何</w:t>
      </w:r>
    </w:p>
    <w:p w:rsidR="00C24999" w:rsidRDefault="0005513D">
      <w:pPr>
        <w:pStyle w:val="a3"/>
        <w:spacing w:before="42"/>
        <w:ind w:left="101"/>
        <w:rPr>
          <w:rFonts w:asciiTheme="minorEastAsia" w:eastAsiaTheme="minorEastAsia" w:hAnsiTheme="minorEastAsia" w:cstheme="minorEastAsia"/>
        </w:rPr>
      </w:pPr>
      <w:r>
        <w:rPr>
          <w:rFonts w:asciiTheme="minorEastAsia" w:eastAsiaTheme="minorEastAsia" w:hAnsiTheme="minorEastAsia" w:cstheme="minorEastAsia" w:hint="eastAsia"/>
        </w:rPr>
        <w:t>成长</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Outside Influences</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It's not just development that affects self-esteem, though. Many other factors</w:t>
      </w:r>
    </w:p>
    <w:p w:rsidR="00C24999" w:rsidRDefault="0005513D">
      <w:pPr>
        <w:pStyle w:val="a3"/>
        <w:spacing w:line="278" w:lineRule="auto"/>
        <w:ind w:left="101" w:right="208"/>
        <w:jc w:val="both"/>
        <w:rPr>
          <w:rFonts w:asciiTheme="minorEastAsia" w:eastAsiaTheme="minorEastAsia" w:hAnsiTheme="minorEastAsia" w:cstheme="minorEastAsia"/>
        </w:rPr>
      </w:pPr>
      <w:r>
        <w:rPr>
          <w:rFonts w:asciiTheme="minorEastAsia" w:eastAsiaTheme="minorEastAsia" w:hAnsiTheme="minorEastAsia" w:cstheme="minorEastAsia" w:hint="eastAsia"/>
        </w:rPr>
        <w:t>(like media images of skinny girls and bulked-up guys) can affect a person's body image too.</w:t>
      </w:r>
    </w:p>
    <w:p w:rsidR="00C24999" w:rsidRDefault="0005513D">
      <w:pPr>
        <w:pStyle w:val="a3"/>
        <w:spacing w:before="0" w:line="278" w:lineRule="auto"/>
        <w:ind w:left="101" w:right="208"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Family life can sometimes influence self-esteem. Some parents spend more time criticizing their kids and the way they look than praising them, which can reduce kids' ability to develop good self-esteem.</w:t>
      </w:r>
    </w:p>
    <w:p w:rsidR="00C24999" w:rsidRDefault="0005513D">
      <w:pPr>
        <w:pStyle w:val="a3"/>
        <w:spacing w:before="0" w:line="278" w:lineRule="auto"/>
        <w:ind w:left="101" w:right="208"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Peoplealsomayexperiencenegativecommentsandhurtfulteasingabouttheway they look from classmates and peers. Sometimes racial and ethnic prejudice is the source of such comments. Although these often come from ignorance, sometimes they can affect someone's body image andself-esteem.</w:t>
      </w:r>
    </w:p>
    <w:p w:rsidR="00C24999" w:rsidRDefault="00C24999">
      <w:pPr>
        <w:spacing w:line="278" w:lineRule="auto"/>
        <w:jc w:val="both"/>
        <w:rPr>
          <w:rFonts w:asciiTheme="minorEastAsia" w:eastAsiaTheme="minorEastAsia" w:hAnsiTheme="minorEastAsia" w:cstheme="minorEastAsia"/>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4"/>
        <w:numPr>
          <w:ilvl w:val="0"/>
          <w:numId w:val="178"/>
        </w:numPr>
        <w:tabs>
          <w:tab w:val="left" w:pos="731"/>
        </w:tabs>
        <w:spacing w:before="69"/>
        <w:ind w:left="730" w:hanging="21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HealthySelf-Esteem</w:t>
      </w:r>
    </w:p>
    <w:p w:rsidR="00C24999" w:rsidRDefault="0005513D">
      <w:pPr>
        <w:pStyle w:val="a3"/>
        <w:spacing w:line="278" w:lineRule="auto"/>
        <w:ind w:left="101" w:right="208"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Ifyouhaveapositivebodyimage,youprobablylikeandacceptyourselftheway you are. This healthy attitude allows you to explore other aspects of growing up, suchasdevelopinggoodfriendships,growingmoreindependentfromyourparents,and challengingyourselfphysicallyandmentally.Developingthesepartsofyourselfcan help boost yourself-esteem.</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735296" behindDoc="1" locked="0" layoutInCell="1" allowOverlap="1">
            <wp:simplePos x="0" y="0"/>
            <wp:positionH relativeFrom="page">
              <wp:posOffset>2157730</wp:posOffset>
            </wp:positionH>
            <wp:positionV relativeFrom="paragraph">
              <wp:posOffset>488950</wp:posOffset>
            </wp:positionV>
            <wp:extent cx="4257675" cy="5871845"/>
            <wp:effectExtent l="0" t="0" r="0" b="0"/>
            <wp:wrapNone/>
            <wp:docPr id="19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rPr>
        <w:t>Apositive,optimisticattitudecanhelppeopledevelopstrongself-esteem.For example,saying,"Hey,I'mhuman"insteadof"Wow,I'msuchaloser"whenyou'vemade a mistake, or not blaming others when things don't go asexpected.</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Knowingwhatmakesyouhappyandhowtomeetyourgoalscanhelpyoufeelcapable, strong,andincontrolofyourlife.Apositiveattitudeandahealthylifestyle(such asexercisingandeatingright)areagreatcombinationforbuildinggoodself-esteem.</w:t>
      </w:r>
    </w:p>
    <w:p w:rsidR="00C24999" w:rsidRDefault="0005513D">
      <w:pPr>
        <w:pStyle w:val="a4"/>
        <w:numPr>
          <w:ilvl w:val="0"/>
          <w:numId w:val="178"/>
        </w:numPr>
        <w:tabs>
          <w:tab w:val="left" w:pos="731"/>
        </w:tabs>
        <w:spacing w:before="0" w:line="269" w:lineRule="exact"/>
        <w:ind w:left="730" w:hanging="210"/>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Tips for Improving Your BodyImage</w:t>
      </w:r>
    </w:p>
    <w:p w:rsidR="00C24999" w:rsidRDefault="0005513D">
      <w:pPr>
        <w:pStyle w:val="a3"/>
        <w:spacing w:before="42"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Some people think they need to change how they look or act to feel good about themselves.Butactuallyallyouneedtodoischangethewayyouseeyourbodyand how you think aboutyourself.</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The first thing to do is recognize that your body is your own, no matter what shape,size,orcoloritcomesin.Ifyou'reveryworriedaboutyourweightorsize, checkwithyourdoctortoverifythatthingsareOK.Butit'snoone'sbusinessbut your own what your body is like. Ultimately, you have to be happy withyourself.</w:t>
      </w:r>
    </w:p>
    <w:p w:rsidR="00C24999" w:rsidRDefault="0005513D">
      <w:pPr>
        <w:pStyle w:val="a3"/>
        <w:spacing w:before="0" w:line="278" w:lineRule="auto"/>
        <w:ind w:left="101" w:right="208"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Next</w:t>
      </w:r>
      <w:r>
        <w:rPr>
          <w:rFonts w:asciiTheme="minorEastAsia" w:eastAsiaTheme="minorEastAsia" w:hAnsiTheme="minorEastAsia" w:cstheme="minorEastAsia" w:hint="eastAsia"/>
          <w:spacing w:val="-16"/>
        </w:rPr>
        <w:t xml:space="preserve">, </w:t>
      </w:r>
      <w:r>
        <w:rPr>
          <w:rFonts w:asciiTheme="minorEastAsia" w:eastAsiaTheme="minorEastAsia" w:hAnsiTheme="minorEastAsia" w:cstheme="minorEastAsia" w:hint="eastAsia"/>
        </w:rPr>
        <w:t>identifywhichaspectsofyourappearanceyoucanrealisticallychangeand whichyoucan't</w:t>
      </w:r>
      <w:r>
        <w:rPr>
          <w:rFonts w:asciiTheme="minorEastAsia" w:eastAsiaTheme="minorEastAsia" w:hAnsiTheme="minorEastAsia" w:cstheme="minorEastAsia" w:hint="eastAsia"/>
          <w:spacing w:val="-13"/>
        </w:rPr>
        <w:t xml:space="preserve">. </w:t>
      </w:r>
      <w:r>
        <w:rPr>
          <w:rFonts w:asciiTheme="minorEastAsia" w:eastAsiaTheme="minorEastAsia" w:hAnsiTheme="minorEastAsia" w:cstheme="minorEastAsia" w:hint="eastAsia"/>
        </w:rPr>
        <w:t>Everyone(eventhemostperfect-seeming（表面上）celeb</w:t>
      </w:r>
      <w:r>
        <w:rPr>
          <w:rFonts w:asciiTheme="minorEastAsia" w:eastAsiaTheme="minorEastAsia" w:hAnsiTheme="minorEastAsia" w:cstheme="minorEastAsia" w:hint="eastAsia"/>
          <w:spacing w:val="-13"/>
        </w:rPr>
        <w:t xml:space="preserve">) </w:t>
      </w:r>
      <w:r>
        <w:rPr>
          <w:rFonts w:asciiTheme="minorEastAsia" w:eastAsiaTheme="minorEastAsia" w:hAnsiTheme="minorEastAsia" w:cstheme="minorEastAsia" w:hint="eastAsia"/>
        </w:rPr>
        <w:t>hasthings aboutthemselvesthattheycan'tchangeandneedtoaccept</w:t>
      </w:r>
      <w:r>
        <w:rPr>
          <w:rFonts w:asciiTheme="minorEastAsia" w:eastAsiaTheme="minorEastAsia" w:hAnsiTheme="minorEastAsia" w:cstheme="minorEastAsia" w:hint="eastAsia"/>
          <w:spacing w:val="-4"/>
        </w:rPr>
        <w:t xml:space="preserve">, </w:t>
      </w:r>
      <w:r>
        <w:rPr>
          <w:rFonts w:asciiTheme="minorEastAsia" w:eastAsiaTheme="minorEastAsia" w:hAnsiTheme="minorEastAsia" w:cstheme="minorEastAsia" w:hint="eastAsia"/>
        </w:rPr>
        <w:t>liketheirheight</w:t>
      </w:r>
      <w:r>
        <w:rPr>
          <w:rFonts w:asciiTheme="minorEastAsia" w:eastAsiaTheme="minorEastAsia" w:hAnsiTheme="minorEastAsia" w:cstheme="minorEastAsia" w:hint="eastAsia"/>
          <w:spacing w:val="-4"/>
        </w:rPr>
        <w:t xml:space="preserve">, </w:t>
      </w:r>
      <w:r>
        <w:rPr>
          <w:rFonts w:asciiTheme="minorEastAsia" w:eastAsiaTheme="minorEastAsia" w:hAnsiTheme="minorEastAsia" w:cstheme="minorEastAsia" w:hint="eastAsia"/>
        </w:rPr>
        <w:t>for example, or their shoesize.</w:t>
      </w:r>
    </w:p>
    <w:p w:rsidR="00C24999" w:rsidRDefault="0005513D">
      <w:pPr>
        <w:pStyle w:val="a3"/>
        <w:spacing w:before="0" w:line="278" w:lineRule="auto"/>
        <w:ind w:left="101" w:right="20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(4)Iftherearethingsaboutyourselfthatyouwanttochangeandcan(suchas howfityouare),dothisbymakinggoalsforyourself.Forexample,ifyouwantto getfit,makeaplantoexerciseeverydayandeatnutritiousfoods.Thenkeeptrack ofyourprogressuntilyoureachyourgoal.Meetingachallengeyousetforyourself is a great way to boostself-esteem!</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本部分重点及难点</w:t>
      </w:r>
    </w:p>
    <w:p w:rsidR="00C24999" w:rsidRDefault="0005513D">
      <w:pPr>
        <w:pStyle w:val="a4"/>
        <w:numPr>
          <w:ilvl w:val="0"/>
          <w:numId w:val="179"/>
        </w:numPr>
        <w:tabs>
          <w:tab w:val="left" w:pos="829"/>
        </w:tabs>
        <w:spacing w:before="42" w:line="278" w:lineRule="auto"/>
        <w:ind w:right="205"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Iftherearethingsaboutyourselfthatyouwanttochangeandcan(suchas how fit you are), do this by making goals foryourself.</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do sth. for oneself</w:t>
      </w:r>
    </w:p>
    <w:p w:rsidR="00C24999" w:rsidRDefault="0005513D">
      <w:pPr>
        <w:pStyle w:val="a3"/>
        <w:spacing w:line="278" w:lineRule="auto"/>
        <w:ind w:right="2934"/>
        <w:rPr>
          <w:rFonts w:asciiTheme="minorEastAsia" w:eastAsiaTheme="minorEastAsia" w:hAnsiTheme="minorEastAsia" w:cstheme="minorEastAsia"/>
        </w:rPr>
      </w:pPr>
      <w:r>
        <w:rPr>
          <w:rFonts w:asciiTheme="minorEastAsia" w:eastAsiaTheme="minorEastAsia" w:hAnsiTheme="minorEastAsia" w:cstheme="minorEastAsia" w:hint="eastAsia"/>
        </w:rPr>
        <w:t>Good students should learn to think for themselves. do sth. by oneself</w:t>
      </w:r>
    </w:p>
    <w:p w:rsidR="00C24999" w:rsidRDefault="0005513D">
      <w:pPr>
        <w:pStyle w:val="a3"/>
        <w:spacing w:before="0" w:line="278" w:lineRule="auto"/>
        <w:ind w:right="2199"/>
        <w:rPr>
          <w:rFonts w:asciiTheme="minorEastAsia" w:eastAsiaTheme="minorEastAsia" w:hAnsiTheme="minorEastAsia" w:cstheme="minorEastAsia"/>
        </w:rPr>
      </w:pPr>
      <w:r>
        <w:rPr>
          <w:rFonts w:asciiTheme="minorEastAsia" w:eastAsiaTheme="minorEastAsia" w:hAnsiTheme="minorEastAsia" w:cstheme="minorEastAsia" w:hint="eastAsia"/>
        </w:rPr>
        <w:t>Because there was nobody else, he had to do it by himself. live to oneself</w:t>
      </w:r>
    </w:p>
    <w:p w:rsidR="00C24999" w:rsidRDefault="0005513D">
      <w:pPr>
        <w:pStyle w:val="a3"/>
        <w:spacing w:before="0" w:line="278" w:lineRule="auto"/>
        <w:ind w:left="101" w:right="212" w:firstLine="420"/>
        <w:rPr>
          <w:rFonts w:asciiTheme="minorEastAsia" w:eastAsiaTheme="minorEastAsia" w:hAnsiTheme="minorEastAsia" w:cstheme="minorEastAsia"/>
        </w:rPr>
      </w:pPr>
      <w:r>
        <w:rPr>
          <w:rFonts w:asciiTheme="minorEastAsia" w:eastAsiaTheme="minorEastAsia" w:hAnsiTheme="minorEastAsia" w:cstheme="minorEastAsia" w:hint="eastAsia"/>
        </w:rPr>
        <w:t>Heboughtahousenearhiswidowedmother'sbecausehedidn'twanthertolive toherself.</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重点知识补充：构词法</w:t>
      </w:r>
    </w:p>
    <w:p w:rsidR="00C24999" w:rsidRDefault="0005513D">
      <w:pPr>
        <w:pStyle w:val="a3"/>
        <w:spacing w:before="42" w:line="278" w:lineRule="auto"/>
        <w:ind w:left="101" w:right="219" w:firstLine="420"/>
        <w:rPr>
          <w:rFonts w:asciiTheme="minorEastAsia" w:eastAsiaTheme="minorEastAsia" w:hAnsiTheme="minorEastAsia" w:cstheme="minorEastAsia"/>
        </w:rPr>
      </w:pPr>
      <w:r>
        <w:rPr>
          <w:rFonts w:asciiTheme="minorEastAsia" w:eastAsiaTheme="minorEastAsia" w:hAnsiTheme="minorEastAsia" w:cstheme="minorEastAsia" w:hint="eastAsia"/>
        </w:rPr>
        <w:t>英语单词的构成有一定的规律，这种规律称为构词法。掌握构词法知识对我们更好地理解词义、认识新词和扩大词汇量有重要意义。</w:t>
      </w:r>
    </w:p>
    <w:p w:rsidR="00C24999" w:rsidRDefault="0005513D">
      <w:pPr>
        <w:pStyle w:val="a3"/>
        <w:spacing w:before="0" w:line="278" w:lineRule="auto"/>
        <w:ind w:right="3893"/>
        <w:rPr>
          <w:rFonts w:asciiTheme="minorEastAsia" w:eastAsiaTheme="minorEastAsia" w:hAnsiTheme="minorEastAsia" w:cstheme="minorEastAsia"/>
        </w:rPr>
      </w:pPr>
      <w:r>
        <w:rPr>
          <w:rFonts w:asciiTheme="minorEastAsia" w:eastAsiaTheme="minorEastAsia" w:hAnsiTheme="minorEastAsia" w:cstheme="minorEastAsia" w:hint="eastAsia"/>
        </w:rPr>
        <w:t>构词法主要有三种：派生法、合成法和转换法。一、派生法</w:t>
      </w:r>
    </w:p>
    <w:p w:rsidR="00C24999" w:rsidRDefault="0005513D" w:rsidP="00034AC2">
      <w:pPr>
        <w:pStyle w:val="a3"/>
        <w:spacing w:before="0" w:line="278" w:lineRule="auto"/>
        <w:ind w:left="101" w:right="219" w:firstLine="420"/>
        <w:rPr>
          <w:rFonts w:asciiTheme="minorEastAsia" w:eastAsiaTheme="minorEastAsia" w:hAnsiTheme="minorEastAsia" w:cstheme="minorEastAsia"/>
        </w:rPr>
      </w:pPr>
      <w:r>
        <w:rPr>
          <w:rFonts w:asciiTheme="minorEastAsia" w:eastAsiaTheme="minorEastAsia" w:hAnsiTheme="minorEastAsia" w:cstheme="minorEastAsia" w:hint="eastAsia"/>
        </w:rPr>
        <w:t>在一个词的词根前面或后面加上某个词缀来产生新词，这种构词法称为派生法。词缀分</w:t>
      </w: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spacing w:before="69"/>
        <w:rPr>
          <w:rFonts w:asciiTheme="minorEastAsia" w:eastAsiaTheme="minorEastAsia" w:hAnsiTheme="minorEastAsia" w:cstheme="minorEastAsia"/>
        </w:rPr>
      </w:pPr>
      <w:r>
        <w:rPr>
          <w:rFonts w:asciiTheme="minorEastAsia" w:eastAsiaTheme="minorEastAsia" w:hAnsiTheme="minorEastAsia" w:cstheme="minorEastAsia" w:hint="eastAsia"/>
        </w:rPr>
        <w:t>（一）后缀：</w:t>
      </w:r>
    </w:p>
    <w:p w:rsidR="00C24999" w:rsidRDefault="0005513D">
      <w:pPr>
        <w:pStyle w:val="a3"/>
        <w:spacing w:line="278" w:lineRule="auto"/>
        <w:ind w:right="3053"/>
        <w:rPr>
          <w:rFonts w:asciiTheme="minorEastAsia" w:eastAsiaTheme="minorEastAsia" w:hAnsiTheme="minorEastAsia" w:cstheme="minorEastAsia"/>
        </w:rPr>
      </w:pPr>
      <w:r>
        <w:rPr>
          <w:rFonts w:asciiTheme="minorEastAsia" w:eastAsiaTheme="minorEastAsia" w:hAnsiTheme="minorEastAsia" w:cstheme="minorEastAsia" w:hint="eastAsia"/>
          <w:w w:val="95"/>
        </w:rPr>
        <w:t xml:space="preserve">许多名词、形容词、副词和动词是由词根加后缀构成的。 </w:t>
      </w:r>
      <w:r>
        <w:rPr>
          <w:rFonts w:asciiTheme="minorEastAsia" w:eastAsiaTheme="minorEastAsia" w:hAnsiTheme="minorEastAsia" w:cstheme="minorEastAsia" w:hint="eastAsia"/>
        </w:rPr>
        <w:t>1.构成名词的常用后缀有：</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（1）-er, -or, -ist, -ee, -ian, -ese, -ant 等用于构成表示人或物的名称。</w:t>
      </w:r>
    </w:p>
    <w:p w:rsidR="00C24999" w:rsidRDefault="0005513D">
      <w:pPr>
        <w:pStyle w:val="a3"/>
        <w:spacing w:line="278" w:lineRule="auto"/>
        <w:ind w:left="101" w:right="220"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如 :writer, translator, trainee, employee, scientist, physicist, musician, physician, Italian, Asian, Chinese, assistant 等。</w:t>
      </w:r>
    </w:p>
    <w:p w:rsidR="00C24999" w:rsidRDefault="0005513D">
      <w:pPr>
        <w:pStyle w:val="a3"/>
        <w:spacing w:before="0" w:line="278" w:lineRule="auto"/>
        <w:ind w:left="101" w:right="210"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rPr>
        <w:t>（2）-ance</w:t>
      </w:r>
      <w:r>
        <w:rPr>
          <w:rFonts w:asciiTheme="minorEastAsia" w:eastAsiaTheme="minorEastAsia" w:hAnsiTheme="minorEastAsia" w:cstheme="minorEastAsia" w:hint="eastAsia"/>
          <w:spacing w:val="-20"/>
        </w:rPr>
        <w:t xml:space="preserve">, </w:t>
      </w:r>
      <w:r>
        <w:rPr>
          <w:rFonts w:asciiTheme="minorEastAsia" w:eastAsiaTheme="minorEastAsia" w:hAnsiTheme="minorEastAsia" w:cstheme="minorEastAsia" w:hint="eastAsia"/>
        </w:rPr>
        <w:t>-ence</w:t>
      </w:r>
      <w:r>
        <w:rPr>
          <w:rFonts w:asciiTheme="minorEastAsia" w:eastAsiaTheme="minorEastAsia" w:hAnsiTheme="minorEastAsia" w:cstheme="minorEastAsia" w:hint="eastAsia"/>
          <w:spacing w:val="-21"/>
        </w:rPr>
        <w:t xml:space="preserve">, </w:t>
      </w:r>
      <w:r>
        <w:rPr>
          <w:rFonts w:asciiTheme="minorEastAsia" w:eastAsiaTheme="minorEastAsia" w:hAnsiTheme="minorEastAsia" w:cstheme="minorEastAsia" w:hint="eastAsia"/>
        </w:rPr>
        <w:t>-(a)tion</w:t>
      </w:r>
      <w:r>
        <w:rPr>
          <w:rFonts w:asciiTheme="minorEastAsia" w:eastAsiaTheme="minorEastAsia" w:hAnsiTheme="minorEastAsia" w:cstheme="minorEastAsia" w:hint="eastAsia"/>
          <w:spacing w:val="-20"/>
        </w:rPr>
        <w:t xml:space="preserve">, </w:t>
      </w:r>
      <w:r>
        <w:rPr>
          <w:rFonts w:asciiTheme="minorEastAsia" w:eastAsiaTheme="minorEastAsia" w:hAnsiTheme="minorEastAsia" w:cstheme="minorEastAsia" w:hint="eastAsia"/>
        </w:rPr>
        <w:t>-sion</w:t>
      </w:r>
      <w:r>
        <w:rPr>
          <w:rFonts w:asciiTheme="minorEastAsia" w:eastAsiaTheme="minorEastAsia" w:hAnsiTheme="minorEastAsia" w:cstheme="minorEastAsia" w:hint="eastAsia"/>
          <w:spacing w:val="-21"/>
        </w:rPr>
        <w:t xml:space="preserve">, </w:t>
      </w:r>
      <w:r>
        <w:rPr>
          <w:rFonts w:asciiTheme="minorEastAsia" w:eastAsiaTheme="minorEastAsia" w:hAnsiTheme="minorEastAsia" w:cstheme="minorEastAsia" w:hint="eastAsia"/>
        </w:rPr>
        <w:t>-al</w:t>
      </w:r>
      <w:r>
        <w:rPr>
          <w:rFonts w:asciiTheme="minorEastAsia" w:eastAsiaTheme="minorEastAsia" w:hAnsiTheme="minorEastAsia" w:cstheme="minorEastAsia" w:hint="eastAsia"/>
          <w:spacing w:val="-19"/>
        </w:rPr>
        <w:t xml:space="preserve">, </w:t>
      </w:r>
      <w:r>
        <w:rPr>
          <w:rFonts w:asciiTheme="minorEastAsia" w:eastAsiaTheme="minorEastAsia" w:hAnsiTheme="minorEastAsia" w:cstheme="minorEastAsia" w:hint="eastAsia"/>
        </w:rPr>
        <w:t>-ing</w:t>
      </w:r>
      <w:r>
        <w:rPr>
          <w:rFonts w:asciiTheme="minorEastAsia" w:eastAsiaTheme="minorEastAsia" w:hAnsiTheme="minorEastAsia" w:cstheme="minorEastAsia" w:hint="eastAsia"/>
          <w:spacing w:val="-21"/>
        </w:rPr>
        <w:t xml:space="preserve">, </w:t>
      </w:r>
      <w:r>
        <w:rPr>
          <w:rFonts w:asciiTheme="minorEastAsia" w:eastAsiaTheme="minorEastAsia" w:hAnsiTheme="minorEastAsia" w:cstheme="minorEastAsia" w:hint="eastAsia"/>
        </w:rPr>
        <w:t>-ity</w:t>
      </w:r>
      <w:r>
        <w:rPr>
          <w:rFonts w:asciiTheme="minorEastAsia" w:eastAsiaTheme="minorEastAsia" w:hAnsiTheme="minorEastAsia" w:cstheme="minorEastAsia" w:hint="eastAsia"/>
          <w:spacing w:val="-19"/>
        </w:rPr>
        <w:t xml:space="preserve">, </w:t>
      </w:r>
      <w:r>
        <w:rPr>
          <w:rFonts w:asciiTheme="minorEastAsia" w:eastAsiaTheme="minorEastAsia" w:hAnsiTheme="minorEastAsia" w:cstheme="minorEastAsia" w:hint="eastAsia"/>
        </w:rPr>
        <w:t>-ment</w:t>
      </w:r>
      <w:r>
        <w:rPr>
          <w:rFonts w:asciiTheme="minorEastAsia" w:eastAsiaTheme="minorEastAsia" w:hAnsiTheme="minorEastAsia" w:cstheme="minorEastAsia" w:hint="eastAsia"/>
          <w:spacing w:val="-20"/>
        </w:rPr>
        <w:t xml:space="preserve">, </w:t>
      </w:r>
      <w:r>
        <w:rPr>
          <w:rFonts w:asciiTheme="minorEastAsia" w:eastAsiaTheme="minorEastAsia" w:hAnsiTheme="minorEastAsia" w:cstheme="minorEastAsia" w:hint="eastAsia"/>
        </w:rPr>
        <w:t>-th</w:t>
      </w:r>
      <w:r>
        <w:rPr>
          <w:rFonts w:asciiTheme="minorEastAsia" w:eastAsiaTheme="minorEastAsia" w:hAnsiTheme="minorEastAsia" w:cstheme="minorEastAsia" w:hint="eastAsia"/>
          <w:spacing w:val="-19"/>
        </w:rPr>
        <w:t xml:space="preserve">, </w:t>
      </w:r>
      <w:r>
        <w:rPr>
          <w:rFonts w:asciiTheme="minorEastAsia" w:eastAsiaTheme="minorEastAsia" w:hAnsiTheme="minorEastAsia" w:cstheme="minorEastAsia" w:hint="eastAsia"/>
        </w:rPr>
        <w:t>-ty</w:t>
      </w:r>
      <w:r>
        <w:rPr>
          <w:rFonts w:asciiTheme="minorEastAsia" w:eastAsiaTheme="minorEastAsia" w:hAnsiTheme="minorEastAsia" w:cstheme="minorEastAsia" w:hint="eastAsia"/>
          <w:spacing w:val="-20"/>
        </w:rPr>
        <w:t xml:space="preserve">, </w:t>
      </w:r>
      <w:r>
        <w:rPr>
          <w:rFonts w:asciiTheme="minorEastAsia" w:eastAsiaTheme="minorEastAsia" w:hAnsiTheme="minorEastAsia" w:cstheme="minorEastAsia" w:hint="eastAsia"/>
        </w:rPr>
        <w:t>-ure</w:t>
      </w:r>
      <w:r>
        <w:rPr>
          <w:rFonts w:asciiTheme="minorEastAsia" w:eastAsiaTheme="minorEastAsia" w:hAnsiTheme="minorEastAsia" w:cstheme="minorEastAsia" w:hint="eastAsia"/>
          <w:spacing w:val="-19"/>
        </w:rPr>
        <w:t xml:space="preserve">, </w:t>
      </w:r>
      <w:r>
        <w:rPr>
          <w:rFonts w:asciiTheme="minorEastAsia" w:eastAsiaTheme="minorEastAsia" w:hAnsiTheme="minorEastAsia" w:cstheme="minorEastAsia" w:hint="eastAsia"/>
        </w:rPr>
        <w:t>-ship 等用于构成表示行为、性质、状态等的抽象名词。</w:t>
      </w:r>
    </w:p>
    <w:p w:rsidR="00C24999" w:rsidRDefault="0005513D">
      <w:pPr>
        <w:pStyle w:val="a3"/>
        <w:spacing w:before="0" w:line="278" w:lineRule="auto"/>
        <w:ind w:left="101" w:right="213"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737344" behindDoc="1" locked="0" layoutInCell="1" allowOverlap="1">
            <wp:simplePos x="0" y="0"/>
            <wp:positionH relativeFrom="page">
              <wp:posOffset>2157730</wp:posOffset>
            </wp:positionH>
            <wp:positionV relativeFrom="paragraph">
              <wp:posOffset>92710</wp:posOffset>
            </wp:positionV>
            <wp:extent cx="4257675" cy="5871845"/>
            <wp:effectExtent l="0" t="0" r="0" b="0"/>
            <wp:wrapNone/>
            <wp:docPr id="20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spacing w:val="10"/>
        </w:rPr>
        <w:t>如 ：</w:t>
      </w:r>
      <w:r>
        <w:rPr>
          <w:rFonts w:asciiTheme="minorEastAsia" w:eastAsiaTheme="minorEastAsia" w:hAnsiTheme="minorEastAsia" w:cstheme="minorEastAsia" w:hint="eastAsia"/>
        </w:rPr>
        <w:t>acceptance, assistance, dependence, confidence, repetition</w:t>
      </w:r>
      <w:r>
        <w:rPr>
          <w:rFonts w:asciiTheme="minorEastAsia" w:eastAsiaTheme="minorEastAsia" w:hAnsiTheme="minorEastAsia" w:cstheme="minorEastAsia" w:hint="eastAsia"/>
          <w:spacing w:val="-25"/>
        </w:rPr>
        <w:t xml:space="preserve">, </w:t>
      </w:r>
      <w:r>
        <w:rPr>
          <w:rFonts w:asciiTheme="minorEastAsia" w:eastAsiaTheme="minorEastAsia" w:hAnsiTheme="minorEastAsia" w:cstheme="minorEastAsia" w:hint="eastAsia"/>
        </w:rPr>
        <w:t>preparation, discussion</w:t>
      </w:r>
      <w:r>
        <w:rPr>
          <w:rFonts w:asciiTheme="minorEastAsia" w:eastAsiaTheme="minorEastAsia" w:hAnsiTheme="minorEastAsia" w:cstheme="minorEastAsia" w:hint="eastAsia"/>
          <w:spacing w:val="-11"/>
        </w:rPr>
        <w:t xml:space="preserve">, </w:t>
      </w:r>
      <w:r>
        <w:rPr>
          <w:rFonts w:asciiTheme="minorEastAsia" w:eastAsiaTheme="minorEastAsia" w:hAnsiTheme="minorEastAsia" w:cstheme="minorEastAsia" w:hint="eastAsia"/>
        </w:rPr>
        <w:t>division</w:t>
      </w:r>
      <w:r>
        <w:rPr>
          <w:rFonts w:asciiTheme="minorEastAsia" w:eastAsiaTheme="minorEastAsia" w:hAnsiTheme="minorEastAsia" w:cstheme="minorEastAsia" w:hint="eastAsia"/>
          <w:spacing w:val="-8"/>
        </w:rPr>
        <w:t xml:space="preserve">, </w:t>
      </w:r>
      <w:r>
        <w:rPr>
          <w:rFonts w:asciiTheme="minorEastAsia" w:eastAsiaTheme="minorEastAsia" w:hAnsiTheme="minorEastAsia" w:cstheme="minorEastAsia" w:hint="eastAsia"/>
        </w:rPr>
        <w:t>arrival</w:t>
      </w:r>
      <w:r>
        <w:rPr>
          <w:rFonts w:asciiTheme="minorEastAsia" w:eastAsiaTheme="minorEastAsia" w:hAnsiTheme="minorEastAsia" w:cstheme="minorEastAsia" w:hint="eastAsia"/>
          <w:spacing w:val="-9"/>
        </w:rPr>
        <w:t xml:space="preserve">, </w:t>
      </w:r>
      <w:r>
        <w:rPr>
          <w:rFonts w:asciiTheme="minorEastAsia" w:eastAsiaTheme="minorEastAsia" w:hAnsiTheme="minorEastAsia" w:cstheme="minorEastAsia" w:hint="eastAsia"/>
        </w:rPr>
        <w:t>survival</w:t>
      </w:r>
      <w:r>
        <w:rPr>
          <w:rFonts w:asciiTheme="minorEastAsia" w:eastAsiaTheme="minorEastAsia" w:hAnsiTheme="minorEastAsia" w:cstheme="minorEastAsia" w:hint="eastAsia"/>
          <w:spacing w:val="-9"/>
        </w:rPr>
        <w:t xml:space="preserve">, </w:t>
      </w:r>
      <w:r>
        <w:rPr>
          <w:rFonts w:asciiTheme="minorEastAsia" w:eastAsiaTheme="minorEastAsia" w:hAnsiTheme="minorEastAsia" w:cstheme="minorEastAsia" w:hint="eastAsia"/>
        </w:rPr>
        <w:t>approval</w:t>
      </w:r>
      <w:r>
        <w:rPr>
          <w:rFonts w:asciiTheme="minorEastAsia" w:eastAsiaTheme="minorEastAsia" w:hAnsiTheme="minorEastAsia" w:cstheme="minorEastAsia" w:hint="eastAsia"/>
          <w:spacing w:val="-8"/>
        </w:rPr>
        <w:t xml:space="preserve">, </w:t>
      </w:r>
      <w:r>
        <w:rPr>
          <w:rFonts w:asciiTheme="minorEastAsia" w:eastAsiaTheme="minorEastAsia" w:hAnsiTheme="minorEastAsia" w:cstheme="minorEastAsia" w:hint="eastAsia"/>
        </w:rPr>
        <w:t>disapproval</w:t>
      </w:r>
      <w:r>
        <w:rPr>
          <w:rFonts w:asciiTheme="minorEastAsia" w:eastAsiaTheme="minorEastAsia" w:hAnsiTheme="minorEastAsia" w:cstheme="minorEastAsia" w:hint="eastAsia"/>
          <w:spacing w:val="-9"/>
        </w:rPr>
        <w:t xml:space="preserve">, </w:t>
      </w:r>
      <w:r>
        <w:rPr>
          <w:rFonts w:asciiTheme="minorEastAsia" w:eastAsiaTheme="minorEastAsia" w:hAnsiTheme="minorEastAsia" w:cstheme="minorEastAsia" w:hint="eastAsia"/>
        </w:rPr>
        <w:t>building</w:t>
      </w:r>
      <w:r>
        <w:rPr>
          <w:rFonts w:asciiTheme="minorEastAsia" w:eastAsiaTheme="minorEastAsia" w:hAnsiTheme="minorEastAsia" w:cstheme="minorEastAsia" w:hint="eastAsia"/>
          <w:spacing w:val="-8"/>
        </w:rPr>
        <w:t xml:space="preserve">, </w:t>
      </w:r>
      <w:r>
        <w:rPr>
          <w:rFonts w:asciiTheme="minorEastAsia" w:eastAsiaTheme="minorEastAsia" w:hAnsiTheme="minorEastAsia" w:cstheme="minorEastAsia" w:hint="eastAsia"/>
        </w:rPr>
        <w:t>reality, simplicity</w:t>
      </w:r>
      <w:r>
        <w:rPr>
          <w:rFonts w:asciiTheme="minorEastAsia" w:eastAsiaTheme="minorEastAsia" w:hAnsiTheme="minorEastAsia" w:cstheme="minorEastAsia" w:hint="eastAsia"/>
          <w:spacing w:val="-22"/>
        </w:rPr>
        <w:t xml:space="preserve">, </w:t>
      </w:r>
      <w:r>
        <w:rPr>
          <w:rFonts w:asciiTheme="minorEastAsia" w:eastAsiaTheme="minorEastAsia" w:hAnsiTheme="minorEastAsia" w:cstheme="minorEastAsia" w:hint="eastAsia"/>
        </w:rPr>
        <w:t>ability</w:t>
      </w:r>
      <w:r>
        <w:rPr>
          <w:rFonts w:asciiTheme="minorEastAsia" w:eastAsiaTheme="minorEastAsia" w:hAnsiTheme="minorEastAsia" w:cstheme="minorEastAsia" w:hint="eastAsia"/>
          <w:spacing w:val="-21"/>
        </w:rPr>
        <w:t xml:space="preserve">, </w:t>
      </w:r>
      <w:r>
        <w:rPr>
          <w:rFonts w:asciiTheme="minorEastAsia" w:eastAsiaTheme="minorEastAsia" w:hAnsiTheme="minorEastAsia" w:cstheme="minorEastAsia" w:hint="eastAsia"/>
        </w:rPr>
        <w:t>rapidity</w:t>
      </w:r>
      <w:r>
        <w:rPr>
          <w:rFonts w:asciiTheme="minorEastAsia" w:eastAsiaTheme="minorEastAsia" w:hAnsiTheme="minorEastAsia" w:cstheme="minorEastAsia" w:hint="eastAsia"/>
          <w:spacing w:val="-21"/>
        </w:rPr>
        <w:t xml:space="preserve">, </w:t>
      </w:r>
      <w:r>
        <w:rPr>
          <w:rFonts w:asciiTheme="minorEastAsia" w:eastAsiaTheme="minorEastAsia" w:hAnsiTheme="minorEastAsia" w:cstheme="minorEastAsia" w:hint="eastAsia"/>
        </w:rPr>
        <w:t>regularity</w:t>
      </w:r>
      <w:r>
        <w:rPr>
          <w:rFonts w:asciiTheme="minorEastAsia" w:eastAsiaTheme="minorEastAsia" w:hAnsiTheme="minorEastAsia" w:cstheme="minorEastAsia" w:hint="eastAsia"/>
          <w:spacing w:val="-21"/>
        </w:rPr>
        <w:t xml:space="preserve">, </w:t>
      </w:r>
      <w:r>
        <w:rPr>
          <w:rFonts w:asciiTheme="minorEastAsia" w:eastAsiaTheme="minorEastAsia" w:hAnsiTheme="minorEastAsia" w:cstheme="minorEastAsia" w:hint="eastAsia"/>
        </w:rPr>
        <w:t>argument</w:t>
      </w:r>
      <w:r>
        <w:rPr>
          <w:rFonts w:asciiTheme="minorEastAsia" w:eastAsiaTheme="minorEastAsia" w:hAnsiTheme="minorEastAsia" w:cstheme="minorEastAsia" w:hint="eastAsia"/>
          <w:spacing w:val="-21"/>
        </w:rPr>
        <w:t xml:space="preserve">, </w:t>
      </w:r>
      <w:r>
        <w:rPr>
          <w:rFonts w:asciiTheme="minorEastAsia" w:eastAsiaTheme="minorEastAsia" w:hAnsiTheme="minorEastAsia" w:cstheme="minorEastAsia" w:hint="eastAsia"/>
        </w:rPr>
        <w:t>warmth</w:t>
      </w:r>
      <w:r>
        <w:rPr>
          <w:rFonts w:asciiTheme="minorEastAsia" w:eastAsiaTheme="minorEastAsia" w:hAnsiTheme="minorEastAsia" w:cstheme="minorEastAsia" w:hint="eastAsia"/>
          <w:spacing w:val="-21"/>
        </w:rPr>
        <w:t xml:space="preserve">, </w:t>
      </w:r>
      <w:r>
        <w:rPr>
          <w:rFonts w:asciiTheme="minorEastAsia" w:eastAsiaTheme="minorEastAsia" w:hAnsiTheme="minorEastAsia" w:cstheme="minorEastAsia" w:hint="eastAsia"/>
        </w:rPr>
        <w:t>length</w:t>
      </w:r>
      <w:r>
        <w:rPr>
          <w:rFonts w:asciiTheme="minorEastAsia" w:eastAsiaTheme="minorEastAsia" w:hAnsiTheme="minorEastAsia" w:cstheme="minorEastAsia" w:hint="eastAsia"/>
          <w:spacing w:val="-21"/>
        </w:rPr>
        <w:t xml:space="preserve">, </w:t>
      </w:r>
      <w:r>
        <w:rPr>
          <w:rFonts w:asciiTheme="minorEastAsia" w:eastAsiaTheme="minorEastAsia" w:hAnsiTheme="minorEastAsia" w:cstheme="minorEastAsia" w:hint="eastAsia"/>
        </w:rPr>
        <w:t>growth</w:t>
      </w:r>
      <w:r>
        <w:rPr>
          <w:rFonts w:asciiTheme="minorEastAsia" w:eastAsiaTheme="minorEastAsia" w:hAnsiTheme="minorEastAsia" w:cstheme="minorEastAsia" w:hint="eastAsia"/>
          <w:spacing w:val="-22"/>
        </w:rPr>
        <w:t xml:space="preserve">, </w:t>
      </w:r>
      <w:r>
        <w:rPr>
          <w:rFonts w:asciiTheme="minorEastAsia" w:eastAsiaTheme="minorEastAsia" w:hAnsiTheme="minorEastAsia" w:cstheme="minorEastAsia" w:hint="eastAsia"/>
        </w:rPr>
        <w:t>safety, leadership</w:t>
      </w:r>
      <w:r>
        <w:rPr>
          <w:rFonts w:asciiTheme="minorEastAsia" w:eastAsiaTheme="minorEastAsia" w:hAnsiTheme="minorEastAsia" w:cstheme="minorEastAsia" w:hint="eastAsia"/>
          <w:spacing w:val="-1"/>
        </w:rPr>
        <w:t xml:space="preserve">, </w:t>
      </w:r>
      <w:r>
        <w:rPr>
          <w:rFonts w:asciiTheme="minorEastAsia" w:eastAsiaTheme="minorEastAsia" w:hAnsiTheme="minorEastAsia" w:cstheme="minorEastAsia" w:hint="eastAsia"/>
        </w:rPr>
        <w:t>failure</w:t>
      </w:r>
      <w:r>
        <w:rPr>
          <w:rFonts w:asciiTheme="minorEastAsia" w:eastAsiaTheme="minorEastAsia" w:hAnsiTheme="minorEastAsia" w:cstheme="minorEastAsia" w:hint="eastAsia"/>
          <w:spacing w:val="-1"/>
        </w:rPr>
        <w:t xml:space="preserve">, </w:t>
      </w:r>
      <w:r>
        <w:rPr>
          <w:rFonts w:asciiTheme="minorEastAsia" w:eastAsiaTheme="minorEastAsia" w:hAnsiTheme="minorEastAsia" w:cstheme="minorEastAsia" w:hint="eastAsia"/>
        </w:rPr>
        <w:t>pressure, friendship</w:t>
      </w:r>
      <w:r>
        <w:rPr>
          <w:rFonts w:asciiTheme="minorEastAsia" w:eastAsiaTheme="minorEastAsia" w:hAnsiTheme="minorEastAsia" w:cstheme="minorEastAsia" w:hint="eastAsia"/>
          <w:spacing w:val="-19"/>
        </w:rPr>
        <w:t xml:space="preserve"> 等。</w:t>
      </w:r>
    </w:p>
    <w:p w:rsidR="00C24999" w:rsidRDefault="0005513D">
      <w:pPr>
        <w:pStyle w:val="a3"/>
        <w:spacing w:before="0" w:line="269" w:lineRule="exact"/>
        <w:jc w:val="both"/>
        <w:rPr>
          <w:rFonts w:asciiTheme="minorEastAsia" w:eastAsiaTheme="minorEastAsia" w:hAnsiTheme="minorEastAsia" w:cstheme="minorEastAsia"/>
        </w:rPr>
      </w:pPr>
      <w:r>
        <w:rPr>
          <w:rFonts w:asciiTheme="minorEastAsia" w:eastAsiaTheme="minorEastAsia" w:hAnsiTheme="minorEastAsia" w:cstheme="minorEastAsia" w:hint="eastAsia"/>
        </w:rPr>
        <w:t>（3）其他名词后缀：-hood, -ness, -ology, -phy。</w:t>
      </w:r>
    </w:p>
    <w:p w:rsidR="00C24999" w:rsidRDefault="0005513D">
      <w:pPr>
        <w:pStyle w:val="a3"/>
        <w:spacing w:line="278" w:lineRule="auto"/>
        <w:ind w:left="101" w:right="215"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spacing w:val="-3"/>
        </w:rPr>
        <w:t>如：</w:t>
      </w:r>
      <w:r>
        <w:rPr>
          <w:rFonts w:asciiTheme="minorEastAsia" w:eastAsiaTheme="minorEastAsia" w:hAnsiTheme="minorEastAsia" w:cstheme="minorEastAsia" w:hint="eastAsia"/>
          <w:spacing w:val="-5"/>
        </w:rPr>
        <w:t>childhood</w:t>
      </w:r>
      <w:r>
        <w:rPr>
          <w:rFonts w:asciiTheme="minorEastAsia" w:eastAsiaTheme="minorEastAsia" w:hAnsiTheme="minorEastAsia" w:cstheme="minorEastAsia" w:hint="eastAsia"/>
          <w:spacing w:val="-32"/>
        </w:rPr>
        <w:t xml:space="preserve">, </w:t>
      </w:r>
      <w:r>
        <w:rPr>
          <w:rFonts w:asciiTheme="minorEastAsia" w:eastAsiaTheme="minorEastAsia" w:hAnsiTheme="minorEastAsia" w:cstheme="minorEastAsia" w:hint="eastAsia"/>
          <w:spacing w:val="-4"/>
        </w:rPr>
        <w:t>neighborhood（</w:t>
      </w:r>
      <w:r>
        <w:rPr>
          <w:rFonts w:asciiTheme="minorEastAsia" w:eastAsiaTheme="minorEastAsia" w:hAnsiTheme="minorEastAsia" w:cstheme="minorEastAsia" w:hint="eastAsia"/>
          <w:spacing w:val="-12"/>
        </w:rPr>
        <w:t>附近，街坊</w:t>
      </w:r>
      <w:r>
        <w:rPr>
          <w:rFonts w:asciiTheme="minorEastAsia" w:eastAsiaTheme="minorEastAsia" w:hAnsiTheme="minorEastAsia" w:cstheme="minorEastAsia" w:hint="eastAsia"/>
          <w:spacing w:val="-27"/>
        </w:rPr>
        <w:t>）</w:t>
      </w:r>
      <w:r>
        <w:rPr>
          <w:rFonts w:asciiTheme="minorEastAsia" w:eastAsiaTheme="minorEastAsia" w:hAnsiTheme="minorEastAsia" w:cstheme="minorEastAsia" w:hint="eastAsia"/>
          <w:spacing w:val="-42"/>
        </w:rPr>
        <w:t xml:space="preserve">, </w:t>
      </w:r>
      <w:r>
        <w:rPr>
          <w:rFonts w:asciiTheme="minorEastAsia" w:eastAsiaTheme="minorEastAsia" w:hAnsiTheme="minorEastAsia" w:cstheme="minorEastAsia" w:hint="eastAsia"/>
          <w:spacing w:val="-5"/>
        </w:rPr>
        <w:t>motherhood（</w:t>
      </w:r>
      <w:r>
        <w:rPr>
          <w:rFonts w:asciiTheme="minorEastAsia" w:eastAsiaTheme="minorEastAsia" w:hAnsiTheme="minorEastAsia" w:cstheme="minorEastAsia" w:hint="eastAsia"/>
          <w:spacing w:val="-9"/>
        </w:rPr>
        <w:t>母性，母亲身份</w:t>
      </w:r>
      <w:r>
        <w:rPr>
          <w:rFonts w:asciiTheme="minorEastAsia" w:eastAsiaTheme="minorEastAsia" w:hAnsiTheme="minorEastAsia" w:cstheme="minorEastAsia" w:hint="eastAsia"/>
          <w:spacing w:val="-26"/>
        </w:rPr>
        <w:t>）</w:t>
      </w:r>
      <w:r>
        <w:rPr>
          <w:rFonts w:asciiTheme="minorEastAsia" w:eastAsiaTheme="minorEastAsia" w:hAnsiTheme="minorEastAsia" w:cstheme="minorEastAsia" w:hint="eastAsia"/>
          <w:spacing w:val="-41"/>
        </w:rPr>
        <w:t xml:space="preserve">, </w:t>
      </w:r>
      <w:r>
        <w:rPr>
          <w:rFonts w:asciiTheme="minorEastAsia" w:eastAsiaTheme="minorEastAsia" w:hAnsiTheme="minorEastAsia" w:cstheme="minorEastAsia" w:hint="eastAsia"/>
        </w:rPr>
        <w:t>kindness, happiness, sadness, biology, psychology, philosophy</w:t>
      </w:r>
      <w:r>
        <w:rPr>
          <w:rFonts w:asciiTheme="minorEastAsia" w:eastAsiaTheme="minorEastAsia" w:hAnsiTheme="minorEastAsia" w:cstheme="minorEastAsia" w:hint="eastAsia"/>
          <w:spacing w:val="-4"/>
        </w:rPr>
        <w:t xml:space="preserve">, </w:t>
      </w:r>
      <w:r>
        <w:rPr>
          <w:rFonts w:asciiTheme="minorEastAsia" w:eastAsiaTheme="minorEastAsia" w:hAnsiTheme="minorEastAsia" w:cstheme="minorEastAsia" w:hint="eastAsia"/>
        </w:rPr>
        <w:t>geography</w:t>
      </w:r>
    </w:p>
    <w:p w:rsidR="00C24999" w:rsidRDefault="0005513D">
      <w:pPr>
        <w:pStyle w:val="a4"/>
        <w:numPr>
          <w:ilvl w:val="0"/>
          <w:numId w:val="182"/>
        </w:numPr>
        <w:tabs>
          <w:tab w:val="left" w:pos="836"/>
        </w:tabs>
        <w:spacing w:before="0" w:line="269" w:lineRule="exact"/>
        <w:jc w:val="both"/>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构成形容词的常用后缀有：-able</w:t>
      </w:r>
      <w:r>
        <w:rPr>
          <w:rFonts w:asciiTheme="minorEastAsia" w:eastAsiaTheme="minorEastAsia" w:hAnsiTheme="minorEastAsia" w:cstheme="minorEastAsia" w:hint="eastAsia"/>
          <w:spacing w:val="-18"/>
          <w:sz w:val="21"/>
        </w:rPr>
        <w:t>, -</w:t>
      </w:r>
      <w:r>
        <w:rPr>
          <w:rFonts w:asciiTheme="minorEastAsia" w:eastAsiaTheme="minorEastAsia" w:hAnsiTheme="minorEastAsia" w:cstheme="minorEastAsia" w:hint="eastAsia"/>
          <w:sz w:val="21"/>
        </w:rPr>
        <w:t>ible</w:t>
      </w:r>
      <w:r>
        <w:rPr>
          <w:rFonts w:asciiTheme="minorEastAsia" w:eastAsiaTheme="minorEastAsia" w:hAnsiTheme="minorEastAsia" w:cstheme="minorEastAsia" w:hint="eastAsia"/>
          <w:spacing w:val="-19"/>
          <w:sz w:val="21"/>
        </w:rPr>
        <w:t>, -</w:t>
      </w:r>
      <w:r>
        <w:rPr>
          <w:rFonts w:asciiTheme="minorEastAsia" w:eastAsiaTheme="minorEastAsia" w:hAnsiTheme="minorEastAsia" w:cstheme="minorEastAsia" w:hint="eastAsia"/>
          <w:sz w:val="21"/>
        </w:rPr>
        <w:t>al</w:t>
      </w:r>
      <w:r>
        <w:rPr>
          <w:rFonts w:asciiTheme="minorEastAsia" w:eastAsiaTheme="minorEastAsia" w:hAnsiTheme="minorEastAsia" w:cstheme="minorEastAsia" w:hint="eastAsia"/>
          <w:spacing w:val="-19"/>
          <w:sz w:val="21"/>
        </w:rPr>
        <w:t>, -</w:t>
      </w:r>
      <w:r>
        <w:rPr>
          <w:rFonts w:asciiTheme="minorEastAsia" w:eastAsiaTheme="minorEastAsia" w:hAnsiTheme="minorEastAsia" w:cstheme="minorEastAsia" w:hint="eastAsia"/>
          <w:sz w:val="21"/>
        </w:rPr>
        <w:t>ful</w:t>
      </w:r>
      <w:r>
        <w:rPr>
          <w:rFonts w:asciiTheme="minorEastAsia" w:eastAsiaTheme="minorEastAsia" w:hAnsiTheme="minorEastAsia" w:cstheme="minorEastAsia" w:hint="eastAsia"/>
          <w:spacing w:val="-18"/>
          <w:sz w:val="21"/>
        </w:rPr>
        <w:t>, -</w:t>
      </w:r>
      <w:r>
        <w:rPr>
          <w:rFonts w:asciiTheme="minorEastAsia" w:eastAsiaTheme="minorEastAsia" w:hAnsiTheme="minorEastAsia" w:cstheme="minorEastAsia" w:hint="eastAsia"/>
          <w:sz w:val="21"/>
        </w:rPr>
        <w:t>less</w:t>
      </w:r>
      <w:r>
        <w:rPr>
          <w:rFonts w:asciiTheme="minorEastAsia" w:eastAsiaTheme="minorEastAsia" w:hAnsiTheme="minorEastAsia" w:cstheme="minorEastAsia" w:hint="eastAsia"/>
          <w:spacing w:val="-19"/>
          <w:sz w:val="21"/>
        </w:rPr>
        <w:t>, -</w:t>
      </w:r>
      <w:r>
        <w:rPr>
          <w:rFonts w:asciiTheme="minorEastAsia" w:eastAsiaTheme="minorEastAsia" w:hAnsiTheme="minorEastAsia" w:cstheme="minorEastAsia" w:hint="eastAsia"/>
          <w:sz w:val="21"/>
        </w:rPr>
        <w:t>ish</w:t>
      </w:r>
      <w:r>
        <w:rPr>
          <w:rFonts w:asciiTheme="minorEastAsia" w:eastAsiaTheme="minorEastAsia" w:hAnsiTheme="minorEastAsia" w:cstheme="minorEastAsia" w:hint="eastAsia"/>
          <w:spacing w:val="-18"/>
          <w:sz w:val="21"/>
        </w:rPr>
        <w:t>, -</w:t>
      </w:r>
      <w:r>
        <w:rPr>
          <w:rFonts w:asciiTheme="minorEastAsia" w:eastAsiaTheme="minorEastAsia" w:hAnsiTheme="minorEastAsia" w:cstheme="minorEastAsia" w:hint="eastAsia"/>
          <w:sz w:val="21"/>
        </w:rPr>
        <w:t>ive</w:t>
      </w:r>
      <w:r>
        <w:rPr>
          <w:rFonts w:asciiTheme="minorEastAsia" w:eastAsiaTheme="minorEastAsia" w:hAnsiTheme="minorEastAsia" w:cstheme="minorEastAsia" w:hint="eastAsia"/>
          <w:spacing w:val="-18"/>
          <w:sz w:val="21"/>
        </w:rPr>
        <w:t>, -</w:t>
      </w:r>
      <w:r>
        <w:rPr>
          <w:rFonts w:asciiTheme="minorEastAsia" w:eastAsiaTheme="minorEastAsia" w:hAnsiTheme="minorEastAsia" w:cstheme="minorEastAsia" w:hint="eastAsia"/>
          <w:sz w:val="21"/>
        </w:rPr>
        <w:t>ous</w:t>
      </w:r>
      <w:r>
        <w:rPr>
          <w:rFonts w:asciiTheme="minorEastAsia" w:eastAsiaTheme="minorEastAsia" w:hAnsiTheme="minorEastAsia" w:cstheme="minorEastAsia" w:hint="eastAsia"/>
          <w:spacing w:val="-19"/>
          <w:sz w:val="21"/>
        </w:rPr>
        <w:t>, -</w:t>
      </w:r>
      <w:r>
        <w:rPr>
          <w:rFonts w:asciiTheme="minorEastAsia" w:eastAsiaTheme="minorEastAsia" w:hAnsiTheme="minorEastAsia" w:cstheme="minorEastAsia" w:hint="eastAsia"/>
          <w:sz w:val="21"/>
        </w:rPr>
        <w:t>an,</w:t>
      </w:r>
    </w:p>
    <w:p w:rsidR="00C24999" w:rsidRDefault="0005513D">
      <w:pPr>
        <w:pStyle w:val="a3"/>
        <w:ind w:left="101"/>
        <w:jc w:val="both"/>
        <w:rPr>
          <w:rFonts w:asciiTheme="minorEastAsia" w:eastAsiaTheme="minorEastAsia" w:hAnsiTheme="minorEastAsia" w:cstheme="minorEastAsia"/>
        </w:rPr>
      </w:pPr>
      <w:r>
        <w:rPr>
          <w:rFonts w:asciiTheme="minorEastAsia" w:eastAsiaTheme="minorEastAsia" w:hAnsiTheme="minorEastAsia" w:cstheme="minorEastAsia" w:hint="eastAsia"/>
        </w:rPr>
        <w:t>-ic, -ly, -y, -ant, -ent, -ary, -en 等。</w:t>
      </w:r>
    </w:p>
    <w:p w:rsidR="00C24999" w:rsidRDefault="0005513D">
      <w:pPr>
        <w:pStyle w:val="a3"/>
        <w:spacing w:line="278" w:lineRule="auto"/>
        <w:ind w:left="101" w:right="109" w:firstLine="420"/>
        <w:rPr>
          <w:rFonts w:asciiTheme="minorEastAsia" w:eastAsiaTheme="minorEastAsia" w:hAnsiTheme="minorEastAsia" w:cstheme="minorEastAsia"/>
        </w:rPr>
      </w:pPr>
      <w:r>
        <w:rPr>
          <w:rFonts w:asciiTheme="minorEastAsia" w:eastAsiaTheme="minorEastAsia" w:hAnsiTheme="minorEastAsia" w:cstheme="minorEastAsia" w:hint="eastAsia"/>
          <w:spacing w:val="12"/>
        </w:rPr>
        <w:t xml:space="preserve">如 ： </w:t>
      </w:r>
      <w:r>
        <w:rPr>
          <w:rFonts w:asciiTheme="minorEastAsia" w:eastAsiaTheme="minorEastAsia" w:hAnsiTheme="minorEastAsia" w:cstheme="minorEastAsia" w:hint="eastAsia"/>
        </w:rPr>
        <w:t>available, suitable, responsible, natural, national, powerful, helpful, faithful, successful, fearless, useless, helpless, selfless, selfish, childish, decisive, famous, continuous, African, American, European, scientific, historic, friendly</w:t>
      </w:r>
      <w:r>
        <w:rPr>
          <w:rFonts w:asciiTheme="minorEastAsia" w:eastAsiaTheme="minorEastAsia" w:hAnsiTheme="minorEastAsia" w:cstheme="minorEastAsia" w:hint="eastAsia"/>
          <w:spacing w:val="-28"/>
        </w:rPr>
        <w:t xml:space="preserve">, </w:t>
      </w:r>
      <w:r>
        <w:rPr>
          <w:rFonts w:asciiTheme="minorEastAsia" w:eastAsiaTheme="minorEastAsia" w:hAnsiTheme="minorEastAsia" w:cstheme="minorEastAsia" w:hint="eastAsia"/>
        </w:rPr>
        <w:t>lively</w:t>
      </w:r>
      <w:r>
        <w:rPr>
          <w:rFonts w:asciiTheme="minorEastAsia" w:eastAsiaTheme="minorEastAsia" w:hAnsiTheme="minorEastAsia" w:cstheme="minorEastAsia" w:hint="eastAsia"/>
          <w:spacing w:val="-28"/>
        </w:rPr>
        <w:t xml:space="preserve">, </w:t>
      </w:r>
      <w:r>
        <w:rPr>
          <w:rFonts w:asciiTheme="minorEastAsia" w:eastAsiaTheme="minorEastAsia" w:hAnsiTheme="minorEastAsia" w:cstheme="minorEastAsia" w:hint="eastAsia"/>
        </w:rPr>
        <w:t>thirsty</w:t>
      </w:r>
      <w:r>
        <w:rPr>
          <w:rFonts w:asciiTheme="minorEastAsia" w:eastAsiaTheme="minorEastAsia" w:hAnsiTheme="minorEastAsia" w:cstheme="minorEastAsia" w:hint="eastAsia"/>
          <w:spacing w:val="-29"/>
        </w:rPr>
        <w:t xml:space="preserve">, </w:t>
      </w:r>
      <w:r>
        <w:rPr>
          <w:rFonts w:asciiTheme="minorEastAsia" w:eastAsiaTheme="minorEastAsia" w:hAnsiTheme="minorEastAsia" w:cstheme="minorEastAsia" w:hint="eastAsia"/>
        </w:rPr>
        <w:t>noisy</w:t>
      </w:r>
      <w:r>
        <w:rPr>
          <w:rFonts w:asciiTheme="minorEastAsia" w:eastAsiaTheme="minorEastAsia" w:hAnsiTheme="minorEastAsia" w:cstheme="minorEastAsia" w:hint="eastAsia"/>
          <w:spacing w:val="-27"/>
        </w:rPr>
        <w:t xml:space="preserve">, </w:t>
      </w:r>
      <w:r>
        <w:rPr>
          <w:rFonts w:asciiTheme="minorEastAsia" w:eastAsiaTheme="minorEastAsia" w:hAnsiTheme="minorEastAsia" w:cstheme="minorEastAsia" w:hint="eastAsia"/>
        </w:rPr>
        <w:t>pleasant</w:t>
      </w:r>
      <w:r>
        <w:rPr>
          <w:rFonts w:asciiTheme="minorEastAsia" w:eastAsiaTheme="minorEastAsia" w:hAnsiTheme="minorEastAsia" w:cstheme="minorEastAsia" w:hint="eastAsia"/>
          <w:spacing w:val="-28"/>
        </w:rPr>
        <w:t xml:space="preserve">, </w:t>
      </w:r>
      <w:r>
        <w:rPr>
          <w:rFonts w:asciiTheme="minorEastAsia" w:eastAsiaTheme="minorEastAsia" w:hAnsiTheme="minorEastAsia" w:cstheme="minorEastAsia" w:hint="eastAsia"/>
        </w:rPr>
        <w:t>dependent</w:t>
      </w:r>
      <w:r>
        <w:rPr>
          <w:rFonts w:asciiTheme="minorEastAsia" w:eastAsiaTheme="minorEastAsia" w:hAnsiTheme="minorEastAsia" w:cstheme="minorEastAsia" w:hint="eastAsia"/>
          <w:spacing w:val="-28"/>
        </w:rPr>
        <w:t xml:space="preserve">, </w:t>
      </w:r>
      <w:r>
        <w:rPr>
          <w:rFonts w:asciiTheme="minorEastAsia" w:eastAsiaTheme="minorEastAsia" w:hAnsiTheme="minorEastAsia" w:cstheme="minorEastAsia" w:hint="eastAsia"/>
          <w:spacing w:val="-7"/>
        </w:rPr>
        <w:t>consistent（</w:t>
      </w:r>
      <w:r>
        <w:rPr>
          <w:rFonts w:asciiTheme="minorEastAsia" w:eastAsiaTheme="minorEastAsia" w:hAnsiTheme="minorEastAsia" w:cstheme="minorEastAsia" w:hint="eastAsia"/>
        </w:rPr>
        <w:t>一贯的</w:t>
      </w:r>
      <w:r>
        <w:rPr>
          <w:rFonts w:asciiTheme="minorEastAsia" w:eastAsiaTheme="minorEastAsia" w:hAnsiTheme="minorEastAsia" w:cstheme="minorEastAsia" w:hint="eastAsia"/>
          <w:spacing w:val="-40"/>
        </w:rPr>
        <w:t>）</w:t>
      </w:r>
      <w:r>
        <w:rPr>
          <w:rFonts w:asciiTheme="minorEastAsia" w:eastAsiaTheme="minorEastAsia" w:hAnsiTheme="minorEastAsia" w:cstheme="minorEastAsia" w:hint="eastAsia"/>
          <w:spacing w:val="-47"/>
        </w:rPr>
        <w:t xml:space="preserve">, </w:t>
      </w:r>
      <w:r>
        <w:rPr>
          <w:rFonts w:asciiTheme="minorEastAsia" w:eastAsiaTheme="minorEastAsia" w:hAnsiTheme="minorEastAsia" w:cstheme="minorEastAsia" w:hint="eastAsia"/>
        </w:rPr>
        <w:t>imaginary, golden</w:t>
      </w:r>
      <w:r>
        <w:rPr>
          <w:rFonts w:asciiTheme="minorEastAsia" w:eastAsiaTheme="minorEastAsia" w:hAnsiTheme="minorEastAsia" w:cstheme="minorEastAsia" w:hint="eastAsia"/>
          <w:spacing w:val="-1"/>
        </w:rPr>
        <w:t xml:space="preserve">, </w:t>
      </w:r>
      <w:r>
        <w:rPr>
          <w:rFonts w:asciiTheme="minorEastAsia" w:eastAsiaTheme="minorEastAsia" w:hAnsiTheme="minorEastAsia" w:cstheme="minorEastAsia" w:hint="eastAsia"/>
        </w:rPr>
        <w:t>wooden</w:t>
      </w:r>
      <w:r>
        <w:rPr>
          <w:rFonts w:asciiTheme="minorEastAsia" w:eastAsiaTheme="minorEastAsia" w:hAnsiTheme="minorEastAsia" w:cstheme="minorEastAsia" w:hint="eastAsia"/>
          <w:spacing w:val="-18"/>
        </w:rPr>
        <w:t xml:space="preserve"> 等。</w:t>
      </w:r>
    </w:p>
    <w:p w:rsidR="00C24999" w:rsidRDefault="0005513D">
      <w:pPr>
        <w:pStyle w:val="a4"/>
        <w:numPr>
          <w:ilvl w:val="0"/>
          <w:numId w:val="182"/>
        </w:numPr>
        <w:tabs>
          <w:tab w:val="left" w:pos="836"/>
        </w:tabs>
        <w:spacing w:before="0" w:line="269" w:lineRule="exact"/>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构成动词的常用后缀有：-ise/ize, -en</w:t>
      </w:r>
      <w:r>
        <w:rPr>
          <w:rFonts w:asciiTheme="minorEastAsia" w:eastAsiaTheme="minorEastAsia" w:hAnsiTheme="minorEastAsia" w:cstheme="minorEastAsia" w:hint="eastAsia"/>
          <w:spacing w:val="-1"/>
          <w:sz w:val="21"/>
        </w:rPr>
        <w:t>, -</w:t>
      </w:r>
      <w:r>
        <w:rPr>
          <w:rFonts w:asciiTheme="minorEastAsia" w:eastAsiaTheme="minorEastAsia" w:hAnsiTheme="minorEastAsia" w:cstheme="minorEastAsia" w:hint="eastAsia"/>
          <w:sz w:val="21"/>
        </w:rPr>
        <w:t>ify</w:t>
      </w:r>
      <w:r>
        <w:rPr>
          <w:rFonts w:asciiTheme="minorEastAsia" w:eastAsiaTheme="minorEastAsia" w:hAnsiTheme="minorEastAsia" w:cstheme="minorEastAsia" w:hint="eastAsia"/>
          <w:spacing w:val="-18"/>
          <w:sz w:val="21"/>
        </w:rPr>
        <w:t xml:space="preserve"> 等。</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如：modernize, realize, widen, strengthen, beautify, modify（修饰）等。</w:t>
      </w:r>
    </w:p>
    <w:p w:rsidR="00C24999" w:rsidRDefault="0005513D">
      <w:pPr>
        <w:pStyle w:val="a4"/>
        <w:numPr>
          <w:ilvl w:val="0"/>
          <w:numId w:val="182"/>
        </w:numPr>
        <w:tabs>
          <w:tab w:val="left" w:pos="836"/>
        </w:tabs>
        <w:spacing w:before="42" w:line="278" w:lineRule="auto"/>
        <w:ind w:left="101" w:right="112" w:firstLine="420"/>
        <w:rPr>
          <w:rFonts w:asciiTheme="minorEastAsia" w:eastAsiaTheme="minorEastAsia" w:hAnsiTheme="minorEastAsia" w:cstheme="minorEastAsia"/>
          <w:sz w:val="21"/>
        </w:rPr>
      </w:pPr>
      <w:r>
        <w:rPr>
          <w:rFonts w:asciiTheme="minorEastAsia" w:eastAsiaTheme="minorEastAsia" w:hAnsiTheme="minorEastAsia" w:cstheme="minorEastAsia" w:hint="eastAsia"/>
          <w:spacing w:val="-10"/>
          <w:w w:val="99"/>
          <w:sz w:val="21"/>
        </w:rPr>
        <w:t>构成副词的后缀有：-</w:t>
      </w:r>
      <w:r>
        <w:rPr>
          <w:rFonts w:asciiTheme="minorEastAsia" w:eastAsiaTheme="minorEastAsia" w:hAnsiTheme="minorEastAsia" w:cstheme="minorEastAsia" w:hint="eastAsia"/>
          <w:spacing w:val="1"/>
          <w:w w:val="99"/>
          <w:sz w:val="21"/>
        </w:rPr>
        <w:t>ly</w:t>
      </w:r>
      <w:r>
        <w:rPr>
          <w:rFonts w:asciiTheme="minorEastAsia" w:eastAsiaTheme="minorEastAsia" w:hAnsiTheme="minorEastAsia" w:cstheme="minorEastAsia" w:hint="eastAsia"/>
          <w:w w:val="99"/>
          <w:sz w:val="21"/>
        </w:rPr>
        <w:t>,</w:t>
      </w:r>
      <w:r>
        <w:rPr>
          <w:rFonts w:asciiTheme="minorEastAsia" w:eastAsiaTheme="minorEastAsia" w:hAnsiTheme="minorEastAsia" w:cstheme="minorEastAsia" w:hint="eastAsia"/>
          <w:spacing w:val="1"/>
          <w:w w:val="99"/>
          <w:sz w:val="21"/>
        </w:rPr>
        <w:t>-wa</w:t>
      </w:r>
      <w:r>
        <w:rPr>
          <w:rFonts w:asciiTheme="minorEastAsia" w:eastAsiaTheme="minorEastAsia" w:hAnsiTheme="minorEastAsia" w:cstheme="minorEastAsia" w:hint="eastAsia"/>
          <w:spacing w:val="-2"/>
          <w:w w:val="99"/>
          <w:sz w:val="21"/>
        </w:rPr>
        <w:t>r</w:t>
      </w:r>
      <w:r>
        <w:rPr>
          <w:rFonts w:asciiTheme="minorEastAsia" w:eastAsiaTheme="minorEastAsia" w:hAnsiTheme="minorEastAsia" w:cstheme="minorEastAsia" w:hint="eastAsia"/>
          <w:spacing w:val="1"/>
          <w:w w:val="99"/>
          <w:sz w:val="21"/>
        </w:rPr>
        <w:t>d(s</w:t>
      </w:r>
      <w:r>
        <w:rPr>
          <w:rFonts w:asciiTheme="minorEastAsia" w:eastAsiaTheme="minorEastAsia" w:hAnsiTheme="minorEastAsia" w:cstheme="minorEastAsia" w:hint="eastAsia"/>
          <w:w w:val="99"/>
          <w:sz w:val="21"/>
        </w:rPr>
        <w:t>),</w:t>
      </w:r>
      <w:r>
        <w:rPr>
          <w:rFonts w:asciiTheme="minorEastAsia" w:eastAsiaTheme="minorEastAsia" w:hAnsiTheme="minorEastAsia" w:cstheme="minorEastAsia" w:hint="eastAsia"/>
          <w:spacing w:val="1"/>
          <w:w w:val="99"/>
          <w:sz w:val="21"/>
        </w:rPr>
        <w:t>-wi</w:t>
      </w:r>
      <w:r>
        <w:rPr>
          <w:rFonts w:asciiTheme="minorEastAsia" w:eastAsiaTheme="minorEastAsia" w:hAnsiTheme="minorEastAsia" w:cstheme="minorEastAsia" w:hint="eastAsia"/>
          <w:spacing w:val="-2"/>
          <w:w w:val="99"/>
          <w:sz w:val="21"/>
        </w:rPr>
        <w:t>se</w:t>
      </w:r>
      <w:r>
        <w:rPr>
          <w:rFonts w:asciiTheme="minorEastAsia" w:eastAsiaTheme="minorEastAsia" w:hAnsiTheme="minorEastAsia" w:cstheme="minorEastAsia" w:hint="eastAsia"/>
          <w:spacing w:val="-43"/>
          <w:w w:val="99"/>
          <w:sz w:val="21"/>
        </w:rPr>
        <w:t>。例如：</w:t>
      </w:r>
      <w:r>
        <w:rPr>
          <w:rFonts w:asciiTheme="minorEastAsia" w:eastAsiaTheme="minorEastAsia" w:hAnsiTheme="minorEastAsia" w:cstheme="minorEastAsia" w:hint="eastAsia"/>
          <w:spacing w:val="1"/>
          <w:w w:val="99"/>
          <w:sz w:val="21"/>
        </w:rPr>
        <w:t>co</w:t>
      </w:r>
      <w:r>
        <w:rPr>
          <w:rFonts w:asciiTheme="minorEastAsia" w:eastAsiaTheme="minorEastAsia" w:hAnsiTheme="minorEastAsia" w:cstheme="minorEastAsia" w:hint="eastAsia"/>
          <w:spacing w:val="-2"/>
          <w:w w:val="99"/>
          <w:sz w:val="21"/>
        </w:rPr>
        <w:t>m</w:t>
      </w:r>
      <w:r>
        <w:rPr>
          <w:rFonts w:asciiTheme="minorEastAsia" w:eastAsiaTheme="minorEastAsia" w:hAnsiTheme="minorEastAsia" w:cstheme="minorEastAsia" w:hint="eastAsia"/>
          <w:spacing w:val="1"/>
          <w:w w:val="99"/>
          <w:sz w:val="21"/>
        </w:rPr>
        <w:t>ple</w:t>
      </w:r>
      <w:r>
        <w:rPr>
          <w:rFonts w:asciiTheme="minorEastAsia" w:eastAsiaTheme="minorEastAsia" w:hAnsiTheme="minorEastAsia" w:cstheme="minorEastAsia" w:hint="eastAsia"/>
          <w:spacing w:val="-2"/>
          <w:w w:val="99"/>
          <w:sz w:val="21"/>
        </w:rPr>
        <w:t>t</w:t>
      </w:r>
      <w:r>
        <w:rPr>
          <w:rFonts w:asciiTheme="minorEastAsia" w:eastAsiaTheme="minorEastAsia" w:hAnsiTheme="minorEastAsia" w:cstheme="minorEastAsia" w:hint="eastAsia"/>
          <w:spacing w:val="1"/>
          <w:w w:val="99"/>
          <w:sz w:val="21"/>
        </w:rPr>
        <w:t>ely</w:t>
      </w:r>
      <w:r>
        <w:rPr>
          <w:rFonts w:asciiTheme="minorEastAsia" w:eastAsiaTheme="minorEastAsia" w:hAnsiTheme="minorEastAsia" w:cstheme="minorEastAsia" w:hint="eastAsia"/>
          <w:w w:val="99"/>
          <w:sz w:val="21"/>
        </w:rPr>
        <w:t>,</w:t>
      </w:r>
      <w:r>
        <w:rPr>
          <w:rFonts w:asciiTheme="minorEastAsia" w:eastAsiaTheme="minorEastAsia" w:hAnsiTheme="minorEastAsia" w:cstheme="minorEastAsia" w:hint="eastAsia"/>
          <w:spacing w:val="1"/>
          <w:w w:val="99"/>
          <w:sz w:val="21"/>
        </w:rPr>
        <w:t>rar</w:t>
      </w:r>
      <w:r>
        <w:rPr>
          <w:rFonts w:asciiTheme="minorEastAsia" w:eastAsiaTheme="minorEastAsia" w:hAnsiTheme="minorEastAsia" w:cstheme="minorEastAsia" w:hint="eastAsia"/>
          <w:spacing w:val="-2"/>
          <w:w w:val="99"/>
          <w:sz w:val="21"/>
        </w:rPr>
        <w:t>e</w:t>
      </w:r>
      <w:r>
        <w:rPr>
          <w:rFonts w:asciiTheme="minorEastAsia" w:eastAsiaTheme="minorEastAsia" w:hAnsiTheme="minorEastAsia" w:cstheme="minorEastAsia" w:hint="eastAsia"/>
          <w:spacing w:val="1"/>
          <w:w w:val="99"/>
          <w:sz w:val="21"/>
        </w:rPr>
        <w:t>ly</w:t>
      </w:r>
      <w:r>
        <w:rPr>
          <w:rFonts w:asciiTheme="minorEastAsia" w:eastAsiaTheme="minorEastAsia" w:hAnsiTheme="minorEastAsia" w:cstheme="minorEastAsia" w:hint="eastAsia"/>
          <w:w w:val="99"/>
          <w:sz w:val="21"/>
        </w:rPr>
        <w:t>,</w:t>
      </w:r>
      <w:r>
        <w:rPr>
          <w:rFonts w:asciiTheme="minorEastAsia" w:eastAsiaTheme="minorEastAsia" w:hAnsiTheme="minorEastAsia" w:cstheme="minorEastAsia" w:hint="eastAsia"/>
          <w:spacing w:val="1"/>
          <w:w w:val="99"/>
          <w:sz w:val="21"/>
        </w:rPr>
        <w:t>tru</w:t>
      </w:r>
      <w:r>
        <w:rPr>
          <w:rFonts w:asciiTheme="minorEastAsia" w:eastAsiaTheme="minorEastAsia" w:hAnsiTheme="minorEastAsia" w:cstheme="minorEastAsia" w:hint="eastAsia"/>
          <w:spacing w:val="-2"/>
          <w:w w:val="99"/>
          <w:sz w:val="21"/>
        </w:rPr>
        <w:t>l</w:t>
      </w:r>
      <w:r>
        <w:rPr>
          <w:rFonts w:asciiTheme="minorEastAsia" w:eastAsiaTheme="minorEastAsia" w:hAnsiTheme="minorEastAsia" w:cstheme="minorEastAsia" w:hint="eastAsia"/>
          <w:spacing w:val="1"/>
          <w:w w:val="99"/>
          <w:sz w:val="21"/>
        </w:rPr>
        <w:t>y</w:t>
      </w:r>
      <w:r>
        <w:rPr>
          <w:rFonts w:asciiTheme="minorEastAsia" w:eastAsiaTheme="minorEastAsia" w:hAnsiTheme="minorEastAsia" w:cstheme="minorEastAsia" w:hint="eastAsia"/>
          <w:w w:val="99"/>
          <w:sz w:val="21"/>
        </w:rPr>
        <w:t>,</w:t>
      </w:r>
      <w:r>
        <w:rPr>
          <w:rFonts w:asciiTheme="minorEastAsia" w:eastAsiaTheme="minorEastAsia" w:hAnsiTheme="minorEastAsia" w:cstheme="minorEastAsia" w:hint="eastAsia"/>
          <w:spacing w:val="1"/>
          <w:w w:val="99"/>
          <w:sz w:val="21"/>
        </w:rPr>
        <w:t>simp</w:t>
      </w:r>
      <w:r>
        <w:rPr>
          <w:rFonts w:asciiTheme="minorEastAsia" w:eastAsiaTheme="minorEastAsia" w:hAnsiTheme="minorEastAsia" w:cstheme="minorEastAsia" w:hint="eastAsia"/>
          <w:spacing w:val="-2"/>
          <w:w w:val="99"/>
          <w:sz w:val="21"/>
        </w:rPr>
        <w:t>l</w:t>
      </w:r>
      <w:r>
        <w:rPr>
          <w:rFonts w:asciiTheme="minorEastAsia" w:eastAsiaTheme="minorEastAsia" w:hAnsiTheme="minorEastAsia" w:cstheme="minorEastAsia" w:hint="eastAsia"/>
          <w:spacing w:val="1"/>
          <w:w w:val="99"/>
          <w:sz w:val="21"/>
        </w:rPr>
        <w:t>y</w:t>
      </w:r>
      <w:r>
        <w:rPr>
          <w:rFonts w:asciiTheme="minorEastAsia" w:eastAsiaTheme="minorEastAsia" w:hAnsiTheme="minorEastAsia" w:cstheme="minorEastAsia" w:hint="eastAsia"/>
          <w:w w:val="99"/>
          <w:sz w:val="21"/>
        </w:rPr>
        <w:t xml:space="preserve">, </w:t>
      </w:r>
      <w:r>
        <w:rPr>
          <w:rFonts w:asciiTheme="minorEastAsia" w:eastAsiaTheme="minorEastAsia" w:hAnsiTheme="minorEastAsia" w:cstheme="minorEastAsia" w:hint="eastAsia"/>
          <w:sz w:val="21"/>
        </w:rPr>
        <w:t>backward(s</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forward(s</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clockwise, likewise</w:t>
      </w:r>
      <w:r>
        <w:rPr>
          <w:rFonts w:asciiTheme="minorEastAsia" w:eastAsiaTheme="minorEastAsia" w:hAnsiTheme="minorEastAsia" w:cstheme="minorEastAsia" w:hint="eastAsia"/>
          <w:spacing w:val="-14"/>
          <w:sz w:val="21"/>
        </w:rPr>
        <w:t xml:space="preserve"> 同样地</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（二）前缀</w:t>
      </w:r>
    </w:p>
    <w:p w:rsidR="00C24999" w:rsidRDefault="0005513D">
      <w:pPr>
        <w:pStyle w:val="a4"/>
        <w:numPr>
          <w:ilvl w:val="0"/>
          <w:numId w:val="183"/>
        </w:numPr>
        <w:tabs>
          <w:tab w:val="left" w:pos="836"/>
        </w:tabs>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表示相反意义的前缀有：un</w:t>
      </w:r>
      <w:r>
        <w:rPr>
          <w:rFonts w:asciiTheme="minorEastAsia" w:eastAsiaTheme="minorEastAsia" w:hAnsiTheme="minorEastAsia" w:cstheme="minorEastAsia" w:hint="eastAsia"/>
          <w:spacing w:val="-1"/>
          <w:sz w:val="21"/>
        </w:rPr>
        <w:t xml:space="preserve">-, </w:t>
      </w:r>
      <w:r>
        <w:rPr>
          <w:rFonts w:asciiTheme="minorEastAsia" w:eastAsiaTheme="minorEastAsia" w:hAnsiTheme="minorEastAsia" w:cstheme="minorEastAsia" w:hint="eastAsia"/>
          <w:sz w:val="21"/>
        </w:rPr>
        <w:t>dis</w:t>
      </w:r>
      <w:r>
        <w:rPr>
          <w:rFonts w:asciiTheme="minorEastAsia" w:eastAsiaTheme="minorEastAsia" w:hAnsiTheme="minorEastAsia" w:cstheme="minorEastAsia" w:hint="eastAsia"/>
          <w:spacing w:val="-1"/>
          <w:sz w:val="21"/>
        </w:rPr>
        <w:t>, -</w:t>
      </w:r>
      <w:r>
        <w:rPr>
          <w:rFonts w:asciiTheme="minorEastAsia" w:eastAsiaTheme="minorEastAsia" w:hAnsiTheme="minorEastAsia" w:cstheme="minorEastAsia" w:hint="eastAsia"/>
          <w:sz w:val="21"/>
        </w:rPr>
        <w:t>in</w:t>
      </w:r>
      <w:r>
        <w:rPr>
          <w:rFonts w:asciiTheme="minorEastAsia" w:eastAsiaTheme="minorEastAsia" w:hAnsiTheme="minorEastAsia" w:cstheme="minorEastAsia" w:hint="eastAsia"/>
          <w:spacing w:val="-1"/>
          <w:sz w:val="21"/>
        </w:rPr>
        <w:t>, -</w:t>
      </w:r>
      <w:r>
        <w:rPr>
          <w:rFonts w:asciiTheme="minorEastAsia" w:eastAsiaTheme="minorEastAsia" w:hAnsiTheme="minorEastAsia" w:cstheme="minorEastAsia" w:hint="eastAsia"/>
          <w:sz w:val="21"/>
        </w:rPr>
        <w:t>im</w:t>
      </w:r>
      <w:r>
        <w:rPr>
          <w:rFonts w:asciiTheme="minorEastAsia" w:eastAsiaTheme="minorEastAsia" w:hAnsiTheme="minorEastAsia" w:cstheme="minorEastAsia" w:hint="eastAsia"/>
          <w:spacing w:val="-1"/>
          <w:sz w:val="21"/>
        </w:rPr>
        <w:t>, -</w:t>
      </w:r>
      <w:r>
        <w:rPr>
          <w:rFonts w:asciiTheme="minorEastAsia" w:eastAsiaTheme="minorEastAsia" w:hAnsiTheme="minorEastAsia" w:cstheme="minorEastAsia" w:hint="eastAsia"/>
          <w:sz w:val="21"/>
        </w:rPr>
        <w:t>ir</w:t>
      </w:r>
      <w:r>
        <w:rPr>
          <w:rFonts w:asciiTheme="minorEastAsia" w:eastAsiaTheme="minorEastAsia" w:hAnsiTheme="minorEastAsia" w:cstheme="minorEastAsia" w:hint="eastAsia"/>
          <w:spacing w:val="-1"/>
          <w:sz w:val="21"/>
        </w:rPr>
        <w:t>, -</w:t>
      </w:r>
      <w:r>
        <w:rPr>
          <w:rFonts w:asciiTheme="minorEastAsia" w:eastAsiaTheme="minorEastAsia" w:hAnsiTheme="minorEastAsia" w:cstheme="minorEastAsia" w:hint="eastAsia"/>
          <w:sz w:val="21"/>
        </w:rPr>
        <w:t>il</w:t>
      </w:r>
      <w:r>
        <w:rPr>
          <w:rFonts w:asciiTheme="minorEastAsia" w:eastAsiaTheme="minorEastAsia" w:hAnsiTheme="minorEastAsia" w:cstheme="minorEastAsia" w:hint="eastAsia"/>
          <w:spacing w:val="-1"/>
          <w:sz w:val="21"/>
        </w:rPr>
        <w:t>, -</w:t>
      </w:r>
      <w:r>
        <w:rPr>
          <w:rFonts w:asciiTheme="minorEastAsia" w:eastAsiaTheme="minorEastAsia" w:hAnsiTheme="minorEastAsia" w:cstheme="minorEastAsia" w:hint="eastAsia"/>
          <w:sz w:val="21"/>
        </w:rPr>
        <w:t>de</w:t>
      </w:r>
      <w:r>
        <w:rPr>
          <w:rFonts w:asciiTheme="minorEastAsia" w:eastAsiaTheme="minorEastAsia" w:hAnsiTheme="minorEastAsia" w:cstheme="minorEastAsia" w:hint="eastAsia"/>
          <w:spacing w:val="-18"/>
          <w:sz w:val="21"/>
        </w:rPr>
        <w:t xml:space="preserve"> 等。</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spacing w:val="-3"/>
        </w:rPr>
        <w:t>如：</w:t>
      </w:r>
      <w:r>
        <w:rPr>
          <w:rFonts w:asciiTheme="minorEastAsia" w:eastAsiaTheme="minorEastAsia" w:hAnsiTheme="minorEastAsia" w:cstheme="minorEastAsia" w:hint="eastAsia"/>
          <w:spacing w:val="-6"/>
        </w:rPr>
        <w:t>unhappy</w:t>
      </w:r>
      <w:r>
        <w:rPr>
          <w:rFonts w:asciiTheme="minorEastAsia" w:eastAsiaTheme="minorEastAsia" w:hAnsiTheme="minorEastAsia" w:cstheme="minorEastAsia" w:hint="eastAsia"/>
          <w:spacing w:val="-30"/>
        </w:rPr>
        <w:t xml:space="preserve">, </w:t>
      </w:r>
      <w:r>
        <w:rPr>
          <w:rFonts w:asciiTheme="minorEastAsia" w:eastAsiaTheme="minorEastAsia" w:hAnsiTheme="minorEastAsia" w:cstheme="minorEastAsia" w:hint="eastAsia"/>
        </w:rPr>
        <w:t>unreasonable</w:t>
      </w:r>
      <w:r>
        <w:rPr>
          <w:rFonts w:asciiTheme="minorEastAsia" w:eastAsiaTheme="minorEastAsia" w:hAnsiTheme="minorEastAsia" w:cstheme="minorEastAsia" w:hint="eastAsia"/>
          <w:spacing w:val="-27"/>
        </w:rPr>
        <w:t xml:space="preserve">, </w:t>
      </w:r>
      <w:r>
        <w:rPr>
          <w:rFonts w:asciiTheme="minorEastAsia" w:eastAsiaTheme="minorEastAsia" w:hAnsiTheme="minorEastAsia" w:cstheme="minorEastAsia" w:hint="eastAsia"/>
        </w:rPr>
        <w:t>uncomfortable</w:t>
      </w:r>
      <w:r>
        <w:rPr>
          <w:rFonts w:asciiTheme="minorEastAsia" w:eastAsiaTheme="minorEastAsia" w:hAnsiTheme="minorEastAsia" w:cstheme="minorEastAsia" w:hint="eastAsia"/>
          <w:spacing w:val="-28"/>
        </w:rPr>
        <w:t xml:space="preserve">, </w:t>
      </w:r>
      <w:r>
        <w:rPr>
          <w:rFonts w:asciiTheme="minorEastAsia" w:eastAsiaTheme="minorEastAsia" w:hAnsiTheme="minorEastAsia" w:cstheme="minorEastAsia" w:hint="eastAsia"/>
          <w:spacing w:val="-7"/>
        </w:rPr>
        <w:t>uncover（</w:t>
      </w:r>
      <w:r>
        <w:rPr>
          <w:rFonts w:asciiTheme="minorEastAsia" w:eastAsiaTheme="minorEastAsia" w:hAnsiTheme="minorEastAsia" w:cstheme="minorEastAsia" w:hint="eastAsia"/>
        </w:rPr>
        <w:t>揭露</w:t>
      </w:r>
      <w:r>
        <w:rPr>
          <w:rFonts w:asciiTheme="minorEastAsia" w:eastAsiaTheme="minorEastAsia" w:hAnsiTheme="minorEastAsia" w:cstheme="minorEastAsia" w:hint="eastAsia"/>
          <w:spacing w:val="-26"/>
        </w:rPr>
        <w:t>）</w:t>
      </w:r>
      <w:r>
        <w:rPr>
          <w:rFonts w:asciiTheme="minorEastAsia" w:eastAsiaTheme="minorEastAsia" w:hAnsiTheme="minorEastAsia" w:cstheme="minorEastAsia" w:hint="eastAsia"/>
          <w:spacing w:val="-41"/>
        </w:rPr>
        <w:t xml:space="preserve">, </w:t>
      </w:r>
      <w:r>
        <w:rPr>
          <w:rFonts w:asciiTheme="minorEastAsia" w:eastAsiaTheme="minorEastAsia" w:hAnsiTheme="minorEastAsia" w:cstheme="minorEastAsia" w:hint="eastAsia"/>
          <w:spacing w:val="-7"/>
        </w:rPr>
        <w:t>unload（</w:t>
      </w:r>
      <w:r>
        <w:rPr>
          <w:rFonts w:asciiTheme="minorEastAsia" w:eastAsiaTheme="minorEastAsia" w:hAnsiTheme="minorEastAsia" w:cstheme="minorEastAsia" w:hint="eastAsia"/>
        </w:rPr>
        <w:t>卸货</w:t>
      </w:r>
      <w:r>
        <w:rPr>
          <w:rFonts w:asciiTheme="minorEastAsia" w:eastAsiaTheme="minorEastAsia" w:hAnsiTheme="minorEastAsia" w:cstheme="minorEastAsia" w:hint="eastAsia"/>
          <w:spacing w:val="-26"/>
        </w:rPr>
        <w:t>）</w:t>
      </w:r>
      <w:r>
        <w:rPr>
          <w:rFonts w:asciiTheme="minorEastAsia" w:eastAsiaTheme="minorEastAsia" w:hAnsiTheme="minorEastAsia" w:cstheme="minorEastAsia" w:hint="eastAsia"/>
          <w:spacing w:val="-41"/>
        </w:rPr>
        <w:t xml:space="preserve">, </w:t>
      </w:r>
      <w:r>
        <w:rPr>
          <w:rFonts w:asciiTheme="minorEastAsia" w:eastAsiaTheme="minorEastAsia" w:hAnsiTheme="minorEastAsia" w:cstheme="minorEastAsia" w:hint="eastAsia"/>
        </w:rPr>
        <w:t>dislike</w:t>
      </w:r>
    </w:p>
    <w:p w:rsidR="00C24999" w:rsidRDefault="0005513D">
      <w:pPr>
        <w:pStyle w:val="a3"/>
        <w:spacing w:line="278" w:lineRule="auto"/>
        <w:ind w:left="101" w:right="113"/>
        <w:rPr>
          <w:rFonts w:asciiTheme="minorEastAsia" w:eastAsiaTheme="minorEastAsia" w:hAnsiTheme="minorEastAsia" w:cstheme="minorEastAsia"/>
        </w:rPr>
      </w:pPr>
      <w:r>
        <w:rPr>
          <w:rFonts w:asciiTheme="minorEastAsia" w:eastAsiaTheme="minorEastAsia" w:hAnsiTheme="minorEastAsia" w:cstheme="minorEastAsia" w:hint="eastAsia"/>
        </w:rPr>
        <w:t>（</w:t>
      </w:r>
      <w:r>
        <w:rPr>
          <w:rFonts w:asciiTheme="minorEastAsia" w:eastAsiaTheme="minorEastAsia" w:hAnsiTheme="minorEastAsia" w:cstheme="minorEastAsia" w:hint="eastAsia"/>
          <w:spacing w:val="-11"/>
        </w:rPr>
        <w:t xml:space="preserve">注意比较 </w:t>
      </w:r>
      <w:r>
        <w:rPr>
          <w:rFonts w:asciiTheme="minorEastAsia" w:eastAsiaTheme="minorEastAsia" w:hAnsiTheme="minorEastAsia" w:cstheme="minorEastAsia" w:hint="eastAsia"/>
          <w:spacing w:val="-7"/>
        </w:rPr>
        <w:t>unlike）</w:t>
      </w:r>
      <w:r>
        <w:rPr>
          <w:rFonts w:asciiTheme="minorEastAsia" w:eastAsiaTheme="minorEastAsia" w:hAnsiTheme="minorEastAsia" w:cstheme="minorEastAsia" w:hint="eastAsia"/>
          <w:spacing w:val="-31"/>
        </w:rPr>
        <w:t xml:space="preserve">, </w:t>
      </w:r>
      <w:r>
        <w:rPr>
          <w:rFonts w:asciiTheme="minorEastAsia" w:eastAsiaTheme="minorEastAsia" w:hAnsiTheme="minorEastAsia" w:cstheme="minorEastAsia" w:hint="eastAsia"/>
        </w:rPr>
        <w:t>dishonest</w:t>
      </w:r>
      <w:r>
        <w:rPr>
          <w:rFonts w:asciiTheme="minorEastAsia" w:eastAsiaTheme="minorEastAsia" w:hAnsiTheme="minorEastAsia" w:cstheme="minorEastAsia" w:hint="eastAsia"/>
          <w:spacing w:val="-27"/>
        </w:rPr>
        <w:t xml:space="preserve">, </w:t>
      </w:r>
      <w:r>
        <w:rPr>
          <w:rFonts w:asciiTheme="minorEastAsia" w:eastAsiaTheme="minorEastAsia" w:hAnsiTheme="minorEastAsia" w:cstheme="minorEastAsia" w:hint="eastAsia"/>
        </w:rPr>
        <w:t>disagree</w:t>
      </w:r>
      <w:r>
        <w:rPr>
          <w:rFonts w:asciiTheme="minorEastAsia" w:eastAsiaTheme="minorEastAsia" w:hAnsiTheme="minorEastAsia" w:cstheme="minorEastAsia" w:hint="eastAsia"/>
          <w:spacing w:val="-28"/>
        </w:rPr>
        <w:t xml:space="preserve">, </w:t>
      </w:r>
      <w:r>
        <w:rPr>
          <w:rFonts w:asciiTheme="minorEastAsia" w:eastAsiaTheme="minorEastAsia" w:hAnsiTheme="minorEastAsia" w:cstheme="minorEastAsia" w:hint="eastAsia"/>
        </w:rPr>
        <w:t>informal</w:t>
      </w:r>
      <w:r>
        <w:rPr>
          <w:rFonts w:asciiTheme="minorEastAsia" w:eastAsiaTheme="minorEastAsia" w:hAnsiTheme="minorEastAsia" w:cstheme="minorEastAsia" w:hint="eastAsia"/>
          <w:spacing w:val="-27"/>
        </w:rPr>
        <w:t xml:space="preserve">, </w:t>
      </w:r>
      <w:r>
        <w:rPr>
          <w:rFonts w:asciiTheme="minorEastAsia" w:eastAsiaTheme="minorEastAsia" w:hAnsiTheme="minorEastAsia" w:cstheme="minorEastAsia" w:hint="eastAsia"/>
        </w:rPr>
        <w:t>inaccurate</w:t>
      </w:r>
      <w:r>
        <w:rPr>
          <w:rFonts w:asciiTheme="minorEastAsia" w:eastAsiaTheme="minorEastAsia" w:hAnsiTheme="minorEastAsia" w:cstheme="minorEastAsia" w:hint="eastAsia"/>
          <w:spacing w:val="-26"/>
        </w:rPr>
        <w:t xml:space="preserve">, </w:t>
      </w:r>
      <w:r>
        <w:rPr>
          <w:rFonts w:asciiTheme="minorEastAsia" w:eastAsiaTheme="minorEastAsia" w:hAnsiTheme="minorEastAsia" w:cstheme="minorEastAsia" w:hint="eastAsia"/>
        </w:rPr>
        <w:t>inactive</w:t>
      </w:r>
      <w:r>
        <w:rPr>
          <w:rFonts w:asciiTheme="minorEastAsia" w:eastAsiaTheme="minorEastAsia" w:hAnsiTheme="minorEastAsia" w:cstheme="minorEastAsia" w:hint="eastAsia"/>
          <w:spacing w:val="-28"/>
        </w:rPr>
        <w:t xml:space="preserve">, </w:t>
      </w:r>
      <w:r>
        <w:rPr>
          <w:rFonts w:asciiTheme="minorEastAsia" w:eastAsiaTheme="minorEastAsia" w:hAnsiTheme="minorEastAsia" w:cstheme="minorEastAsia" w:hint="eastAsia"/>
        </w:rPr>
        <w:t>imbalanced, impossible</w:t>
      </w:r>
      <w:r>
        <w:rPr>
          <w:rFonts w:asciiTheme="minorEastAsia" w:eastAsiaTheme="minorEastAsia" w:hAnsiTheme="minorEastAsia" w:cstheme="minorEastAsia" w:hint="eastAsia"/>
          <w:spacing w:val="-12"/>
        </w:rPr>
        <w:t xml:space="preserve">, </w:t>
      </w:r>
      <w:r>
        <w:rPr>
          <w:rFonts w:asciiTheme="minorEastAsia" w:eastAsiaTheme="minorEastAsia" w:hAnsiTheme="minorEastAsia" w:cstheme="minorEastAsia" w:hint="eastAsia"/>
        </w:rPr>
        <w:t>immobile</w:t>
      </w:r>
      <w:r>
        <w:rPr>
          <w:rFonts w:asciiTheme="minorEastAsia" w:eastAsiaTheme="minorEastAsia" w:hAnsiTheme="minorEastAsia" w:cstheme="minorEastAsia" w:hint="eastAsia"/>
          <w:spacing w:val="-10"/>
        </w:rPr>
        <w:t xml:space="preserve">, </w:t>
      </w:r>
      <w:r>
        <w:rPr>
          <w:rFonts w:asciiTheme="minorEastAsia" w:eastAsiaTheme="minorEastAsia" w:hAnsiTheme="minorEastAsia" w:cstheme="minorEastAsia" w:hint="eastAsia"/>
        </w:rPr>
        <w:t>irregular</w:t>
      </w:r>
      <w:r>
        <w:rPr>
          <w:rFonts w:asciiTheme="minorEastAsia" w:eastAsiaTheme="minorEastAsia" w:hAnsiTheme="minorEastAsia" w:cstheme="minorEastAsia" w:hint="eastAsia"/>
          <w:spacing w:val="-12"/>
        </w:rPr>
        <w:t xml:space="preserve">, </w:t>
      </w:r>
      <w:r>
        <w:rPr>
          <w:rFonts w:asciiTheme="minorEastAsia" w:eastAsiaTheme="minorEastAsia" w:hAnsiTheme="minorEastAsia" w:cstheme="minorEastAsia" w:hint="eastAsia"/>
        </w:rPr>
        <w:t>irresponsible</w:t>
      </w:r>
      <w:r>
        <w:rPr>
          <w:rFonts w:asciiTheme="minorEastAsia" w:eastAsiaTheme="minorEastAsia" w:hAnsiTheme="minorEastAsia" w:cstheme="minorEastAsia" w:hint="eastAsia"/>
          <w:spacing w:val="-9"/>
        </w:rPr>
        <w:t xml:space="preserve">, </w:t>
      </w:r>
      <w:r>
        <w:rPr>
          <w:rFonts w:asciiTheme="minorEastAsia" w:eastAsiaTheme="minorEastAsia" w:hAnsiTheme="minorEastAsia" w:cstheme="minorEastAsia" w:hint="eastAsia"/>
        </w:rPr>
        <w:t>illegal</w:t>
      </w:r>
      <w:r>
        <w:rPr>
          <w:rFonts w:asciiTheme="minorEastAsia" w:eastAsiaTheme="minorEastAsia" w:hAnsiTheme="minorEastAsia" w:cstheme="minorEastAsia" w:hint="eastAsia"/>
          <w:spacing w:val="-10"/>
        </w:rPr>
        <w:t xml:space="preserve">, </w:t>
      </w:r>
      <w:r>
        <w:rPr>
          <w:rFonts w:asciiTheme="minorEastAsia" w:eastAsiaTheme="minorEastAsia" w:hAnsiTheme="minorEastAsia" w:cstheme="minorEastAsia" w:hint="eastAsia"/>
        </w:rPr>
        <w:t>illogical</w:t>
      </w:r>
      <w:r>
        <w:rPr>
          <w:rFonts w:asciiTheme="minorEastAsia" w:eastAsiaTheme="minorEastAsia" w:hAnsiTheme="minorEastAsia" w:cstheme="minorEastAsia" w:hint="eastAsia"/>
          <w:spacing w:val="-11"/>
        </w:rPr>
        <w:t xml:space="preserve">, </w:t>
      </w:r>
      <w:r>
        <w:rPr>
          <w:rFonts w:asciiTheme="minorEastAsia" w:eastAsiaTheme="minorEastAsia" w:hAnsiTheme="minorEastAsia" w:cstheme="minorEastAsia" w:hint="eastAsia"/>
        </w:rPr>
        <w:t>devalue（贬值） 等。</w:t>
      </w:r>
    </w:p>
    <w:p w:rsidR="00C24999" w:rsidRDefault="0005513D">
      <w:pPr>
        <w:pStyle w:val="a4"/>
        <w:numPr>
          <w:ilvl w:val="0"/>
          <w:numId w:val="183"/>
        </w:numPr>
        <w:tabs>
          <w:tab w:val="left" w:pos="836"/>
        </w:tabs>
        <w:spacing w:before="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表示其他意思的前缀有：</w:t>
      </w:r>
    </w:p>
    <w:p w:rsidR="00C24999" w:rsidRDefault="0005513D">
      <w:pPr>
        <w:pStyle w:val="a3"/>
        <w:spacing w:line="278" w:lineRule="auto"/>
        <w:ind w:right="3790"/>
        <w:rPr>
          <w:rFonts w:asciiTheme="minorEastAsia" w:eastAsiaTheme="minorEastAsia" w:hAnsiTheme="minorEastAsia" w:cstheme="minorEastAsia"/>
        </w:rPr>
      </w:pPr>
      <w:r>
        <w:rPr>
          <w:rFonts w:asciiTheme="minorEastAsia" w:eastAsiaTheme="minorEastAsia" w:hAnsiTheme="minorEastAsia" w:cstheme="minorEastAsia" w:hint="eastAsia"/>
        </w:rPr>
        <w:t>anti-: 表示"反"，"反对" antisocial 反社会的anto-: 表示"自己的" autobiography 自传</w:t>
      </w:r>
    </w:p>
    <w:p w:rsidR="00C24999" w:rsidRDefault="0005513D">
      <w:pPr>
        <w:pStyle w:val="a3"/>
        <w:tabs>
          <w:tab w:val="left" w:pos="3881"/>
        </w:tabs>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bi-:表示"二"bicycle自行车；</w:t>
      </w:r>
      <w:r>
        <w:rPr>
          <w:rFonts w:asciiTheme="minorEastAsia" w:eastAsiaTheme="minorEastAsia" w:hAnsiTheme="minorEastAsia" w:cstheme="minorEastAsia" w:hint="eastAsia"/>
        </w:rPr>
        <w:tab/>
        <w:t>bilingual双语的</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bio-: 表示"生物的" biology 生物学； biochemical 生化的</w:t>
      </w:r>
    </w:p>
    <w:p w:rsidR="00C24999" w:rsidRDefault="0005513D">
      <w:pPr>
        <w:pStyle w:val="a3"/>
        <w:tabs>
          <w:tab w:val="left" w:pos="3881"/>
          <w:tab w:val="left" w:pos="4301"/>
        </w:tabs>
        <w:spacing w:line="278" w:lineRule="auto"/>
        <w:ind w:right="2110"/>
        <w:rPr>
          <w:rFonts w:asciiTheme="minorEastAsia" w:eastAsiaTheme="minorEastAsia" w:hAnsiTheme="minorEastAsia" w:cstheme="minorEastAsia"/>
        </w:rPr>
      </w:pPr>
      <w:r>
        <w:rPr>
          <w:rFonts w:asciiTheme="minorEastAsia" w:eastAsiaTheme="minorEastAsia" w:hAnsiTheme="minorEastAsia" w:cstheme="minorEastAsia" w:hint="eastAsia"/>
        </w:rPr>
        <w:t>co-:表示"共同"cooperate合作；</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ab/>
        <w:t>co-existence共存，共</w:t>
      </w:r>
      <w:r>
        <w:rPr>
          <w:rFonts w:asciiTheme="minorEastAsia" w:eastAsiaTheme="minorEastAsia" w:hAnsiTheme="minorEastAsia" w:cstheme="minorEastAsia" w:hint="eastAsia"/>
          <w:spacing w:val="-12"/>
        </w:rPr>
        <w:t>处</w:t>
      </w:r>
      <w:r>
        <w:rPr>
          <w:rFonts w:asciiTheme="minorEastAsia" w:eastAsiaTheme="minorEastAsia" w:hAnsiTheme="minorEastAsia" w:cstheme="minorEastAsia" w:hint="eastAsia"/>
        </w:rPr>
        <w:t>counter-:表示"相反"，"反对"</w:t>
      </w:r>
      <w:r>
        <w:rPr>
          <w:rFonts w:asciiTheme="minorEastAsia" w:eastAsiaTheme="minorEastAsia" w:hAnsiTheme="minorEastAsia" w:cstheme="minorEastAsia" w:hint="eastAsia"/>
        </w:rPr>
        <w:tab/>
        <w:t>counterattack反击</w:t>
      </w:r>
    </w:p>
    <w:p w:rsidR="00C24999" w:rsidRDefault="0005513D">
      <w:pPr>
        <w:pStyle w:val="a3"/>
        <w:tabs>
          <w:tab w:val="left" w:pos="5141"/>
        </w:tabs>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de-:表示"除去"，表示否定decompose分解；</w:t>
      </w:r>
      <w:r>
        <w:rPr>
          <w:rFonts w:asciiTheme="minorEastAsia" w:eastAsiaTheme="minorEastAsia" w:hAnsiTheme="minorEastAsia" w:cstheme="minorEastAsia" w:hint="eastAsia"/>
        </w:rPr>
        <w:tab/>
        <w:t>defrost除霜</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en-: 表示"使"，"使处于……状态" enable, enrich, enlarge, endanger</w:t>
      </w:r>
    </w:p>
    <w:p w:rsidR="00C24999" w:rsidRDefault="0005513D">
      <w:pPr>
        <w:pStyle w:val="a3"/>
        <w:tabs>
          <w:tab w:val="left" w:pos="4301"/>
        </w:tabs>
        <w:rPr>
          <w:rFonts w:asciiTheme="minorEastAsia" w:eastAsiaTheme="minorEastAsia" w:hAnsiTheme="minorEastAsia" w:cstheme="minorEastAsia"/>
        </w:rPr>
      </w:pPr>
      <w:r>
        <w:rPr>
          <w:rFonts w:asciiTheme="minorEastAsia" w:eastAsiaTheme="minorEastAsia" w:hAnsiTheme="minorEastAsia" w:cstheme="minorEastAsia" w:hint="eastAsia"/>
        </w:rPr>
        <w:t>inter-:表示"在……之间"，"互相"</w:t>
      </w:r>
      <w:r>
        <w:rPr>
          <w:rFonts w:asciiTheme="minorEastAsia" w:eastAsiaTheme="minorEastAsia" w:hAnsiTheme="minorEastAsia" w:cstheme="minorEastAsia" w:hint="eastAsia"/>
        </w:rPr>
        <w:tab/>
        <w:t>international</w:t>
      </w:r>
      <w:r>
        <w:rPr>
          <w:rFonts w:asciiTheme="minorEastAsia" w:eastAsiaTheme="minorEastAsia" w:hAnsiTheme="minorEastAsia" w:cstheme="minorEastAsia" w:hint="eastAsia"/>
          <w:spacing w:val="16"/>
        </w:rPr>
        <w:t>国</w:t>
      </w:r>
      <w:r>
        <w:rPr>
          <w:rFonts w:asciiTheme="minorEastAsia" w:eastAsiaTheme="minorEastAsia" w:hAnsiTheme="minorEastAsia" w:cstheme="minorEastAsia" w:hint="eastAsia"/>
          <w:spacing w:val="14"/>
        </w:rPr>
        <w:t>际</w:t>
      </w:r>
      <w:r>
        <w:rPr>
          <w:rFonts w:asciiTheme="minorEastAsia" w:eastAsiaTheme="minorEastAsia" w:hAnsiTheme="minorEastAsia" w:cstheme="minorEastAsia" w:hint="eastAsia"/>
          <w:spacing w:val="16"/>
        </w:rPr>
        <w:t>的</w:t>
      </w:r>
      <w:r>
        <w:rPr>
          <w:rFonts w:asciiTheme="minorEastAsia" w:eastAsiaTheme="minorEastAsia" w:hAnsiTheme="minorEastAsia" w:cstheme="minorEastAsia" w:hint="eastAsia"/>
        </w:rPr>
        <w:t>；interpersonal</w:t>
      </w:r>
      <w:r>
        <w:rPr>
          <w:rFonts w:asciiTheme="minorEastAsia" w:eastAsiaTheme="minorEastAsia" w:hAnsiTheme="minorEastAsia" w:cstheme="minorEastAsia" w:hint="eastAsia"/>
          <w:spacing w:val="16"/>
        </w:rPr>
        <w:t>人</w:t>
      </w:r>
      <w:r>
        <w:rPr>
          <w:rFonts w:asciiTheme="minorEastAsia" w:eastAsiaTheme="minorEastAsia" w:hAnsiTheme="minorEastAsia" w:cstheme="minorEastAsia" w:hint="eastAsia"/>
        </w:rPr>
        <w:t>际</w:t>
      </w:r>
    </w:p>
    <w:p w:rsidR="00C24999" w:rsidRDefault="0005513D">
      <w:pPr>
        <w:pStyle w:val="a3"/>
        <w:ind w:left="101"/>
        <w:rPr>
          <w:rFonts w:asciiTheme="minorEastAsia" w:eastAsiaTheme="minorEastAsia" w:hAnsiTheme="minorEastAsia" w:cstheme="minorEastAsia"/>
        </w:rPr>
      </w:pPr>
      <w:r>
        <w:rPr>
          <w:rFonts w:asciiTheme="minorEastAsia" w:eastAsiaTheme="minorEastAsia" w:hAnsiTheme="minorEastAsia" w:cstheme="minorEastAsia" w:hint="eastAsia"/>
          <w:w w:val="99"/>
        </w:rPr>
        <w:t>的</w:t>
      </w:r>
    </w:p>
    <w:p w:rsidR="00C24999" w:rsidRDefault="0005513D">
      <w:pPr>
        <w:pStyle w:val="a3"/>
        <w:rPr>
          <w:rFonts w:asciiTheme="minorEastAsia" w:eastAsiaTheme="minorEastAsia" w:hAnsiTheme="minorEastAsia" w:cstheme="minorEastAsia"/>
        </w:rPr>
      </w:pPr>
      <w:r>
        <w:rPr>
          <w:rFonts w:asciiTheme="minorEastAsia" w:eastAsiaTheme="minorEastAsia" w:hAnsiTheme="minorEastAsia" w:cstheme="minorEastAsia" w:hint="eastAsia"/>
        </w:rPr>
        <w:t>kilo-: 表示"千" kilometer 公里，kilogram 公斤</w:t>
      </w:r>
    </w:p>
    <w:p w:rsidR="00C24999" w:rsidRDefault="0005513D">
      <w:pPr>
        <w:pStyle w:val="a3"/>
        <w:tabs>
          <w:tab w:val="left" w:pos="3041"/>
        </w:tabs>
        <w:spacing w:before="42"/>
        <w:rPr>
          <w:rFonts w:asciiTheme="minorEastAsia" w:eastAsiaTheme="minorEastAsia" w:hAnsiTheme="minorEastAsia" w:cstheme="minorEastAsia"/>
        </w:rPr>
      </w:pPr>
      <w:r>
        <w:rPr>
          <w:rFonts w:asciiTheme="minorEastAsia" w:eastAsiaTheme="minorEastAsia" w:hAnsiTheme="minorEastAsia" w:cstheme="minorEastAsia" w:hint="eastAsia"/>
        </w:rPr>
        <w:t>mal-:表示"错误"，"坏"</w:t>
      </w:r>
      <w:r>
        <w:rPr>
          <w:rFonts w:asciiTheme="minorEastAsia" w:eastAsiaTheme="minorEastAsia" w:hAnsiTheme="minorEastAsia" w:cstheme="minorEastAsia" w:hint="eastAsia"/>
        </w:rPr>
        <w:tab/>
        <w:t>malfunction</w:t>
      </w:r>
      <w:r>
        <w:rPr>
          <w:rFonts w:asciiTheme="minorEastAsia" w:eastAsiaTheme="minorEastAsia" w:hAnsiTheme="minorEastAsia" w:cstheme="minorEastAsia" w:hint="eastAsia"/>
          <w:spacing w:val="33"/>
        </w:rPr>
        <w:t>出故障</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spacing w:val="33"/>
        </w:rPr>
        <w:t>失灵</w:t>
      </w:r>
      <w:r>
        <w:rPr>
          <w:rFonts w:asciiTheme="minorEastAsia" w:eastAsiaTheme="minorEastAsia" w:hAnsiTheme="minorEastAsia" w:cstheme="minorEastAsia" w:hint="eastAsia"/>
        </w:rPr>
        <w:t>；malnutrition</w:t>
      </w:r>
      <w:r>
        <w:rPr>
          <w:rFonts w:asciiTheme="minorEastAsia" w:eastAsiaTheme="minorEastAsia" w:hAnsiTheme="minorEastAsia" w:cstheme="minorEastAsia" w:hint="eastAsia"/>
          <w:spacing w:val="33"/>
        </w:rPr>
        <w:t>营养不良</w:t>
      </w:r>
      <w:r>
        <w:rPr>
          <w:rFonts w:asciiTheme="minorEastAsia" w:eastAsiaTheme="minorEastAsia" w:hAnsiTheme="minorEastAsia" w:cstheme="minorEastAsia" w:hint="eastAsia"/>
        </w:rPr>
        <w:t>；</w:t>
      </w:r>
    </w:p>
    <w:p w:rsidR="00C24999" w:rsidRDefault="0005513D">
      <w:pPr>
        <w:pStyle w:val="a3"/>
        <w:ind w:left="101"/>
        <w:rPr>
          <w:rFonts w:asciiTheme="minorEastAsia" w:eastAsiaTheme="minorEastAsia" w:hAnsiTheme="minorEastAsia" w:cstheme="minorEastAsia"/>
        </w:rPr>
      </w:pPr>
      <w:r>
        <w:rPr>
          <w:rFonts w:asciiTheme="minorEastAsia" w:eastAsiaTheme="minorEastAsia" w:hAnsiTheme="minorEastAsia" w:cstheme="minorEastAsia" w:hint="eastAsia"/>
        </w:rPr>
        <w:t>maltreat / mistreat 虐待</w:t>
      </w:r>
    </w:p>
    <w:p w:rsidR="00C24999" w:rsidRDefault="00C24999">
      <w:pPr>
        <w:rPr>
          <w:rFonts w:asciiTheme="minorEastAsia" w:eastAsiaTheme="minorEastAsia" w:hAnsiTheme="minorEastAsia" w:cstheme="minorEastAsia"/>
        </w:rPr>
        <w:sectPr w:rsidR="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pPr>
    </w:p>
    <w:p w:rsidR="00C24999" w:rsidRDefault="00C24999">
      <w:pPr>
        <w:pStyle w:val="a3"/>
        <w:spacing w:before="12"/>
        <w:ind w:left="0"/>
        <w:rPr>
          <w:rFonts w:asciiTheme="minorEastAsia" w:eastAsiaTheme="minorEastAsia" w:hAnsiTheme="minorEastAsia" w:cstheme="minorEastAsia"/>
          <w:b/>
          <w:i/>
          <w:sz w:val="11"/>
        </w:rPr>
      </w:pPr>
    </w:p>
    <w:p w:rsidR="00C24999" w:rsidRDefault="0005513D">
      <w:pPr>
        <w:pStyle w:val="a3"/>
        <w:tabs>
          <w:tab w:val="left" w:pos="2621"/>
        </w:tabs>
        <w:spacing w:before="69"/>
        <w:rPr>
          <w:rFonts w:asciiTheme="minorEastAsia" w:eastAsiaTheme="minorEastAsia" w:hAnsiTheme="minorEastAsia" w:cstheme="minorEastAsia"/>
        </w:rPr>
      </w:pPr>
      <w:r>
        <w:rPr>
          <w:rFonts w:asciiTheme="minorEastAsia" w:eastAsiaTheme="minorEastAsia" w:hAnsiTheme="minorEastAsia" w:cstheme="minorEastAsia" w:hint="eastAsia"/>
        </w:rPr>
        <w:t>mid-:表示"中间"</w:t>
      </w:r>
      <w:r>
        <w:rPr>
          <w:rFonts w:asciiTheme="minorEastAsia" w:eastAsiaTheme="minorEastAsia" w:hAnsiTheme="minorEastAsia" w:cstheme="minorEastAsia" w:hint="eastAsia"/>
        </w:rPr>
        <w:tab/>
        <w:t>midnight午夜；midday中午</w:t>
      </w:r>
    </w:p>
    <w:p w:rsidR="00C24999" w:rsidRDefault="0005513D">
      <w:pPr>
        <w:pStyle w:val="a3"/>
        <w:tabs>
          <w:tab w:val="left" w:pos="3881"/>
        </w:tabs>
        <w:rPr>
          <w:rFonts w:asciiTheme="minorEastAsia" w:eastAsiaTheme="minorEastAsia" w:hAnsiTheme="minorEastAsia" w:cstheme="minorEastAsia"/>
        </w:rPr>
      </w:pPr>
      <w:r>
        <w:rPr>
          <w:rFonts w:asciiTheme="minorEastAsia" w:eastAsiaTheme="minorEastAsia" w:hAnsiTheme="minorEastAsia" w:cstheme="minorEastAsia" w:hint="eastAsia"/>
        </w:rPr>
        <w:t>mini-:表示"极小的"，"极短的"</w:t>
      </w:r>
      <w:r>
        <w:rPr>
          <w:rFonts w:asciiTheme="minorEastAsia" w:eastAsiaTheme="minorEastAsia" w:hAnsiTheme="minorEastAsia" w:cstheme="minorEastAsia" w:hint="eastAsia"/>
        </w:rPr>
        <w:tab/>
        <w:t>minibus</w:t>
      </w:r>
      <w:r>
        <w:rPr>
          <w:rFonts w:asciiTheme="minorEastAsia" w:eastAsiaTheme="minorEastAsia" w:hAnsiTheme="minorEastAsia" w:cstheme="minorEastAsia" w:hint="eastAsia"/>
          <w:spacing w:val="9"/>
        </w:rPr>
        <w:t>小</w:t>
      </w:r>
      <w:r>
        <w:rPr>
          <w:rFonts w:asciiTheme="minorEastAsia" w:eastAsiaTheme="minorEastAsia" w:hAnsiTheme="minorEastAsia" w:cstheme="minorEastAsia" w:hint="eastAsia"/>
          <w:spacing w:val="7"/>
        </w:rPr>
        <w:t>型</w:t>
      </w:r>
      <w:r>
        <w:rPr>
          <w:rFonts w:asciiTheme="minorEastAsia" w:eastAsiaTheme="minorEastAsia" w:hAnsiTheme="minorEastAsia" w:cstheme="minorEastAsia" w:hint="eastAsia"/>
          <w:spacing w:val="9"/>
        </w:rPr>
        <w:t>公</w:t>
      </w:r>
      <w:r>
        <w:rPr>
          <w:rFonts w:asciiTheme="minorEastAsia" w:eastAsiaTheme="minorEastAsia" w:hAnsiTheme="minorEastAsia" w:cstheme="minorEastAsia" w:hint="eastAsia"/>
          <w:spacing w:val="7"/>
        </w:rPr>
        <w:t>共</w:t>
      </w:r>
      <w:r>
        <w:rPr>
          <w:rFonts w:asciiTheme="minorEastAsia" w:eastAsiaTheme="minorEastAsia" w:hAnsiTheme="minorEastAsia" w:cstheme="minorEastAsia" w:hint="eastAsia"/>
          <w:spacing w:val="9"/>
        </w:rPr>
        <w:t>汽车</w:t>
      </w:r>
      <w:r>
        <w:rPr>
          <w:rFonts w:asciiTheme="minorEastAsia" w:eastAsiaTheme="minorEastAsia" w:hAnsiTheme="minorEastAsia" w:cstheme="minorEastAsia" w:hint="eastAsia"/>
          <w:spacing w:val="7"/>
        </w:rPr>
        <w:t>，</w:t>
      </w:r>
      <w:r>
        <w:rPr>
          <w:rFonts w:asciiTheme="minorEastAsia" w:eastAsiaTheme="minorEastAsia" w:hAnsiTheme="minorEastAsia" w:cstheme="minorEastAsia" w:hint="eastAsia"/>
          <w:spacing w:val="9"/>
        </w:rPr>
        <w:t>面</w:t>
      </w:r>
      <w:r>
        <w:rPr>
          <w:rFonts w:asciiTheme="minorEastAsia" w:eastAsiaTheme="minorEastAsia" w:hAnsiTheme="minorEastAsia" w:cstheme="minorEastAsia" w:hint="eastAsia"/>
          <w:spacing w:val="7"/>
        </w:rPr>
        <w:t>包</w:t>
      </w:r>
      <w:r>
        <w:rPr>
          <w:rFonts w:asciiTheme="minorEastAsia" w:eastAsiaTheme="minorEastAsia" w:hAnsiTheme="minorEastAsia" w:cstheme="minorEastAsia" w:hint="eastAsia"/>
          <w:spacing w:val="9"/>
        </w:rPr>
        <w:t>车</w:t>
      </w:r>
      <w:r>
        <w:rPr>
          <w:rFonts w:asciiTheme="minorEastAsia" w:eastAsiaTheme="minorEastAsia" w:hAnsiTheme="minorEastAsia" w:cstheme="minorEastAsia" w:hint="eastAsia"/>
        </w:rPr>
        <w:t>；miniskirt</w:t>
      </w:r>
      <w:r>
        <w:rPr>
          <w:rFonts w:asciiTheme="minorEastAsia" w:eastAsiaTheme="minorEastAsia" w:hAnsiTheme="minorEastAsia" w:cstheme="minorEastAsia" w:hint="eastAsia"/>
          <w:spacing w:val="9"/>
        </w:rPr>
        <w:t>超</w:t>
      </w:r>
      <w:r>
        <w:rPr>
          <w:rFonts w:asciiTheme="minorEastAsia" w:eastAsiaTheme="minorEastAsia" w:hAnsiTheme="minorEastAsia" w:cstheme="minorEastAsia" w:hint="eastAsia"/>
        </w:rPr>
        <w:t>短</w:t>
      </w:r>
    </w:p>
    <w:p w:rsidR="00C24999" w:rsidRDefault="0005513D">
      <w:pPr>
        <w:pStyle w:val="a3"/>
        <w:ind w:left="101"/>
        <w:rPr>
          <w:rFonts w:asciiTheme="minorEastAsia" w:eastAsiaTheme="minorEastAsia" w:hAnsiTheme="minorEastAsia" w:cstheme="minorEastAsia"/>
        </w:rPr>
      </w:pPr>
      <w:r>
        <w:rPr>
          <w:rFonts w:asciiTheme="minorEastAsia" w:eastAsiaTheme="minorEastAsia" w:hAnsiTheme="minorEastAsia" w:cstheme="minorEastAsia" w:hint="eastAsia"/>
          <w:w w:val="99"/>
        </w:rPr>
        <w:t>裙</w:t>
      </w:r>
    </w:p>
    <w:p w:rsidR="00C24999" w:rsidRDefault="0005513D">
      <w:pPr>
        <w:pStyle w:val="a3"/>
        <w:tabs>
          <w:tab w:val="left" w:pos="2621"/>
        </w:tabs>
        <w:rPr>
          <w:rFonts w:asciiTheme="minorEastAsia" w:eastAsiaTheme="minorEastAsia" w:hAnsiTheme="minorEastAsia" w:cstheme="minorEastAsia"/>
        </w:rPr>
      </w:pPr>
      <w:r>
        <w:rPr>
          <w:rFonts w:asciiTheme="minorEastAsia" w:eastAsiaTheme="minorEastAsia" w:hAnsiTheme="minorEastAsia" w:cstheme="minorEastAsia" w:hint="eastAsia"/>
        </w:rPr>
        <w:t>mis-:表示"错误的"</w:t>
      </w:r>
      <w:r>
        <w:rPr>
          <w:rFonts w:asciiTheme="minorEastAsia" w:eastAsiaTheme="minorEastAsia" w:hAnsiTheme="minorEastAsia" w:cstheme="minorEastAsia" w:hint="eastAsia"/>
        </w:rPr>
        <w:tab/>
        <w:t>misunderstand误解；mistake</w:t>
      </w:r>
    </w:p>
    <w:p w:rsidR="00C24999" w:rsidRDefault="0005513D">
      <w:pPr>
        <w:pStyle w:val="a3"/>
        <w:tabs>
          <w:tab w:val="left" w:pos="2201"/>
        </w:tabs>
        <w:spacing w:line="278" w:lineRule="auto"/>
        <w:ind w:right="483"/>
        <w:rPr>
          <w:rFonts w:asciiTheme="minorEastAsia" w:eastAsiaTheme="minorEastAsia" w:hAnsiTheme="minorEastAsia" w:cstheme="minorEastAsia"/>
        </w:rPr>
      </w:pPr>
      <w:r>
        <w:rPr>
          <w:rFonts w:asciiTheme="minorEastAsia" w:eastAsiaTheme="minorEastAsia" w:hAnsiTheme="minorEastAsia" w:cstheme="minorEastAsia" w:hint="eastAsia"/>
        </w:rPr>
        <w:t>non-:表示否定</w:t>
      </w:r>
      <w:r>
        <w:rPr>
          <w:rFonts w:asciiTheme="minorEastAsia" w:eastAsiaTheme="minorEastAsia" w:hAnsiTheme="minorEastAsia" w:cstheme="minorEastAsia" w:hint="eastAsia"/>
        </w:rPr>
        <w:tab/>
        <w:t>nonstop不停的；non-defective没有缺陷的；non-smoker非烟民post-:表示"后"，"以后" postwar战后的；postdoctor博士后</w:t>
      </w:r>
    </w:p>
    <w:p w:rsidR="00C24999" w:rsidRDefault="0005513D">
      <w:pPr>
        <w:pStyle w:val="a3"/>
        <w:tabs>
          <w:tab w:val="left" w:pos="3041"/>
        </w:tabs>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pre-:表示"在……之前"</w:t>
      </w:r>
      <w:r>
        <w:rPr>
          <w:rFonts w:asciiTheme="minorEastAsia" w:eastAsiaTheme="minorEastAsia" w:hAnsiTheme="minorEastAsia" w:cstheme="minorEastAsia" w:hint="eastAsia"/>
        </w:rPr>
        <w:tab/>
        <w:t>preview预习；predict预言</w:t>
      </w:r>
    </w:p>
    <w:p w:rsidR="00C24999" w:rsidRDefault="0005513D">
      <w:pPr>
        <w:pStyle w:val="a3"/>
        <w:tabs>
          <w:tab w:val="left" w:pos="3041"/>
        </w:tabs>
        <w:rPr>
          <w:rFonts w:asciiTheme="minorEastAsia" w:eastAsiaTheme="minorEastAsia" w:hAnsiTheme="minorEastAsia" w:cstheme="minorEastAsia"/>
        </w:rPr>
      </w:pPr>
      <w:r>
        <w:rPr>
          <w:rFonts w:asciiTheme="minorEastAsia" w:eastAsiaTheme="minorEastAsia" w:hAnsiTheme="minorEastAsia" w:cstheme="minorEastAsia" w:hint="eastAsia"/>
        </w:rPr>
        <w:t>re-:表示"再"，"重新"</w:t>
      </w:r>
      <w:r>
        <w:rPr>
          <w:rFonts w:asciiTheme="minorEastAsia" w:eastAsiaTheme="minorEastAsia" w:hAnsiTheme="minorEastAsia" w:cstheme="minorEastAsia" w:hint="eastAsia"/>
        </w:rPr>
        <w:tab/>
        <w:t>rewrite重写；review复习；retell复述</w:t>
      </w:r>
    </w:p>
    <w:p w:rsidR="00C24999" w:rsidRDefault="0005513D">
      <w:pPr>
        <w:pStyle w:val="a3"/>
        <w:tabs>
          <w:tab w:val="left" w:pos="3041"/>
        </w:tabs>
        <w:rPr>
          <w:rFonts w:asciiTheme="minorEastAsia" w:eastAsiaTheme="minorEastAsia" w:hAnsiTheme="minorEastAsia" w:cstheme="minorEastAsia"/>
        </w:rPr>
      </w:pPr>
      <w:r>
        <w:rPr>
          <w:rFonts w:asciiTheme="minorEastAsia" w:eastAsiaTheme="minorEastAsia" w:hAnsiTheme="minorEastAsia" w:cstheme="minorEastAsia" w:hint="eastAsia"/>
          <w:noProof/>
          <w:lang w:val="en-US" w:bidi="ar-SA"/>
        </w:rPr>
        <w:drawing>
          <wp:anchor distT="0" distB="0" distL="0" distR="0" simplePos="0" relativeHeight="247739392" behindDoc="1" locked="0" layoutInCell="1" allowOverlap="1">
            <wp:simplePos x="0" y="0"/>
            <wp:positionH relativeFrom="page">
              <wp:posOffset>2157730</wp:posOffset>
            </wp:positionH>
            <wp:positionV relativeFrom="paragraph">
              <wp:posOffset>120015</wp:posOffset>
            </wp:positionV>
            <wp:extent cx="4257675" cy="5871845"/>
            <wp:effectExtent l="0" t="0" r="0" b="0"/>
            <wp:wrapNone/>
            <wp:docPr id="20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image1.jpeg"/>
                    <pic:cNvPicPr>
                      <a:picLocks noChangeAspect="1"/>
                    </pic:cNvPicPr>
                  </pic:nvPicPr>
                  <pic:blipFill>
                    <a:blip r:embed="rId8" cstate="print"/>
                    <a:stretch>
                      <a:fillRect/>
                    </a:stretch>
                  </pic:blipFill>
                  <pic:spPr>
                    <a:xfrm>
                      <a:off x="0" y="0"/>
                      <a:ext cx="4257762" cy="5871972"/>
                    </a:xfrm>
                    <a:prstGeom prst="rect">
                      <a:avLst/>
                    </a:prstGeom>
                  </pic:spPr>
                </pic:pic>
              </a:graphicData>
            </a:graphic>
          </wp:anchor>
        </w:drawing>
      </w:r>
      <w:r>
        <w:rPr>
          <w:rFonts w:asciiTheme="minorEastAsia" w:eastAsiaTheme="minorEastAsia" w:hAnsiTheme="minorEastAsia" w:cstheme="minorEastAsia" w:hint="eastAsia"/>
        </w:rPr>
        <w:t>sub-:表示"在……下面"</w:t>
      </w:r>
      <w:r>
        <w:rPr>
          <w:rFonts w:asciiTheme="minorEastAsia" w:eastAsiaTheme="minorEastAsia" w:hAnsiTheme="minorEastAsia" w:cstheme="minorEastAsia" w:hint="eastAsia"/>
        </w:rPr>
        <w:tab/>
        <w:t>subway地铁；submarine潜水艇marine海洋的，海洋的；</w:t>
      </w:r>
    </w:p>
    <w:p w:rsidR="00C24999" w:rsidRDefault="0005513D">
      <w:pPr>
        <w:pStyle w:val="a3"/>
        <w:ind w:left="101"/>
        <w:rPr>
          <w:rFonts w:asciiTheme="minorEastAsia" w:eastAsiaTheme="minorEastAsia" w:hAnsiTheme="minorEastAsia" w:cstheme="minorEastAsia"/>
        </w:rPr>
      </w:pPr>
      <w:r>
        <w:rPr>
          <w:rFonts w:asciiTheme="minorEastAsia" w:eastAsiaTheme="minorEastAsia" w:hAnsiTheme="minorEastAsia" w:cstheme="minorEastAsia" w:hint="eastAsia"/>
        </w:rPr>
        <w:t>舰队</w:t>
      </w:r>
    </w:p>
    <w:p w:rsidR="00C24999" w:rsidRDefault="0005513D">
      <w:pPr>
        <w:pStyle w:val="a3"/>
        <w:tabs>
          <w:tab w:val="left" w:pos="3041"/>
        </w:tabs>
        <w:rPr>
          <w:rFonts w:asciiTheme="minorEastAsia" w:eastAsiaTheme="minorEastAsia" w:hAnsiTheme="minorEastAsia" w:cstheme="minorEastAsia"/>
        </w:rPr>
      </w:pPr>
      <w:r>
        <w:rPr>
          <w:rFonts w:asciiTheme="minorEastAsia" w:eastAsiaTheme="minorEastAsia" w:hAnsiTheme="minorEastAsia" w:cstheme="minorEastAsia" w:hint="eastAsia"/>
        </w:rPr>
        <w:t>super-:表示"超级的"</w:t>
      </w:r>
      <w:r>
        <w:rPr>
          <w:rFonts w:asciiTheme="minorEastAsia" w:eastAsiaTheme="minorEastAsia" w:hAnsiTheme="minorEastAsia" w:cstheme="minorEastAsia" w:hint="eastAsia"/>
        </w:rPr>
        <w:tab/>
        <w:t>uperman;supermarket</w:t>
      </w:r>
    </w:p>
    <w:p w:rsidR="00C24999" w:rsidRDefault="0005513D">
      <w:pPr>
        <w:pStyle w:val="a3"/>
        <w:tabs>
          <w:tab w:val="left" w:pos="2201"/>
          <w:tab w:val="left" w:pos="3041"/>
        </w:tabs>
        <w:spacing w:line="278" w:lineRule="auto"/>
        <w:ind w:right="1375"/>
        <w:rPr>
          <w:rFonts w:asciiTheme="minorEastAsia" w:eastAsiaTheme="minorEastAsia" w:hAnsiTheme="minorEastAsia" w:cstheme="minorEastAsia"/>
        </w:rPr>
      </w:pPr>
      <w:r>
        <w:rPr>
          <w:rFonts w:asciiTheme="minorEastAsia" w:eastAsiaTheme="minorEastAsia" w:hAnsiTheme="minorEastAsia" w:cstheme="minorEastAsia" w:hint="eastAsia"/>
        </w:rPr>
        <w:t>tele-:表示"远距离的"</w:t>
      </w:r>
      <w:r>
        <w:rPr>
          <w:rFonts w:asciiTheme="minorEastAsia" w:eastAsiaTheme="minorEastAsia" w:hAnsiTheme="minorEastAsia" w:cstheme="minorEastAsia" w:hint="eastAsia"/>
        </w:rPr>
        <w:tab/>
        <w:t>telephone;telescope望远镜；telegram电报tri-:表示"三"</w:t>
      </w:r>
      <w:r>
        <w:rPr>
          <w:rFonts w:asciiTheme="minorEastAsia" w:eastAsiaTheme="minorEastAsia" w:hAnsiTheme="minorEastAsia" w:cstheme="minorEastAsia" w:hint="eastAsia"/>
        </w:rPr>
        <w:tab/>
        <w:t>tricycle</w:t>
      </w:r>
    </w:p>
    <w:p w:rsidR="00C24999" w:rsidRDefault="0005513D">
      <w:pPr>
        <w:pStyle w:val="a3"/>
        <w:tabs>
          <w:tab w:val="left" w:pos="4301"/>
        </w:tabs>
        <w:spacing w:before="0" w:line="278" w:lineRule="auto"/>
        <w:ind w:right="1479"/>
        <w:rPr>
          <w:rFonts w:asciiTheme="minorEastAsia" w:eastAsiaTheme="minorEastAsia" w:hAnsiTheme="minorEastAsia" w:cstheme="minorEastAsia"/>
        </w:rPr>
      </w:pPr>
      <w:r>
        <w:rPr>
          <w:rFonts w:asciiTheme="minorEastAsia" w:eastAsiaTheme="minorEastAsia" w:hAnsiTheme="minorEastAsia" w:cstheme="minorEastAsia" w:hint="eastAsia"/>
        </w:rPr>
        <w:t>under-:表示"在……之下"，"不足"</w:t>
      </w:r>
      <w:r>
        <w:rPr>
          <w:rFonts w:asciiTheme="minorEastAsia" w:eastAsiaTheme="minorEastAsia" w:hAnsiTheme="minorEastAsia" w:cstheme="minorEastAsia" w:hint="eastAsia"/>
        </w:rPr>
        <w:tab/>
        <w:t>underestimate; understatement 二、合成法</w:t>
      </w:r>
    </w:p>
    <w:p w:rsidR="00C24999" w:rsidRDefault="0005513D">
      <w:pPr>
        <w:pStyle w:val="a3"/>
        <w:spacing w:before="0" w:line="278" w:lineRule="auto"/>
        <w:ind w:right="2215"/>
        <w:rPr>
          <w:rFonts w:asciiTheme="minorEastAsia" w:eastAsiaTheme="minorEastAsia" w:hAnsiTheme="minorEastAsia" w:cstheme="minorEastAsia"/>
        </w:rPr>
      </w:pPr>
      <w:r>
        <w:rPr>
          <w:rFonts w:asciiTheme="minorEastAsia" w:eastAsiaTheme="minorEastAsia" w:hAnsiTheme="minorEastAsia" w:cstheme="minorEastAsia" w:hint="eastAsia"/>
        </w:rPr>
        <w:t>如：output</w:t>
      </w:r>
      <w:r>
        <w:rPr>
          <w:rFonts w:asciiTheme="minorEastAsia" w:eastAsiaTheme="minorEastAsia" w:hAnsiTheme="minorEastAsia" w:cstheme="minorEastAsia" w:hint="eastAsia"/>
          <w:spacing w:val="-2"/>
        </w:rPr>
        <w:t xml:space="preserve">, </w:t>
      </w:r>
      <w:r>
        <w:rPr>
          <w:rFonts w:asciiTheme="minorEastAsia" w:eastAsiaTheme="minorEastAsia" w:hAnsiTheme="minorEastAsia" w:cstheme="minorEastAsia" w:hint="eastAsia"/>
        </w:rPr>
        <w:t>by-product</w:t>
      </w:r>
      <w:r>
        <w:rPr>
          <w:rFonts w:asciiTheme="minorEastAsia" w:eastAsiaTheme="minorEastAsia" w:hAnsiTheme="minorEastAsia" w:cstheme="minorEastAsia" w:hint="eastAsia"/>
          <w:spacing w:val="-2"/>
        </w:rPr>
        <w:t xml:space="preserve">, </w:t>
      </w:r>
      <w:r>
        <w:rPr>
          <w:rFonts w:asciiTheme="minorEastAsia" w:eastAsiaTheme="minorEastAsia" w:hAnsiTheme="minorEastAsia" w:cstheme="minorEastAsia" w:hint="eastAsia"/>
        </w:rPr>
        <w:t>duty-free</w:t>
      </w:r>
      <w:r>
        <w:rPr>
          <w:rFonts w:asciiTheme="minorEastAsia" w:eastAsiaTheme="minorEastAsia" w:hAnsiTheme="minorEastAsia" w:cstheme="minorEastAsia" w:hint="eastAsia"/>
          <w:spacing w:val="-2"/>
        </w:rPr>
        <w:t xml:space="preserve">, </w:t>
      </w:r>
      <w:r>
        <w:rPr>
          <w:rFonts w:asciiTheme="minorEastAsia" w:eastAsiaTheme="minorEastAsia" w:hAnsiTheme="minorEastAsia" w:cstheme="minorEastAsia" w:hint="eastAsia"/>
        </w:rPr>
        <w:t>undergo</w:t>
      </w:r>
      <w:r>
        <w:rPr>
          <w:rFonts w:asciiTheme="minorEastAsia" w:eastAsiaTheme="minorEastAsia" w:hAnsiTheme="minorEastAsia" w:cstheme="minorEastAsia" w:hint="eastAsia"/>
          <w:spacing w:val="-2"/>
        </w:rPr>
        <w:t xml:space="preserve">, </w:t>
      </w:r>
      <w:r>
        <w:rPr>
          <w:rFonts w:asciiTheme="minorEastAsia" w:eastAsiaTheme="minorEastAsia" w:hAnsiTheme="minorEastAsia" w:cstheme="minorEastAsia" w:hint="eastAsia"/>
        </w:rPr>
        <w:t>overthrow</w:t>
      </w:r>
      <w:r>
        <w:rPr>
          <w:rFonts w:asciiTheme="minorEastAsia" w:eastAsiaTheme="minorEastAsia" w:hAnsiTheme="minorEastAsia" w:cstheme="minorEastAsia" w:hint="eastAsia"/>
          <w:spacing w:val="-2"/>
        </w:rPr>
        <w:t xml:space="preserve"> 推翻三、转换法</w:t>
      </w:r>
    </w:p>
    <w:p w:rsidR="00C24999" w:rsidRDefault="0005513D">
      <w:pPr>
        <w:pStyle w:val="a3"/>
        <w:spacing w:before="0" w:line="269" w:lineRule="exact"/>
        <w:rPr>
          <w:rFonts w:asciiTheme="minorEastAsia" w:eastAsiaTheme="minorEastAsia" w:hAnsiTheme="minorEastAsia" w:cstheme="minorEastAsia"/>
        </w:rPr>
      </w:pPr>
      <w:r>
        <w:rPr>
          <w:rFonts w:asciiTheme="minorEastAsia" w:eastAsiaTheme="minorEastAsia" w:hAnsiTheme="minorEastAsia" w:cstheme="minorEastAsia" w:hint="eastAsia"/>
        </w:rPr>
        <w:t>词形不变，单词的词性发生转变。如：dream, look, back 等。</w:t>
      </w:r>
    </w:p>
    <w:p w:rsidR="00C24999" w:rsidRDefault="00C24999">
      <w:pPr>
        <w:pStyle w:val="a3"/>
        <w:spacing w:before="8"/>
        <w:ind w:left="0"/>
        <w:rPr>
          <w:rFonts w:asciiTheme="minorEastAsia" w:eastAsiaTheme="minorEastAsia" w:hAnsiTheme="minorEastAsia" w:cstheme="minorEastAsia"/>
          <w:sz w:val="27"/>
        </w:rPr>
      </w:pPr>
    </w:p>
    <w:p w:rsidR="00C24999" w:rsidRDefault="0005513D">
      <w:pPr>
        <w:pStyle w:val="2"/>
        <w:spacing w:line="240" w:lineRule="auto"/>
        <w:ind w:left="1620" w:right="1318"/>
        <w:jc w:val="center"/>
        <w:rPr>
          <w:rFonts w:asciiTheme="minorEastAsia" w:eastAsiaTheme="minorEastAsia" w:hAnsiTheme="minorEastAsia" w:cstheme="minorEastAsia"/>
        </w:rPr>
      </w:pPr>
      <w:r>
        <w:rPr>
          <w:rFonts w:asciiTheme="minorEastAsia" w:eastAsiaTheme="minorEastAsia" w:hAnsiTheme="minorEastAsia" w:cstheme="minorEastAsia" w:hint="eastAsia"/>
        </w:rPr>
        <w:t>课程总结</w:t>
      </w:r>
    </w:p>
    <w:p w:rsidR="00C24999" w:rsidRDefault="00C24999">
      <w:pPr>
        <w:pStyle w:val="a3"/>
        <w:spacing w:before="4"/>
        <w:ind w:left="0"/>
        <w:rPr>
          <w:rFonts w:asciiTheme="minorEastAsia" w:eastAsiaTheme="minorEastAsia" w:hAnsiTheme="minorEastAsia" w:cstheme="minorEastAsia"/>
          <w:b/>
          <w:sz w:val="22"/>
        </w:rPr>
      </w:pPr>
    </w:p>
    <w:p w:rsidR="00C24999" w:rsidRDefault="0005513D">
      <w:pPr>
        <w:pStyle w:val="a3"/>
        <w:spacing w:before="69" w:line="278" w:lineRule="auto"/>
        <w:ind w:left="101" w:right="219" w:firstLine="420"/>
        <w:jc w:val="both"/>
        <w:rPr>
          <w:rFonts w:asciiTheme="minorEastAsia" w:eastAsiaTheme="minorEastAsia" w:hAnsiTheme="minorEastAsia" w:cstheme="minorEastAsia"/>
        </w:rPr>
      </w:pPr>
      <w:r>
        <w:rPr>
          <w:rFonts w:asciiTheme="minorEastAsia" w:eastAsiaTheme="minorEastAsia" w:hAnsiTheme="minorEastAsia" w:cstheme="minorEastAsia" w:hint="eastAsia"/>
          <w:spacing w:val="-14"/>
        </w:rPr>
        <w:t xml:space="preserve">以上是 </w:t>
      </w:r>
      <w:r>
        <w:rPr>
          <w:rFonts w:asciiTheme="minorEastAsia" w:eastAsiaTheme="minorEastAsia" w:hAnsiTheme="minorEastAsia" w:cstheme="minorEastAsia" w:hint="eastAsia"/>
        </w:rPr>
        <w:t>2016</w:t>
      </w:r>
      <w:r>
        <w:rPr>
          <w:rFonts w:asciiTheme="minorEastAsia" w:eastAsiaTheme="minorEastAsia" w:hAnsiTheme="minorEastAsia" w:cstheme="minorEastAsia" w:hint="eastAsia"/>
          <w:spacing w:val="-10"/>
        </w:rPr>
        <w:t xml:space="preserve"> 年《英语</w:t>
      </w:r>
      <w:r>
        <w:rPr>
          <w:rFonts w:asciiTheme="minorEastAsia" w:eastAsiaTheme="minorEastAsia" w:hAnsiTheme="minorEastAsia" w:cstheme="minorEastAsia" w:hint="eastAsia"/>
          <w:spacing w:val="4"/>
        </w:rPr>
        <w:t>（</w:t>
      </w:r>
      <w:r>
        <w:rPr>
          <w:rFonts w:asciiTheme="minorEastAsia" w:eastAsiaTheme="minorEastAsia" w:hAnsiTheme="minorEastAsia" w:cstheme="minorEastAsia" w:hint="eastAsia"/>
        </w:rPr>
        <w:t>二</w:t>
      </w:r>
      <w:r>
        <w:rPr>
          <w:rFonts w:asciiTheme="minorEastAsia" w:eastAsiaTheme="minorEastAsia" w:hAnsiTheme="minorEastAsia" w:cstheme="minorEastAsia" w:hint="eastAsia"/>
          <w:spacing w:val="-101"/>
        </w:rPr>
        <w:t>）</w:t>
      </w:r>
      <w:r>
        <w:rPr>
          <w:rFonts w:asciiTheme="minorEastAsia" w:eastAsiaTheme="minorEastAsia" w:hAnsiTheme="minorEastAsia" w:cstheme="minorEastAsia" w:hint="eastAsia"/>
        </w:rPr>
        <w:t>》精讲重难点内容，因为本考试七个部分基本上都是全新的题型，考家们平时在学习教材的过程中要有意识地往新题型上靠拢，多联想、多思考相关题型的解题方法。教材上课文可能会在考试中入选，请考家们在认真看本重难点中的单词及语言点的基础上，同时还要真正理解考试各题型的精髓所在，一定要把课本上所学的理论应用于实践。同时要练习常见体裁的写作，积累常用词汇和句型，大致掌握常见模板，并辅以一定的写作练习。相信在我们的共同努力下，考家们一定会取得自己满意的成绩。</w:t>
      </w:r>
    </w:p>
    <w:p w:rsidR="00C24999" w:rsidRDefault="0005513D">
      <w:pPr>
        <w:pStyle w:val="a3"/>
        <w:spacing w:before="0" w:line="268" w:lineRule="exact"/>
        <w:rPr>
          <w:rFonts w:asciiTheme="minorEastAsia" w:eastAsiaTheme="minorEastAsia" w:hAnsiTheme="minorEastAsia" w:cstheme="minorEastAsia"/>
        </w:rPr>
      </w:pPr>
      <w:r>
        <w:rPr>
          <w:rFonts w:asciiTheme="minorEastAsia" w:eastAsiaTheme="minorEastAsia" w:hAnsiTheme="minorEastAsia" w:cstheme="minorEastAsia" w:hint="eastAsia"/>
        </w:rPr>
        <w:t>最后预祝考家们考试顺</w:t>
      </w:r>
      <w:bookmarkStart w:id="0" w:name="_GoBack"/>
      <w:bookmarkEnd w:id="0"/>
      <w:r>
        <w:rPr>
          <w:rFonts w:asciiTheme="minorEastAsia" w:eastAsiaTheme="minorEastAsia" w:hAnsiTheme="minorEastAsia" w:cstheme="minorEastAsia" w:hint="eastAsia"/>
        </w:rPr>
        <w:t>利！</w:t>
      </w:r>
    </w:p>
    <w:sectPr w:rsidR="00C24999" w:rsidSect="00C24999">
      <w:pgSz w:w="11910" w:h="16840"/>
      <w:pgMar w:top="520" w:right="1480" w:bottom="840" w:left="1600" w:header="0" w:footer="643" w:gutter="0"/>
      <w:pgBorders w:offsetFrom="page">
        <w:top w:val="single" w:sz="12" w:space="28" w:color="000000"/>
        <w:left w:val="single" w:sz="12" w:space="28" w:color="000000"/>
        <w:bottom w:val="single" w:sz="12" w:space="28" w:color="000000"/>
        <w:right w:val="single" w:sz="12" w:space="28"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1465" w:rsidRDefault="00611465" w:rsidP="00C24999">
      <w:r>
        <w:separator/>
      </w:r>
    </w:p>
  </w:endnote>
  <w:endnote w:type="continuationSeparator" w:id="0">
    <w:p w:rsidR="00611465" w:rsidRDefault="00611465" w:rsidP="00C24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003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999" w:rsidRPr="009B158A" w:rsidRDefault="00C24999" w:rsidP="009B158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999" w:rsidRPr="009B158A" w:rsidRDefault="00C24999" w:rsidP="009B158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999" w:rsidRPr="009B158A" w:rsidRDefault="00C24999" w:rsidP="009B158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999" w:rsidRPr="009B158A" w:rsidRDefault="00C24999" w:rsidP="009B158A"/>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999" w:rsidRPr="009B158A" w:rsidRDefault="00C24999" w:rsidP="009B158A"/>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999" w:rsidRPr="009B158A" w:rsidRDefault="00C24999" w:rsidP="009B158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999" w:rsidRPr="009B158A" w:rsidRDefault="00C24999" w:rsidP="009B158A"/>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999" w:rsidRPr="009B158A" w:rsidRDefault="00C24999" w:rsidP="009B158A"/>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999" w:rsidRPr="009B158A" w:rsidRDefault="00C24999" w:rsidP="009B15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1465" w:rsidRDefault="00611465" w:rsidP="00C24999">
      <w:r>
        <w:separator/>
      </w:r>
    </w:p>
  </w:footnote>
  <w:footnote w:type="continuationSeparator" w:id="0">
    <w:p w:rsidR="00611465" w:rsidRDefault="00611465" w:rsidP="00C249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4E4E29"/>
    <w:multiLevelType w:val="multilevel"/>
    <w:tmpl w:val="804E4E29"/>
    <w:lvl w:ilvl="0">
      <w:start w:val="1"/>
      <w:numFmt w:val="decimal"/>
      <w:lvlText w:val="%1"/>
      <w:lvlJc w:val="left"/>
      <w:pPr>
        <w:ind w:left="101" w:hanging="209"/>
        <w:jc w:val="left"/>
      </w:pPr>
      <w:rPr>
        <w:rFonts w:ascii="黑体" w:eastAsia="黑体" w:hAnsi="黑体" w:cs="黑体" w:hint="default"/>
        <w:w w:val="99"/>
        <w:sz w:val="21"/>
        <w:szCs w:val="21"/>
        <w:lang w:val="zh-CN" w:eastAsia="zh-CN" w:bidi="zh-CN"/>
      </w:rPr>
    </w:lvl>
    <w:lvl w:ilvl="1">
      <w:numFmt w:val="bullet"/>
      <w:lvlText w:val="•"/>
      <w:lvlJc w:val="left"/>
      <w:pPr>
        <w:ind w:left="972" w:hanging="209"/>
      </w:pPr>
      <w:rPr>
        <w:rFonts w:hint="default"/>
        <w:lang w:val="zh-CN" w:eastAsia="zh-CN" w:bidi="zh-CN"/>
      </w:rPr>
    </w:lvl>
    <w:lvl w:ilvl="2">
      <w:numFmt w:val="bullet"/>
      <w:lvlText w:val="•"/>
      <w:lvlJc w:val="left"/>
      <w:pPr>
        <w:ind w:left="1845" w:hanging="209"/>
      </w:pPr>
      <w:rPr>
        <w:rFonts w:hint="default"/>
        <w:lang w:val="zh-CN" w:eastAsia="zh-CN" w:bidi="zh-CN"/>
      </w:rPr>
    </w:lvl>
    <w:lvl w:ilvl="3">
      <w:numFmt w:val="bullet"/>
      <w:lvlText w:val="•"/>
      <w:lvlJc w:val="left"/>
      <w:pPr>
        <w:ind w:left="2717" w:hanging="209"/>
      </w:pPr>
      <w:rPr>
        <w:rFonts w:hint="default"/>
        <w:lang w:val="zh-CN" w:eastAsia="zh-CN" w:bidi="zh-CN"/>
      </w:rPr>
    </w:lvl>
    <w:lvl w:ilvl="4">
      <w:numFmt w:val="bullet"/>
      <w:lvlText w:val="•"/>
      <w:lvlJc w:val="left"/>
      <w:pPr>
        <w:ind w:left="3590" w:hanging="209"/>
      </w:pPr>
      <w:rPr>
        <w:rFonts w:hint="default"/>
        <w:lang w:val="zh-CN" w:eastAsia="zh-CN" w:bidi="zh-CN"/>
      </w:rPr>
    </w:lvl>
    <w:lvl w:ilvl="5">
      <w:numFmt w:val="bullet"/>
      <w:lvlText w:val="•"/>
      <w:lvlJc w:val="left"/>
      <w:pPr>
        <w:ind w:left="4463" w:hanging="209"/>
      </w:pPr>
      <w:rPr>
        <w:rFonts w:hint="default"/>
        <w:lang w:val="zh-CN" w:eastAsia="zh-CN" w:bidi="zh-CN"/>
      </w:rPr>
    </w:lvl>
    <w:lvl w:ilvl="6">
      <w:numFmt w:val="bullet"/>
      <w:lvlText w:val="•"/>
      <w:lvlJc w:val="left"/>
      <w:pPr>
        <w:ind w:left="5335" w:hanging="209"/>
      </w:pPr>
      <w:rPr>
        <w:rFonts w:hint="default"/>
        <w:lang w:val="zh-CN" w:eastAsia="zh-CN" w:bidi="zh-CN"/>
      </w:rPr>
    </w:lvl>
    <w:lvl w:ilvl="7">
      <w:numFmt w:val="bullet"/>
      <w:lvlText w:val="•"/>
      <w:lvlJc w:val="left"/>
      <w:pPr>
        <w:ind w:left="6208" w:hanging="209"/>
      </w:pPr>
      <w:rPr>
        <w:rFonts w:hint="default"/>
        <w:lang w:val="zh-CN" w:eastAsia="zh-CN" w:bidi="zh-CN"/>
      </w:rPr>
    </w:lvl>
    <w:lvl w:ilvl="8">
      <w:numFmt w:val="bullet"/>
      <w:lvlText w:val="•"/>
      <w:lvlJc w:val="left"/>
      <w:pPr>
        <w:ind w:left="7080" w:hanging="209"/>
      </w:pPr>
      <w:rPr>
        <w:rFonts w:hint="default"/>
        <w:lang w:val="zh-CN" w:eastAsia="zh-CN" w:bidi="zh-CN"/>
      </w:rPr>
    </w:lvl>
  </w:abstractNum>
  <w:abstractNum w:abstractNumId="1" w15:restartNumberingAfterBreak="0">
    <w:nsid w:val="813A4B87"/>
    <w:multiLevelType w:val="multilevel"/>
    <w:tmpl w:val="813A4B87"/>
    <w:lvl w:ilvl="0">
      <w:start w:val="1"/>
      <w:numFmt w:val="decimal"/>
      <w:lvlText w:val="(%1)"/>
      <w:lvlJc w:val="left"/>
      <w:pPr>
        <w:ind w:left="10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972" w:hanging="420"/>
      </w:pPr>
      <w:rPr>
        <w:rFonts w:hint="default"/>
        <w:lang w:val="zh-CN" w:eastAsia="zh-CN" w:bidi="zh-CN"/>
      </w:rPr>
    </w:lvl>
    <w:lvl w:ilvl="2">
      <w:numFmt w:val="bullet"/>
      <w:lvlText w:val="•"/>
      <w:lvlJc w:val="left"/>
      <w:pPr>
        <w:ind w:left="1845" w:hanging="420"/>
      </w:pPr>
      <w:rPr>
        <w:rFonts w:hint="default"/>
        <w:lang w:val="zh-CN" w:eastAsia="zh-CN" w:bidi="zh-CN"/>
      </w:rPr>
    </w:lvl>
    <w:lvl w:ilvl="3">
      <w:numFmt w:val="bullet"/>
      <w:lvlText w:val="•"/>
      <w:lvlJc w:val="left"/>
      <w:pPr>
        <w:ind w:left="2717" w:hanging="420"/>
      </w:pPr>
      <w:rPr>
        <w:rFonts w:hint="default"/>
        <w:lang w:val="zh-CN" w:eastAsia="zh-CN" w:bidi="zh-CN"/>
      </w:rPr>
    </w:lvl>
    <w:lvl w:ilvl="4">
      <w:numFmt w:val="bullet"/>
      <w:lvlText w:val="•"/>
      <w:lvlJc w:val="left"/>
      <w:pPr>
        <w:ind w:left="3590" w:hanging="420"/>
      </w:pPr>
      <w:rPr>
        <w:rFonts w:hint="default"/>
        <w:lang w:val="zh-CN" w:eastAsia="zh-CN" w:bidi="zh-CN"/>
      </w:rPr>
    </w:lvl>
    <w:lvl w:ilvl="5">
      <w:numFmt w:val="bullet"/>
      <w:lvlText w:val="•"/>
      <w:lvlJc w:val="left"/>
      <w:pPr>
        <w:ind w:left="4463" w:hanging="420"/>
      </w:pPr>
      <w:rPr>
        <w:rFonts w:hint="default"/>
        <w:lang w:val="zh-CN" w:eastAsia="zh-CN" w:bidi="zh-CN"/>
      </w:rPr>
    </w:lvl>
    <w:lvl w:ilvl="6">
      <w:numFmt w:val="bullet"/>
      <w:lvlText w:val="•"/>
      <w:lvlJc w:val="left"/>
      <w:pPr>
        <w:ind w:left="5335" w:hanging="420"/>
      </w:pPr>
      <w:rPr>
        <w:rFonts w:hint="default"/>
        <w:lang w:val="zh-CN" w:eastAsia="zh-CN" w:bidi="zh-CN"/>
      </w:rPr>
    </w:lvl>
    <w:lvl w:ilvl="7">
      <w:numFmt w:val="bullet"/>
      <w:lvlText w:val="•"/>
      <w:lvlJc w:val="left"/>
      <w:pPr>
        <w:ind w:left="6208" w:hanging="420"/>
      </w:pPr>
      <w:rPr>
        <w:rFonts w:hint="default"/>
        <w:lang w:val="zh-CN" w:eastAsia="zh-CN" w:bidi="zh-CN"/>
      </w:rPr>
    </w:lvl>
    <w:lvl w:ilvl="8">
      <w:numFmt w:val="bullet"/>
      <w:lvlText w:val="•"/>
      <w:lvlJc w:val="left"/>
      <w:pPr>
        <w:ind w:left="7080" w:hanging="420"/>
      </w:pPr>
      <w:rPr>
        <w:rFonts w:hint="default"/>
        <w:lang w:val="zh-CN" w:eastAsia="zh-CN" w:bidi="zh-CN"/>
      </w:rPr>
    </w:lvl>
  </w:abstractNum>
  <w:abstractNum w:abstractNumId="2" w15:restartNumberingAfterBreak="0">
    <w:nsid w:val="825EC3C5"/>
    <w:multiLevelType w:val="multilevel"/>
    <w:tmpl w:val="825EC3C5"/>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3" w15:restartNumberingAfterBreak="0">
    <w:nsid w:val="845B5372"/>
    <w:multiLevelType w:val="multilevel"/>
    <w:tmpl w:val="845B5372"/>
    <w:lvl w:ilvl="0">
      <w:start w:val="1"/>
      <w:numFmt w:val="decimal"/>
      <w:lvlText w:val="%1"/>
      <w:lvlJc w:val="left"/>
      <w:pPr>
        <w:ind w:left="101" w:hanging="200"/>
        <w:jc w:val="left"/>
      </w:pPr>
      <w:rPr>
        <w:rFonts w:ascii="黑体" w:eastAsia="黑体" w:hAnsi="黑体" w:cs="黑体" w:hint="default"/>
        <w:w w:val="99"/>
        <w:sz w:val="21"/>
        <w:szCs w:val="21"/>
        <w:lang w:val="zh-CN" w:eastAsia="zh-CN" w:bidi="zh-CN"/>
      </w:rPr>
    </w:lvl>
    <w:lvl w:ilvl="1">
      <w:numFmt w:val="bullet"/>
      <w:lvlText w:val="•"/>
      <w:lvlJc w:val="left"/>
      <w:pPr>
        <w:ind w:left="972" w:hanging="200"/>
      </w:pPr>
      <w:rPr>
        <w:rFonts w:hint="default"/>
        <w:lang w:val="zh-CN" w:eastAsia="zh-CN" w:bidi="zh-CN"/>
      </w:rPr>
    </w:lvl>
    <w:lvl w:ilvl="2">
      <w:numFmt w:val="bullet"/>
      <w:lvlText w:val="•"/>
      <w:lvlJc w:val="left"/>
      <w:pPr>
        <w:ind w:left="1845" w:hanging="200"/>
      </w:pPr>
      <w:rPr>
        <w:rFonts w:hint="default"/>
        <w:lang w:val="zh-CN" w:eastAsia="zh-CN" w:bidi="zh-CN"/>
      </w:rPr>
    </w:lvl>
    <w:lvl w:ilvl="3">
      <w:numFmt w:val="bullet"/>
      <w:lvlText w:val="•"/>
      <w:lvlJc w:val="left"/>
      <w:pPr>
        <w:ind w:left="2717" w:hanging="200"/>
      </w:pPr>
      <w:rPr>
        <w:rFonts w:hint="default"/>
        <w:lang w:val="zh-CN" w:eastAsia="zh-CN" w:bidi="zh-CN"/>
      </w:rPr>
    </w:lvl>
    <w:lvl w:ilvl="4">
      <w:numFmt w:val="bullet"/>
      <w:lvlText w:val="•"/>
      <w:lvlJc w:val="left"/>
      <w:pPr>
        <w:ind w:left="3590" w:hanging="200"/>
      </w:pPr>
      <w:rPr>
        <w:rFonts w:hint="default"/>
        <w:lang w:val="zh-CN" w:eastAsia="zh-CN" w:bidi="zh-CN"/>
      </w:rPr>
    </w:lvl>
    <w:lvl w:ilvl="5">
      <w:numFmt w:val="bullet"/>
      <w:lvlText w:val="•"/>
      <w:lvlJc w:val="left"/>
      <w:pPr>
        <w:ind w:left="4463" w:hanging="200"/>
      </w:pPr>
      <w:rPr>
        <w:rFonts w:hint="default"/>
        <w:lang w:val="zh-CN" w:eastAsia="zh-CN" w:bidi="zh-CN"/>
      </w:rPr>
    </w:lvl>
    <w:lvl w:ilvl="6">
      <w:numFmt w:val="bullet"/>
      <w:lvlText w:val="•"/>
      <w:lvlJc w:val="left"/>
      <w:pPr>
        <w:ind w:left="5335" w:hanging="200"/>
      </w:pPr>
      <w:rPr>
        <w:rFonts w:hint="default"/>
        <w:lang w:val="zh-CN" w:eastAsia="zh-CN" w:bidi="zh-CN"/>
      </w:rPr>
    </w:lvl>
    <w:lvl w:ilvl="7">
      <w:numFmt w:val="bullet"/>
      <w:lvlText w:val="•"/>
      <w:lvlJc w:val="left"/>
      <w:pPr>
        <w:ind w:left="6208" w:hanging="200"/>
      </w:pPr>
      <w:rPr>
        <w:rFonts w:hint="default"/>
        <w:lang w:val="zh-CN" w:eastAsia="zh-CN" w:bidi="zh-CN"/>
      </w:rPr>
    </w:lvl>
    <w:lvl w:ilvl="8">
      <w:numFmt w:val="bullet"/>
      <w:lvlText w:val="•"/>
      <w:lvlJc w:val="left"/>
      <w:pPr>
        <w:ind w:left="7080" w:hanging="200"/>
      </w:pPr>
      <w:rPr>
        <w:rFonts w:hint="default"/>
        <w:lang w:val="zh-CN" w:eastAsia="zh-CN" w:bidi="zh-CN"/>
      </w:rPr>
    </w:lvl>
  </w:abstractNum>
  <w:abstractNum w:abstractNumId="4" w15:restartNumberingAfterBreak="0">
    <w:nsid w:val="8461FADE"/>
    <w:multiLevelType w:val="multilevel"/>
    <w:tmpl w:val="8461FADE"/>
    <w:lvl w:ilvl="0">
      <w:start w:val="1"/>
      <w:numFmt w:val="decimal"/>
      <w:lvlText w:val="%1."/>
      <w:lvlJc w:val="left"/>
      <w:pPr>
        <w:ind w:left="836"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638" w:hanging="315"/>
      </w:pPr>
      <w:rPr>
        <w:rFonts w:hint="default"/>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5" w15:restartNumberingAfterBreak="0">
    <w:nsid w:val="87B75F0A"/>
    <w:multiLevelType w:val="multilevel"/>
    <w:tmpl w:val="87B75F0A"/>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6" w15:restartNumberingAfterBreak="0">
    <w:nsid w:val="883B3669"/>
    <w:multiLevelType w:val="multilevel"/>
    <w:tmpl w:val="883B3669"/>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7" w15:restartNumberingAfterBreak="0">
    <w:nsid w:val="8CAEB125"/>
    <w:multiLevelType w:val="multilevel"/>
    <w:tmpl w:val="8CAEB125"/>
    <w:lvl w:ilvl="0">
      <w:start w:val="1"/>
      <w:numFmt w:val="decimal"/>
      <w:lvlText w:val="%1."/>
      <w:lvlJc w:val="left"/>
      <w:pPr>
        <w:ind w:left="101" w:hanging="293"/>
        <w:jc w:val="left"/>
      </w:pPr>
      <w:rPr>
        <w:rFonts w:ascii="黑体" w:eastAsia="黑体" w:hAnsi="黑体" w:cs="黑体" w:hint="default"/>
        <w:spacing w:val="0"/>
        <w:w w:val="99"/>
        <w:sz w:val="21"/>
        <w:szCs w:val="21"/>
        <w:lang w:val="zh-CN" w:eastAsia="zh-CN" w:bidi="zh-CN"/>
      </w:rPr>
    </w:lvl>
    <w:lvl w:ilvl="1">
      <w:numFmt w:val="bullet"/>
      <w:lvlText w:val="•"/>
      <w:lvlJc w:val="left"/>
      <w:pPr>
        <w:ind w:left="972" w:hanging="293"/>
      </w:pPr>
      <w:rPr>
        <w:rFonts w:hint="default"/>
        <w:lang w:val="zh-CN" w:eastAsia="zh-CN" w:bidi="zh-CN"/>
      </w:rPr>
    </w:lvl>
    <w:lvl w:ilvl="2">
      <w:numFmt w:val="bullet"/>
      <w:lvlText w:val="•"/>
      <w:lvlJc w:val="left"/>
      <w:pPr>
        <w:ind w:left="1845" w:hanging="293"/>
      </w:pPr>
      <w:rPr>
        <w:rFonts w:hint="default"/>
        <w:lang w:val="zh-CN" w:eastAsia="zh-CN" w:bidi="zh-CN"/>
      </w:rPr>
    </w:lvl>
    <w:lvl w:ilvl="3">
      <w:numFmt w:val="bullet"/>
      <w:lvlText w:val="•"/>
      <w:lvlJc w:val="left"/>
      <w:pPr>
        <w:ind w:left="2717" w:hanging="293"/>
      </w:pPr>
      <w:rPr>
        <w:rFonts w:hint="default"/>
        <w:lang w:val="zh-CN" w:eastAsia="zh-CN" w:bidi="zh-CN"/>
      </w:rPr>
    </w:lvl>
    <w:lvl w:ilvl="4">
      <w:numFmt w:val="bullet"/>
      <w:lvlText w:val="•"/>
      <w:lvlJc w:val="left"/>
      <w:pPr>
        <w:ind w:left="3590" w:hanging="293"/>
      </w:pPr>
      <w:rPr>
        <w:rFonts w:hint="default"/>
        <w:lang w:val="zh-CN" w:eastAsia="zh-CN" w:bidi="zh-CN"/>
      </w:rPr>
    </w:lvl>
    <w:lvl w:ilvl="5">
      <w:numFmt w:val="bullet"/>
      <w:lvlText w:val="•"/>
      <w:lvlJc w:val="left"/>
      <w:pPr>
        <w:ind w:left="4463" w:hanging="293"/>
      </w:pPr>
      <w:rPr>
        <w:rFonts w:hint="default"/>
        <w:lang w:val="zh-CN" w:eastAsia="zh-CN" w:bidi="zh-CN"/>
      </w:rPr>
    </w:lvl>
    <w:lvl w:ilvl="6">
      <w:numFmt w:val="bullet"/>
      <w:lvlText w:val="•"/>
      <w:lvlJc w:val="left"/>
      <w:pPr>
        <w:ind w:left="5335" w:hanging="293"/>
      </w:pPr>
      <w:rPr>
        <w:rFonts w:hint="default"/>
        <w:lang w:val="zh-CN" w:eastAsia="zh-CN" w:bidi="zh-CN"/>
      </w:rPr>
    </w:lvl>
    <w:lvl w:ilvl="7">
      <w:numFmt w:val="bullet"/>
      <w:lvlText w:val="•"/>
      <w:lvlJc w:val="left"/>
      <w:pPr>
        <w:ind w:left="6208" w:hanging="293"/>
      </w:pPr>
      <w:rPr>
        <w:rFonts w:hint="default"/>
        <w:lang w:val="zh-CN" w:eastAsia="zh-CN" w:bidi="zh-CN"/>
      </w:rPr>
    </w:lvl>
    <w:lvl w:ilvl="8">
      <w:numFmt w:val="bullet"/>
      <w:lvlText w:val="•"/>
      <w:lvlJc w:val="left"/>
      <w:pPr>
        <w:ind w:left="7080" w:hanging="293"/>
      </w:pPr>
      <w:rPr>
        <w:rFonts w:hint="default"/>
        <w:lang w:val="zh-CN" w:eastAsia="zh-CN" w:bidi="zh-CN"/>
      </w:rPr>
    </w:lvl>
  </w:abstractNum>
  <w:abstractNum w:abstractNumId="8" w15:restartNumberingAfterBreak="0">
    <w:nsid w:val="91995D4F"/>
    <w:multiLevelType w:val="multilevel"/>
    <w:tmpl w:val="91995D4F"/>
    <w:lvl w:ilvl="0">
      <w:start w:val="1"/>
      <w:numFmt w:val="upperRoman"/>
      <w:lvlText w:val="%1."/>
      <w:lvlJc w:val="left"/>
      <w:pPr>
        <w:ind w:left="521"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350" w:hanging="315"/>
      </w:pPr>
      <w:rPr>
        <w:rFonts w:hint="default"/>
        <w:lang w:val="zh-CN" w:eastAsia="zh-CN" w:bidi="zh-CN"/>
      </w:rPr>
    </w:lvl>
    <w:lvl w:ilvl="2">
      <w:numFmt w:val="bullet"/>
      <w:lvlText w:val="•"/>
      <w:lvlJc w:val="left"/>
      <w:pPr>
        <w:ind w:left="2181" w:hanging="315"/>
      </w:pPr>
      <w:rPr>
        <w:rFonts w:hint="default"/>
        <w:lang w:val="zh-CN" w:eastAsia="zh-CN" w:bidi="zh-CN"/>
      </w:rPr>
    </w:lvl>
    <w:lvl w:ilvl="3">
      <w:numFmt w:val="bullet"/>
      <w:lvlText w:val="•"/>
      <w:lvlJc w:val="left"/>
      <w:pPr>
        <w:ind w:left="3011" w:hanging="315"/>
      </w:pPr>
      <w:rPr>
        <w:rFonts w:hint="default"/>
        <w:lang w:val="zh-CN" w:eastAsia="zh-CN" w:bidi="zh-CN"/>
      </w:rPr>
    </w:lvl>
    <w:lvl w:ilvl="4">
      <w:numFmt w:val="bullet"/>
      <w:lvlText w:val="•"/>
      <w:lvlJc w:val="left"/>
      <w:pPr>
        <w:ind w:left="3842" w:hanging="315"/>
      </w:pPr>
      <w:rPr>
        <w:rFonts w:hint="default"/>
        <w:lang w:val="zh-CN" w:eastAsia="zh-CN" w:bidi="zh-CN"/>
      </w:rPr>
    </w:lvl>
    <w:lvl w:ilvl="5">
      <w:numFmt w:val="bullet"/>
      <w:lvlText w:val="•"/>
      <w:lvlJc w:val="left"/>
      <w:pPr>
        <w:ind w:left="4673" w:hanging="315"/>
      </w:pPr>
      <w:rPr>
        <w:rFonts w:hint="default"/>
        <w:lang w:val="zh-CN" w:eastAsia="zh-CN" w:bidi="zh-CN"/>
      </w:rPr>
    </w:lvl>
    <w:lvl w:ilvl="6">
      <w:numFmt w:val="bullet"/>
      <w:lvlText w:val="•"/>
      <w:lvlJc w:val="left"/>
      <w:pPr>
        <w:ind w:left="5503" w:hanging="315"/>
      </w:pPr>
      <w:rPr>
        <w:rFonts w:hint="default"/>
        <w:lang w:val="zh-CN" w:eastAsia="zh-CN" w:bidi="zh-CN"/>
      </w:rPr>
    </w:lvl>
    <w:lvl w:ilvl="7">
      <w:numFmt w:val="bullet"/>
      <w:lvlText w:val="•"/>
      <w:lvlJc w:val="left"/>
      <w:pPr>
        <w:ind w:left="6334" w:hanging="315"/>
      </w:pPr>
      <w:rPr>
        <w:rFonts w:hint="default"/>
        <w:lang w:val="zh-CN" w:eastAsia="zh-CN" w:bidi="zh-CN"/>
      </w:rPr>
    </w:lvl>
    <w:lvl w:ilvl="8">
      <w:numFmt w:val="bullet"/>
      <w:lvlText w:val="•"/>
      <w:lvlJc w:val="left"/>
      <w:pPr>
        <w:ind w:left="7164" w:hanging="315"/>
      </w:pPr>
      <w:rPr>
        <w:rFonts w:hint="default"/>
        <w:lang w:val="zh-CN" w:eastAsia="zh-CN" w:bidi="zh-CN"/>
      </w:rPr>
    </w:lvl>
  </w:abstractNum>
  <w:abstractNum w:abstractNumId="9" w15:restartNumberingAfterBreak="0">
    <w:nsid w:val="91B69C97"/>
    <w:multiLevelType w:val="multilevel"/>
    <w:tmpl w:val="91B69C97"/>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10" w15:restartNumberingAfterBreak="0">
    <w:nsid w:val="9239341B"/>
    <w:multiLevelType w:val="multilevel"/>
    <w:tmpl w:val="9239341B"/>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11" w15:restartNumberingAfterBreak="0">
    <w:nsid w:val="9288B902"/>
    <w:multiLevelType w:val="multilevel"/>
    <w:tmpl w:val="9288B902"/>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12" w15:restartNumberingAfterBreak="0">
    <w:nsid w:val="9377BC45"/>
    <w:multiLevelType w:val="multilevel"/>
    <w:tmpl w:val="9377BC45"/>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13" w15:restartNumberingAfterBreak="0">
    <w:nsid w:val="941D12A9"/>
    <w:multiLevelType w:val="multilevel"/>
    <w:tmpl w:val="941D12A9"/>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14" w15:restartNumberingAfterBreak="0">
    <w:nsid w:val="95E682A1"/>
    <w:multiLevelType w:val="multilevel"/>
    <w:tmpl w:val="95E682A1"/>
    <w:lvl w:ilvl="0">
      <w:start w:val="1"/>
      <w:numFmt w:val="upperRoman"/>
      <w:lvlText w:val="%1."/>
      <w:lvlJc w:val="left"/>
      <w:pPr>
        <w:ind w:left="521" w:hanging="315"/>
        <w:jc w:val="left"/>
      </w:pPr>
      <w:rPr>
        <w:rFonts w:ascii="黑体" w:eastAsia="黑体" w:hAnsi="黑体" w:cs="黑体" w:hint="default"/>
        <w:spacing w:val="0"/>
        <w:w w:val="99"/>
        <w:sz w:val="21"/>
        <w:szCs w:val="21"/>
        <w:lang w:val="zh-CN" w:eastAsia="zh-CN" w:bidi="zh-CN"/>
      </w:rPr>
    </w:lvl>
    <w:lvl w:ilvl="1">
      <w:start w:val="1"/>
      <w:numFmt w:val="decimal"/>
      <w:lvlText w:val="%2."/>
      <w:lvlJc w:val="left"/>
      <w:pPr>
        <w:ind w:left="521" w:hanging="315"/>
        <w:jc w:val="left"/>
      </w:pPr>
      <w:rPr>
        <w:rFonts w:ascii="黑体" w:eastAsia="黑体" w:hAnsi="黑体" w:cs="黑体" w:hint="default"/>
        <w:spacing w:val="0"/>
        <w:w w:val="99"/>
        <w:sz w:val="21"/>
        <w:szCs w:val="21"/>
        <w:lang w:val="zh-CN" w:eastAsia="zh-CN" w:bidi="zh-CN"/>
      </w:rPr>
    </w:lvl>
    <w:lvl w:ilvl="2">
      <w:numFmt w:val="bullet"/>
      <w:lvlText w:val="•"/>
      <w:lvlJc w:val="left"/>
      <w:pPr>
        <w:ind w:left="2181" w:hanging="315"/>
      </w:pPr>
      <w:rPr>
        <w:rFonts w:hint="default"/>
        <w:lang w:val="zh-CN" w:eastAsia="zh-CN" w:bidi="zh-CN"/>
      </w:rPr>
    </w:lvl>
    <w:lvl w:ilvl="3">
      <w:numFmt w:val="bullet"/>
      <w:lvlText w:val="•"/>
      <w:lvlJc w:val="left"/>
      <w:pPr>
        <w:ind w:left="3011" w:hanging="315"/>
      </w:pPr>
      <w:rPr>
        <w:rFonts w:hint="default"/>
        <w:lang w:val="zh-CN" w:eastAsia="zh-CN" w:bidi="zh-CN"/>
      </w:rPr>
    </w:lvl>
    <w:lvl w:ilvl="4">
      <w:numFmt w:val="bullet"/>
      <w:lvlText w:val="•"/>
      <w:lvlJc w:val="left"/>
      <w:pPr>
        <w:ind w:left="3842" w:hanging="315"/>
      </w:pPr>
      <w:rPr>
        <w:rFonts w:hint="default"/>
        <w:lang w:val="zh-CN" w:eastAsia="zh-CN" w:bidi="zh-CN"/>
      </w:rPr>
    </w:lvl>
    <w:lvl w:ilvl="5">
      <w:numFmt w:val="bullet"/>
      <w:lvlText w:val="•"/>
      <w:lvlJc w:val="left"/>
      <w:pPr>
        <w:ind w:left="4673" w:hanging="315"/>
      </w:pPr>
      <w:rPr>
        <w:rFonts w:hint="default"/>
        <w:lang w:val="zh-CN" w:eastAsia="zh-CN" w:bidi="zh-CN"/>
      </w:rPr>
    </w:lvl>
    <w:lvl w:ilvl="6">
      <w:numFmt w:val="bullet"/>
      <w:lvlText w:val="•"/>
      <w:lvlJc w:val="left"/>
      <w:pPr>
        <w:ind w:left="5503" w:hanging="315"/>
      </w:pPr>
      <w:rPr>
        <w:rFonts w:hint="default"/>
        <w:lang w:val="zh-CN" w:eastAsia="zh-CN" w:bidi="zh-CN"/>
      </w:rPr>
    </w:lvl>
    <w:lvl w:ilvl="7">
      <w:numFmt w:val="bullet"/>
      <w:lvlText w:val="•"/>
      <w:lvlJc w:val="left"/>
      <w:pPr>
        <w:ind w:left="6334" w:hanging="315"/>
      </w:pPr>
      <w:rPr>
        <w:rFonts w:hint="default"/>
        <w:lang w:val="zh-CN" w:eastAsia="zh-CN" w:bidi="zh-CN"/>
      </w:rPr>
    </w:lvl>
    <w:lvl w:ilvl="8">
      <w:numFmt w:val="bullet"/>
      <w:lvlText w:val="•"/>
      <w:lvlJc w:val="left"/>
      <w:pPr>
        <w:ind w:left="7164" w:hanging="315"/>
      </w:pPr>
      <w:rPr>
        <w:rFonts w:hint="default"/>
        <w:lang w:val="zh-CN" w:eastAsia="zh-CN" w:bidi="zh-CN"/>
      </w:rPr>
    </w:lvl>
  </w:abstractNum>
  <w:abstractNum w:abstractNumId="15" w15:restartNumberingAfterBreak="0">
    <w:nsid w:val="98CD717A"/>
    <w:multiLevelType w:val="multilevel"/>
    <w:tmpl w:val="98CD717A"/>
    <w:lvl w:ilvl="0">
      <w:start w:val="1"/>
      <w:numFmt w:val="decimal"/>
      <w:lvlText w:val="%1."/>
      <w:lvlJc w:val="left"/>
      <w:pPr>
        <w:ind w:left="101" w:hanging="308"/>
        <w:jc w:val="left"/>
      </w:pPr>
      <w:rPr>
        <w:rFonts w:ascii="黑体" w:eastAsia="黑体" w:hAnsi="黑体" w:cs="黑体" w:hint="default"/>
        <w:spacing w:val="0"/>
        <w:w w:val="99"/>
        <w:sz w:val="21"/>
        <w:szCs w:val="21"/>
        <w:lang w:val="zh-CN" w:eastAsia="zh-CN" w:bidi="zh-CN"/>
      </w:rPr>
    </w:lvl>
    <w:lvl w:ilvl="1">
      <w:numFmt w:val="bullet"/>
      <w:lvlText w:val="•"/>
      <w:lvlJc w:val="left"/>
      <w:pPr>
        <w:ind w:left="972" w:hanging="308"/>
      </w:pPr>
      <w:rPr>
        <w:rFonts w:hint="default"/>
        <w:lang w:val="zh-CN" w:eastAsia="zh-CN" w:bidi="zh-CN"/>
      </w:rPr>
    </w:lvl>
    <w:lvl w:ilvl="2">
      <w:numFmt w:val="bullet"/>
      <w:lvlText w:val="•"/>
      <w:lvlJc w:val="left"/>
      <w:pPr>
        <w:ind w:left="1845" w:hanging="308"/>
      </w:pPr>
      <w:rPr>
        <w:rFonts w:hint="default"/>
        <w:lang w:val="zh-CN" w:eastAsia="zh-CN" w:bidi="zh-CN"/>
      </w:rPr>
    </w:lvl>
    <w:lvl w:ilvl="3">
      <w:numFmt w:val="bullet"/>
      <w:lvlText w:val="•"/>
      <w:lvlJc w:val="left"/>
      <w:pPr>
        <w:ind w:left="2717" w:hanging="308"/>
      </w:pPr>
      <w:rPr>
        <w:rFonts w:hint="default"/>
        <w:lang w:val="zh-CN" w:eastAsia="zh-CN" w:bidi="zh-CN"/>
      </w:rPr>
    </w:lvl>
    <w:lvl w:ilvl="4">
      <w:numFmt w:val="bullet"/>
      <w:lvlText w:val="•"/>
      <w:lvlJc w:val="left"/>
      <w:pPr>
        <w:ind w:left="3590" w:hanging="308"/>
      </w:pPr>
      <w:rPr>
        <w:rFonts w:hint="default"/>
        <w:lang w:val="zh-CN" w:eastAsia="zh-CN" w:bidi="zh-CN"/>
      </w:rPr>
    </w:lvl>
    <w:lvl w:ilvl="5">
      <w:numFmt w:val="bullet"/>
      <w:lvlText w:val="•"/>
      <w:lvlJc w:val="left"/>
      <w:pPr>
        <w:ind w:left="4463" w:hanging="308"/>
      </w:pPr>
      <w:rPr>
        <w:rFonts w:hint="default"/>
        <w:lang w:val="zh-CN" w:eastAsia="zh-CN" w:bidi="zh-CN"/>
      </w:rPr>
    </w:lvl>
    <w:lvl w:ilvl="6">
      <w:numFmt w:val="bullet"/>
      <w:lvlText w:val="•"/>
      <w:lvlJc w:val="left"/>
      <w:pPr>
        <w:ind w:left="5335" w:hanging="308"/>
      </w:pPr>
      <w:rPr>
        <w:rFonts w:hint="default"/>
        <w:lang w:val="zh-CN" w:eastAsia="zh-CN" w:bidi="zh-CN"/>
      </w:rPr>
    </w:lvl>
    <w:lvl w:ilvl="7">
      <w:numFmt w:val="bullet"/>
      <w:lvlText w:val="•"/>
      <w:lvlJc w:val="left"/>
      <w:pPr>
        <w:ind w:left="6208" w:hanging="308"/>
      </w:pPr>
      <w:rPr>
        <w:rFonts w:hint="default"/>
        <w:lang w:val="zh-CN" w:eastAsia="zh-CN" w:bidi="zh-CN"/>
      </w:rPr>
    </w:lvl>
    <w:lvl w:ilvl="8">
      <w:numFmt w:val="bullet"/>
      <w:lvlText w:val="•"/>
      <w:lvlJc w:val="left"/>
      <w:pPr>
        <w:ind w:left="7080" w:hanging="308"/>
      </w:pPr>
      <w:rPr>
        <w:rFonts w:hint="default"/>
        <w:lang w:val="zh-CN" w:eastAsia="zh-CN" w:bidi="zh-CN"/>
      </w:rPr>
    </w:lvl>
  </w:abstractNum>
  <w:abstractNum w:abstractNumId="16" w15:restartNumberingAfterBreak="0">
    <w:nsid w:val="9ACF65A0"/>
    <w:multiLevelType w:val="multilevel"/>
    <w:tmpl w:val="9ACF65A0"/>
    <w:lvl w:ilvl="0">
      <w:start w:val="1"/>
      <w:numFmt w:val="upperRoman"/>
      <w:lvlText w:val="%1."/>
      <w:lvlJc w:val="left"/>
      <w:pPr>
        <w:ind w:left="521"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350" w:hanging="315"/>
      </w:pPr>
      <w:rPr>
        <w:rFonts w:hint="default"/>
        <w:lang w:val="zh-CN" w:eastAsia="zh-CN" w:bidi="zh-CN"/>
      </w:rPr>
    </w:lvl>
    <w:lvl w:ilvl="2">
      <w:numFmt w:val="bullet"/>
      <w:lvlText w:val="•"/>
      <w:lvlJc w:val="left"/>
      <w:pPr>
        <w:ind w:left="2181" w:hanging="315"/>
      </w:pPr>
      <w:rPr>
        <w:rFonts w:hint="default"/>
        <w:lang w:val="zh-CN" w:eastAsia="zh-CN" w:bidi="zh-CN"/>
      </w:rPr>
    </w:lvl>
    <w:lvl w:ilvl="3">
      <w:numFmt w:val="bullet"/>
      <w:lvlText w:val="•"/>
      <w:lvlJc w:val="left"/>
      <w:pPr>
        <w:ind w:left="3011" w:hanging="315"/>
      </w:pPr>
      <w:rPr>
        <w:rFonts w:hint="default"/>
        <w:lang w:val="zh-CN" w:eastAsia="zh-CN" w:bidi="zh-CN"/>
      </w:rPr>
    </w:lvl>
    <w:lvl w:ilvl="4">
      <w:numFmt w:val="bullet"/>
      <w:lvlText w:val="•"/>
      <w:lvlJc w:val="left"/>
      <w:pPr>
        <w:ind w:left="3842" w:hanging="315"/>
      </w:pPr>
      <w:rPr>
        <w:rFonts w:hint="default"/>
        <w:lang w:val="zh-CN" w:eastAsia="zh-CN" w:bidi="zh-CN"/>
      </w:rPr>
    </w:lvl>
    <w:lvl w:ilvl="5">
      <w:numFmt w:val="bullet"/>
      <w:lvlText w:val="•"/>
      <w:lvlJc w:val="left"/>
      <w:pPr>
        <w:ind w:left="4673" w:hanging="315"/>
      </w:pPr>
      <w:rPr>
        <w:rFonts w:hint="default"/>
        <w:lang w:val="zh-CN" w:eastAsia="zh-CN" w:bidi="zh-CN"/>
      </w:rPr>
    </w:lvl>
    <w:lvl w:ilvl="6">
      <w:numFmt w:val="bullet"/>
      <w:lvlText w:val="•"/>
      <w:lvlJc w:val="left"/>
      <w:pPr>
        <w:ind w:left="5503" w:hanging="315"/>
      </w:pPr>
      <w:rPr>
        <w:rFonts w:hint="default"/>
        <w:lang w:val="zh-CN" w:eastAsia="zh-CN" w:bidi="zh-CN"/>
      </w:rPr>
    </w:lvl>
    <w:lvl w:ilvl="7">
      <w:numFmt w:val="bullet"/>
      <w:lvlText w:val="•"/>
      <w:lvlJc w:val="left"/>
      <w:pPr>
        <w:ind w:left="6334" w:hanging="315"/>
      </w:pPr>
      <w:rPr>
        <w:rFonts w:hint="default"/>
        <w:lang w:val="zh-CN" w:eastAsia="zh-CN" w:bidi="zh-CN"/>
      </w:rPr>
    </w:lvl>
    <w:lvl w:ilvl="8">
      <w:numFmt w:val="bullet"/>
      <w:lvlText w:val="•"/>
      <w:lvlJc w:val="left"/>
      <w:pPr>
        <w:ind w:left="7164" w:hanging="315"/>
      </w:pPr>
      <w:rPr>
        <w:rFonts w:hint="default"/>
        <w:lang w:val="zh-CN" w:eastAsia="zh-CN" w:bidi="zh-CN"/>
      </w:rPr>
    </w:lvl>
  </w:abstractNum>
  <w:abstractNum w:abstractNumId="17" w15:restartNumberingAfterBreak="0">
    <w:nsid w:val="9C11E984"/>
    <w:multiLevelType w:val="multilevel"/>
    <w:tmpl w:val="9C11E984"/>
    <w:lvl w:ilvl="0">
      <w:start w:val="1"/>
      <w:numFmt w:val="upperRoman"/>
      <w:lvlText w:val="%1."/>
      <w:lvlJc w:val="left"/>
      <w:pPr>
        <w:ind w:left="521"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350" w:hanging="315"/>
      </w:pPr>
      <w:rPr>
        <w:rFonts w:hint="default"/>
        <w:lang w:val="zh-CN" w:eastAsia="zh-CN" w:bidi="zh-CN"/>
      </w:rPr>
    </w:lvl>
    <w:lvl w:ilvl="2">
      <w:numFmt w:val="bullet"/>
      <w:lvlText w:val="•"/>
      <w:lvlJc w:val="left"/>
      <w:pPr>
        <w:ind w:left="2181" w:hanging="315"/>
      </w:pPr>
      <w:rPr>
        <w:rFonts w:hint="default"/>
        <w:lang w:val="zh-CN" w:eastAsia="zh-CN" w:bidi="zh-CN"/>
      </w:rPr>
    </w:lvl>
    <w:lvl w:ilvl="3">
      <w:numFmt w:val="bullet"/>
      <w:lvlText w:val="•"/>
      <w:lvlJc w:val="left"/>
      <w:pPr>
        <w:ind w:left="3011" w:hanging="315"/>
      </w:pPr>
      <w:rPr>
        <w:rFonts w:hint="default"/>
        <w:lang w:val="zh-CN" w:eastAsia="zh-CN" w:bidi="zh-CN"/>
      </w:rPr>
    </w:lvl>
    <w:lvl w:ilvl="4">
      <w:numFmt w:val="bullet"/>
      <w:lvlText w:val="•"/>
      <w:lvlJc w:val="left"/>
      <w:pPr>
        <w:ind w:left="3842" w:hanging="315"/>
      </w:pPr>
      <w:rPr>
        <w:rFonts w:hint="default"/>
        <w:lang w:val="zh-CN" w:eastAsia="zh-CN" w:bidi="zh-CN"/>
      </w:rPr>
    </w:lvl>
    <w:lvl w:ilvl="5">
      <w:numFmt w:val="bullet"/>
      <w:lvlText w:val="•"/>
      <w:lvlJc w:val="left"/>
      <w:pPr>
        <w:ind w:left="4673" w:hanging="315"/>
      </w:pPr>
      <w:rPr>
        <w:rFonts w:hint="default"/>
        <w:lang w:val="zh-CN" w:eastAsia="zh-CN" w:bidi="zh-CN"/>
      </w:rPr>
    </w:lvl>
    <w:lvl w:ilvl="6">
      <w:numFmt w:val="bullet"/>
      <w:lvlText w:val="•"/>
      <w:lvlJc w:val="left"/>
      <w:pPr>
        <w:ind w:left="5503" w:hanging="315"/>
      </w:pPr>
      <w:rPr>
        <w:rFonts w:hint="default"/>
        <w:lang w:val="zh-CN" w:eastAsia="zh-CN" w:bidi="zh-CN"/>
      </w:rPr>
    </w:lvl>
    <w:lvl w:ilvl="7">
      <w:numFmt w:val="bullet"/>
      <w:lvlText w:val="•"/>
      <w:lvlJc w:val="left"/>
      <w:pPr>
        <w:ind w:left="6334" w:hanging="315"/>
      </w:pPr>
      <w:rPr>
        <w:rFonts w:hint="default"/>
        <w:lang w:val="zh-CN" w:eastAsia="zh-CN" w:bidi="zh-CN"/>
      </w:rPr>
    </w:lvl>
    <w:lvl w:ilvl="8">
      <w:numFmt w:val="bullet"/>
      <w:lvlText w:val="•"/>
      <w:lvlJc w:val="left"/>
      <w:pPr>
        <w:ind w:left="7164" w:hanging="315"/>
      </w:pPr>
      <w:rPr>
        <w:rFonts w:hint="default"/>
        <w:lang w:val="zh-CN" w:eastAsia="zh-CN" w:bidi="zh-CN"/>
      </w:rPr>
    </w:lvl>
  </w:abstractNum>
  <w:abstractNum w:abstractNumId="18" w15:restartNumberingAfterBreak="0">
    <w:nsid w:val="9C7198AA"/>
    <w:multiLevelType w:val="multilevel"/>
    <w:tmpl w:val="9C7198AA"/>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19" w15:restartNumberingAfterBreak="0">
    <w:nsid w:val="9C8AC8EF"/>
    <w:multiLevelType w:val="multilevel"/>
    <w:tmpl w:val="9C8AC8EF"/>
    <w:lvl w:ilvl="0">
      <w:start w:val="1"/>
      <w:numFmt w:val="decimal"/>
      <w:lvlText w:val="(%1)"/>
      <w:lvlJc w:val="left"/>
      <w:pPr>
        <w:ind w:left="946" w:hanging="425"/>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5"/>
      </w:pPr>
      <w:rPr>
        <w:rFonts w:hint="default"/>
        <w:lang w:val="zh-CN" w:eastAsia="zh-CN" w:bidi="zh-CN"/>
      </w:rPr>
    </w:lvl>
    <w:lvl w:ilvl="2">
      <w:numFmt w:val="bullet"/>
      <w:lvlText w:val="•"/>
      <w:lvlJc w:val="left"/>
      <w:pPr>
        <w:ind w:left="2517" w:hanging="425"/>
      </w:pPr>
      <w:rPr>
        <w:rFonts w:hint="default"/>
        <w:lang w:val="zh-CN" w:eastAsia="zh-CN" w:bidi="zh-CN"/>
      </w:rPr>
    </w:lvl>
    <w:lvl w:ilvl="3">
      <w:numFmt w:val="bullet"/>
      <w:lvlText w:val="•"/>
      <w:lvlJc w:val="left"/>
      <w:pPr>
        <w:ind w:left="3305" w:hanging="425"/>
      </w:pPr>
      <w:rPr>
        <w:rFonts w:hint="default"/>
        <w:lang w:val="zh-CN" w:eastAsia="zh-CN" w:bidi="zh-CN"/>
      </w:rPr>
    </w:lvl>
    <w:lvl w:ilvl="4">
      <w:numFmt w:val="bullet"/>
      <w:lvlText w:val="•"/>
      <w:lvlJc w:val="left"/>
      <w:pPr>
        <w:ind w:left="4094" w:hanging="425"/>
      </w:pPr>
      <w:rPr>
        <w:rFonts w:hint="default"/>
        <w:lang w:val="zh-CN" w:eastAsia="zh-CN" w:bidi="zh-CN"/>
      </w:rPr>
    </w:lvl>
    <w:lvl w:ilvl="5">
      <w:numFmt w:val="bullet"/>
      <w:lvlText w:val="•"/>
      <w:lvlJc w:val="left"/>
      <w:pPr>
        <w:ind w:left="4883" w:hanging="425"/>
      </w:pPr>
      <w:rPr>
        <w:rFonts w:hint="default"/>
        <w:lang w:val="zh-CN" w:eastAsia="zh-CN" w:bidi="zh-CN"/>
      </w:rPr>
    </w:lvl>
    <w:lvl w:ilvl="6">
      <w:numFmt w:val="bullet"/>
      <w:lvlText w:val="•"/>
      <w:lvlJc w:val="left"/>
      <w:pPr>
        <w:ind w:left="5671" w:hanging="425"/>
      </w:pPr>
      <w:rPr>
        <w:rFonts w:hint="default"/>
        <w:lang w:val="zh-CN" w:eastAsia="zh-CN" w:bidi="zh-CN"/>
      </w:rPr>
    </w:lvl>
    <w:lvl w:ilvl="7">
      <w:numFmt w:val="bullet"/>
      <w:lvlText w:val="•"/>
      <w:lvlJc w:val="left"/>
      <w:pPr>
        <w:ind w:left="6460" w:hanging="425"/>
      </w:pPr>
      <w:rPr>
        <w:rFonts w:hint="default"/>
        <w:lang w:val="zh-CN" w:eastAsia="zh-CN" w:bidi="zh-CN"/>
      </w:rPr>
    </w:lvl>
    <w:lvl w:ilvl="8">
      <w:numFmt w:val="bullet"/>
      <w:lvlText w:val="•"/>
      <w:lvlJc w:val="left"/>
      <w:pPr>
        <w:ind w:left="7248" w:hanging="425"/>
      </w:pPr>
      <w:rPr>
        <w:rFonts w:hint="default"/>
        <w:lang w:val="zh-CN" w:eastAsia="zh-CN" w:bidi="zh-CN"/>
      </w:rPr>
    </w:lvl>
  </w:abstractNum>
  <w:abstractNum w:abstractNumId="20" w15:restartNumberingAfterBreak="0">
    <w:nsid w:val="9D5D7490"/>
    <w:multiLevelType w:val="multilevel"/>
    <w:tmpl w:val="9D5D7490"/>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21" w15:restartNumberingAfterBreak="0">
    <w:nsid w:val="9D7EB8E6"/>
    <w:multiLevelType w:val="multilevel"/>
    <w:tmpl w:val="9D7EB8E6"/>
    <w:lvl w:ilvl="0">
      <w:start w:val="1"/>
      <w:numFmt w:val="decimal"/>
      <w:lvlText w:val="%1."/>
      <w:lvlJc w:val="left"/>
      <w:pPr>
        <w:ind w:left="101"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972" w:hanging="315"/>
      </w:pPr>
      <w:rPr>
        <w:rFonts w:hint="default"/>
        <w:lang w:val="zh-CN" w:eastAsia="zh-CN" w:bidi="zh-CN"/>
      </w:rPr>
    </w:lvl>
    <w:lvl w:ilvl="2">
      <w:numFmt w:val="bullet"/>
      <w:lvlText w:val="•"/>
      <w:lvlJc w:val="left"/>
      <w:pPr>
        <w:ind w:left="1845" w:hanging="315"/>
      </w:pPr>
      <w:rPr>
        <w:rFonts w:hint="default"/>
        <w:lang w:val="zh-CN" w:eastAsia="zh-CN" w:bidi="zh-CN"/>
      </w:rPr>
    </w:lvl>
    <w:lvl w:ilvl="3">
      <w:numFmt w:val="bullet"/>
      <w:lvlText w:val="•"/>
      <w:lvlJc w:val="left"/>
      <w:pPr>
        <w:ind w:left="2717" w:hanging="315"/>
      </w:pPr>
      <w:rPr>
        <w:rFonts w:hint="default"/>
        <w:lang w:val="zh-CN" w:eastAsia="zh-CN" w:bidi="zh-CN"/>
      </w:rPr>
    </w:lvl>
    <w:lvl w:ilvl="4">
      <w:numFmt w:val="bullet"/>
      <w:lvlText w:val="•"/>
      <w:lvlJc w:val="left"/>
      <w:pPr>
        <w:ind w:left="3590" w:hanging="315"/>
      </w:pPr>
      <w:rPr>
        <w:rFonts w:hint="default"/>
        <w:lang w:val="zh-CN" w:eastAsia="zh-CN" w:bidi="zh-CN"/>
      </w:rPr>
    </w:lvl>
    <w:lvl w:ilvl="5">
      <w:numFmt w:val="bullet"/>
      <w:lvlText w:val="•"/>
      <w:lvlJc w:val="left"/>
      <w:pPr>
        <w:ind w:left="4463" w:hanging="315"/>
      </w:pPr>
      <w:rPr>
        <w:rFonts w:hint="default"/>
        <w:lang w:val="zh-CN" w:eastAsia="zh-CN" w:bidi="zh-CN"/>
      </w:rPr>
    </w:lvl>
    <w:lvl w:ilvl="6">
      <w:numFmt w:val="bullet"/>
      <w:lvlText w:val="•"/>
      <w:lvlJc w:val="left"/>
      <w:pPr>
        <w:ind w:left="5335" w:hanging="315"/>
      </w:pPr>
      <w:rPr>
        <w:rFonts w:hint="default"/>
        <w:lang w:val="zh-CN" w:eastAsia="zh-CN" w:bidi="zh-CN"/>
      </w:rPr>
    </w:lvl>
    <w:lvl w:ilvl="7">
      <w:numFmt w:val="bullet"/>
      <w:lvlText w:val="•"/>
      <w:lvlJc w:val="left"/>
      <w:pPr>
        <w:ind w:left="6208" w:hanging="315"/>
      </w:pPr>
      <w:rPr>
        <w:rFonts w:hint="default"/>
        <w:lang w:val="zh-CN" w:eastAsia="zh-CN" w:bidi="zh-CN"/>
      </w:rPr>
    </w:lvl>
    <w:lvl w:ilvl="8">
      <w:numFmt w:val="bullet"/>
      <w:lvlText w:val="•"/>
      <w:lvlJc w:val="left"/>
      <w:pPr>
        <w:ind w:left="7080" w:hanging="315"/>
      </w:pPr>
      <w:rPr>
        <w:rFonts w:hint="default"/>
        <w:lang w:val="zh-CN" w:eastAsia="zh-CN" w:bidi="zh-CN"/>
      </w:rPr>
    </w:lvl>
  </w:abstractNum>
  <w:abstractNum w:abstractNumId="22" w15:restartNumberingAfterBreak="0">
    <w:nsid w:val="9DFC6F65"/>
    <w:multiLevelType w:val="multilevel"/>
    <w:tmpl w:val="9DFC6F65"/>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23" w15:restartNumberingAfterBreak="0">
    <w:nsid w:val="9F81B9F9"/>
    <w:multiLevelType w:val="multilevel"/>
    <w:tmpl w:val="9F81B9F9"/>
    <w:lvl w:ilvl="0">
      <w:start w:val="1"/>
      <w:numFmt w:val="decimal"/>
      <w:lvlText w:val="(%1)"/>
      <w:lvlJc w:val="left"/>
      <w:pPr>
        <w:ind w:left="101" w:hanging="406"/>
        <w:jc w:val="left"/>
      </w:pPr>
      <w:rPr>
        <w:rFonts w:ascii="黑体" w:eastAsia="黑体" w:hAnsi="黑体" w:cs="黑体" w:hint="default"/>
        <w:spacing w:val="0"/>
        <w:w w:val="99"/>
        <w:sz w:val="21"/>
        <w:szCs w:val="21"/>
        <w:lang w:val="zh-CN" w:eastAsia="zh-CN" w:bidi="zh-CN"/>
      </w:rPr>
    </w:lvl>
    <w:lvl w:ilvl="1">
      <w:numFmt w:val="bullet"/>
      <w:lvlText w:val="•"/>
      <w:lvlJc w:val="left"/>
      <w:pPr>
        <w:ind w:left="972" w:hanging="406"/>
      </w:pPr>
      <w:rPr>
        <w:rFonts w:hint="default"/>
        <w:lang w:val="zh-CN" w:eastAsia="zh-CN" w:bidi="zh-CN"/>
      </w:rPr>
    </w:lvl>
    <w:lvl w:ilvl="2">
      <w:numFmt w:val="bullet"/>
      <w:lvlText w:val="•"/>
      <w:lvlJc w:val="left"/>
      <w:pPr>
        <w:ind w:left="1845" w:hanging="406"/>
      </w:pPr>
      <w:rPr>
        <w:rFonts w:hint="default"/>
        <w:lang w:val="zh-CN" w:eastAsia="zh-CN" w:bidi="zh-CN"/>
      </w:rPr>
    </w:lvl>
    <w:lvl w:ilvl="3">
      <w:numFmt w:val="bullet"/>
      <w:lvlText w:val="•"/>
      <w:lvlJc w:val="left"/>
      <w:pPr>
        <w:ind w:left="2717" w:hanging="406"/>
      </w:pPr>
      <w:rPr>
        <w:rFonts w:hint="default"/>
        <w:lang w:val="zh-CN" w:eastAsia="zh-CN" w:bidi="zh-CN"/>
      </w:rPr>
    </w:lvl>
    <w:lvl w:ilvl="4">
      <w:numFmt w:val="bullet"/>
      <w:lvlText w:val="•"/>
      <w:lvlJc w:val="left"/>
      <w:pPr>
        <w:ind w:left="3590" w:hanging="406"/>
      </w:pPr>
      <w:rPr>
        <w:rFonts w:hint="default"/>
        <w:lang w:val="zh-CN" w:eastAsia="zh-CN" w:bidi="zh-CN"/>
      </w:rPr>
    </w:lvl>
    <w:lvl w:ilvl="5">
      <w:numFmt w:val="bullet"/>
      <w:lvlText w:val="•"/>
      <w:lvlJc w:val="left"/>
      <w:pPr>
        <w:ind w:left="4463" w:hanging="406"/>
      </w:pPr>
      <w:rPr>
        <w:rFonts w:hint="default"/>
        <w:lang w:val="zh-CN" w:eastAsia="zh-CN" w:bidi="zh-CN"/>
      </w:rPr>
    </w:lvl>
    <w:lvl w:ilvl="6">
      <w:numFmt w:val="bullet"/>
      <w:lvlText w:val="•"/>
      <w:lvlJc w:val="left"/>
      <w:pPr>
        <w:ind w:left="5335" w:hanging="406"/>
      </w:pPr>
      <w:rPr>
        <w:rFonts w:hint="default"/>
        <w:lang w:val="zh-CN" w:eastAsia="zh-CN" w:bidi="zh-CN"/>
      </w:rPr>
    </w:lvl>
    <w:lvl w:ilvl="7">
      <w:numFmt w:val="bullet"/>
      <w:lvlText w:val="•"/>
      <w:lvlJc w:val="left"/>
      <w:pPr>
        <w:ind w:left="6208" w:hanging="406"/>
      </w:pPr>
      <w:rPr>
        <w:rFonts w:hint="default"/>
        <w:lang w:val="zh-CN" w:eastAsia="zh-CN" w:bidi="zh-CN"/>
      </w:rPr>
    </w:lvl>
    <w:lvl w:ilvl="8">
      <w:numFmt w:val="bullet"/>
      <w:lvlText w:val="•"/>
      <w:lvlJc w:val="left"/>
      <w:pPr>
        <w:ind w:left="7080" w:hanging="406"/>
      </w:pPr>
      <w:rPr>
        <w:rFonts w:hint="default"/>
        <w:lang w:val="zh-CN" w:eastAsia="zh-CN" w:bidi="zh-CN"/>
      </w:rPr>
    </w:lvl>
  </w:abstractNum>
  <w:abstractNum w:abstractNumId="24" w15:restartNumberingAfterBreak="0">
    <w:nsid w:val="A0C93552"/>
    <w:multiLevelType w:val="multilevel"/>
    <w:tmpl w:val="A0C93552"/>
    <w:lvl w:ilvl="0">
      <w:start w:val="1"/>
      <w:numFmt w:val="upperRoman"/>
      <w:lvlText w:val="%1."/>
      <w:lvlJc w:val="left"/>
      <w:pPr>
        <w:ind w:left="521"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350" w:hanging="315"/>
      </w:pPr>
      <w:rPr>
        <w:rFonts w:hint="default"/>
        <w:lang w:val="zh-CN" w:eastAsia="zh-CN" w:bidi="zh-CN"/>
      </w:rPr>
    </w:lvl>
    <w:lvl w:ilvl="2">
      <w:numFmt w:val="bullet"/>
      <w:lvlText w:val="•"/>
      <w:lvlJc w:val="left"/>
      <w:pPr>
        <w:ind w:left="2181" w:hanging="315"/>
      </w:pPr>
      <w:rPr>
        <w:rFonts w:hint="default"/>
        <w:lang w:val="zh-CN" w:eastAsia="zh-CN" w:bidi="zh-CN"/>
      </w:rPr>
    </w:lvl>
    <w:lvl w:ilvl="3">
      <w:numFmt w:val="bullet"/>
      <w:lvlText w:val="•"/>
      <w:lvlJc w:val="left"/>
      <w:pPr>
        <w:ind w:left="3011" w:hanging="315"/>
      </w:pPr>
      <w:rPr>
        <w:rFonts w:hint="default"/>
        <w:lang w:val="zh-CN" w:eastAsia="zh-CN" w:bidi="zh-CN"/>
      </w:rPr>
    </w:lvl>
    <w:lvl w:ilvl="4">
      <w:numFmt w:val="bullet"/>
      <w:lvlText w:val="•"/>
      <w:lvlJc w:val="left"/>
      <w:pPr>
        <w:ind w:left="3842" w:hanging="315"/>
      </w:pPr>
      <w:rPr>
        <w:rFonts w:hint="default"/>
        <w:lang w:val="zh-CN" w:eastAsia="zh-CN" w:bidi="zh-CN"/>
      </w:rPr>
    </w:lvl>
    <w:lvl w:ilvl="5">
      <w:numFmt w:val="bullet"/>
      <w:lvlText w:val="•"/>
      <w:lvlJc w:val="left"/>
      <w:pPr>
        <w:ind w:left="4673" w:hanging="315"/>
      </w:pPr>
      <w:rPr>
        <w:rFonts w:hint="default"/>
        <w:lang w:val="zh-CN" w:eastAsia="zh-CN" w:bidi="zh-CN"/>
      </w:rPr>
    </w:lvl>
    <w:lvl w:ilvl="6">
      <w:numFmt w:val="bullet"/>
      <w:lvlText w:val="•"/>
      <w:lvlJc w:val="left"/>
      <w:pPr>
        <w:ind w:left="5503" w:hanging="315"/>
      </w:pPr>
      <w:rPr>
        <w:rFonts w:hint="default"/>
        <w:lang w:val="zh-CN" w:eastAsia="zh-CN" w:bidi="zh-CN"/>
      </w:rPr>
    </w:lvl>
    <w:lvl w:ilvl="7">
      <w:numFmt w:val="bullet"/>
      <w:lvlText w:val="•"/>
      <w:lvlJc w:val="left"/>
      <w:pPr>
        <w:ind w:left="6334" w:hanging="315"/>
      </w:pPr>
      <w:rPr>
        <w:rFonts w:hint="default"/>
        <w:lang w:val="zh-CN" w:eastAsia="zh-CN" w:bidi="zh-CN"/>
      </w:rPr>
    </w:lvl>
    <w:lvl w:ilvl="8">
      <w:numFmt w:val="bullet"/>
      <w:lvlText w:val="•"/>
      <w:lvlJc w:val="left"/>
      <w:pPr>
        <w:ind w:left="7164" w:hanging="315"/>
      </w:pPr>
      <w:rPr>
        <w:rFonts w:hint="default"/>
        <w:lang w:val="zh-CN" w:eastAsia="zh-CN" w:bidi="zh-CN"/>
      </w:rPr>
    </w:lvl>
  </w:abstractNum>
  <w:abstractNum w:abstractNumId="25" w15:restartNumberingAfterBreak="0">
    <w:nsid w:val="A0F05207"/>
    <w:multiLevelType w:val="multilevel"/>
    <w:tmpl w:val="A0F05207"/>
    <w:lvl w:ilvl="0">
      <w:start w:val="1"/>
      <w:numFmt w:val="decimal"/>
      <w:lvlText w:val="%1."/>
      <w:lvlJc w:val="left"/>
      <w:pPr>
        <w:ind w:left="828" w:hanging="308"/>
        <w:jc w:val="left"/>
      </w:pPr>
      <w:rPr>
        <w:rFonts w:ascii="黑体" w:eastAsia="黑体" w:hAnsi="黑体" w:cs="黑体" w:hint="default"/>
        <w:spacing w:val="0"/>
        <w:w w:val="99"/>
        <w:sz w:val="21"/>
        <w:szCs w:val="21"/>
        <w:lang w:val="zh-CN" w:eastAsia="zh-CN" w:bidi="zh-CN"/>
      </w:rPr>
    </w:lvl>
    <w:lvl w:ilvl="1">
      <w:numFmt w:val="bullet"/>
      <w:lvlText w:val="•"/>
      <w:lvlJc w:val="left"/>
      <w:pPr>
        <w:ind w:left="1620" w:hanging="308"/>
      </w:pPr>
      <w:rPr>
        <w:rFonts w:hint="default"/>
        <w:lang w:val="zh-CN" w:eastAsia="zh-CN" w:bidi="zh-CN"/>
      </w:rPr>
    </w:lvl>
    <w:lvl w:ilvl="2">
      <w:numFmt w:val="bullet"/>
      <w:lvlText w:val="•"/>
      <w:lvlJc w:val="left"/>
      <w:pPr>
        <w:ind w:left="2421" w:hanging="308"/>
      </w:pPr>
      <w:rPr>
        <w:rFonts w:hint="default"/>
        <w:lang w:val="zh-CN" w:eastAsia="zh-CN" w:bidi="zh-CN"/>
      </w:rPr>
    </w:lvl>
    <w:lvl w:ilvl="3">
      <w:numFmt w:val="bullet"/>
      <w:lvlText w:val="•"/>
      <w:lvlJc w:val="left"/>
      <w:pPr>
        <w:ind w:left="3221" w:hanging="308"/>
      </w:pPr>
      <w:rPr>
        <w:rFonts w:hint="default"/>
        <w:lang w:val="zh-CN" w:eastAsia="zh-CN" w:bidi="zh-CN"/>
      </w:rPr>
    </w:lvl>
    <w:lvl w:ilvl="4">
      <w:numFmt w:val="bullet"/>
      <w:lvlText w:val="•"/>
      <w:lvlJc w:val="left"/>
      <w:pPr>
        <w:ind w:left="4022" w:hanging="308"/>
      </w:pPr>
      <w:rPr>
        <w:rFonts w:hint="default"/>
        <w:lang w:val="zh-CN" w:eastAsia="zh-CN" w:bidi="zh-CN"/>
      </w:rPr>
    </w:lvl>
    <w:lvl w:ilvl="5">
      <w:numFmt w:val="bullet"/>
      <w:lvlText w:val="•"/>
      <w:lvlJc w:val="left"/>
      <w:pPr>
        <w:ind w:left="4823" w:hanging="308"/>
      </w:pPr>
      <w:rPr>
        <w:rFonts w:hint="default"/>
        <w:lang w:val="zh-CN" w:eastAsia="zh-CN" w:bidi="zh-CN"/>
      </w:rPr>
    </w:lvl>
    <w:lvl w:ilvl="6">
      <w:numFmt w:val="bullet"/>
      <w:lvlText w:val="•"/>
      <w:lvlJc w:val="left"/>
      <w:pPr>
        <w:ind w:left="5623" w:hanging="308"/>
      </w:pPr>
      <w:rPr>
        <w:rFonts w:hint="default"/>
        <w:lang w:val="zh-CN" w:eastAsia="zh-CN" w:bidi="zh-CN"/>
      </w:rPr>
    </w:lvl>
    <w:lvl w:ilvl="7">
      <w:numFmt w:val="bullet"/>
      <w:lvlText w:val="•"/>
      <w:lvlJc w:val="left"/>
      <w:pPr>
        <w:ind w:left="6424" w:hanging="308"/>
      </w:pPr>
      <w:rPr>
        <w:rFonts w:hint="default"/>
        <w:lang w:val="zh-CN" w:eastAsia="zh-CN" w:bidi="zh-CN"/>
      </w:rPr>
    </w:lvl>
    <w:lvl w:ilvl="8">
      <w:numFmt w:val="bullet"/>
      <w:lvlText w:val="•"/>
      <w:lvlJc w:val="left"/>
      <w:pPr>
        <w:ind w:left="7224" w:hanging="308"/>
      </w:pPr>
      <w:rPr>
        <w:rFonts w:hint="default"/>
        <w:lang w:val="zh-CN" w:eastAsia="zh-CN" w:bidi="zh-CN"/>
      </w:rPr>
    </w:lvl>
  </w:abstractNum>
  <w:abstractNum w:abstractNumId="26" w15:restartNumberingAfterBreak="0">
    <w:nsid w:val="A5435042"/>
    <w:multiLevelType w:val="multilevel"/>
    <w:tmpl w:val="A5435042"/>
    <w:lvl w:ilvl="0">
      <w:start w:val="1"/>
      <w:numFmt w:val="decimal"/>
      <w:lvlText w:val="%1."/>
      <w:lvlJc w:val="left"/>
      <w:pPr>
        <w:ind w:left="836"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638" w:hanging="315"/>
      </w:pPr>
      <w:rPr>
        <w:rFonts w:hint="default"/>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27" w15:restartNumberingAfterBreak="0">
    <w:nsid w:val="A97D620A"/>
    <w:multiLevelType w:val="multilevel"/>
    <w:tmpl w:val="A97D620A"/>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28" w15:restartNumberingAfterBreak="0">
    <w:nsid w:val="A9AC3AA7"/>
    <w:multiLevelType w:val="multilevel"/>
    <w:tmpl w:val="A9AC3AA7"/>
    <w:lvl w:ilvl="0">
      <w:start w:val="1"/>
      <w:numFmt w:val="decimal"/>
      <w:lvlText w:val="(%1)"/>
      <w:lvlJc w:val="left"/>
      <w:pPr>
        <w:ind w:left="10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972" w:hanging="420"/>
      </w:pPr>
      <w:rPr>
        <w:rFonts w:hint="default"/>
        <w:lang w:val="zh-CN" w:eastAsia="zh-CN" w:bidi="zh-CN"/>
      </w:rPr>
    </w:lvl>
    <w:lvl w:ilvl="2">
      <w:numFmt w:val="bullet"/>
      <w:lvlText w:val="•"/>
      <w:lvlJc w:val="left"/>
      <w:pPr>
        <w:ind w:left="1845" w:hanging="420"/>
      </w:pPr>
      <w:rPr>
        <w:rFonts w:hint="default"/>
        <w:lang w:val="zh-CN" w:eastAsia="zh-CN" w:bidi="zh-CN"/>
      </w:rPr>
    </w:lvl>
    <w:lvl w:ilvl="3">
      <w:numFmt w:val="bullet"/>
      <w:lvlText w:val="•"/>
      <w:lvlJc w:val="left"/>
      <w:pPr>
        <w:ind w:left="2717" w:hanging="420"/>
      </w:pPr>
      <w:rPr>
        <w:rFonts w:hint="default"/>
        <w:lang w:val="zh-CN" w:eastAsia="zh-CN" w:bidi="zh-CN"/>
      </w:rPr>
    </w:lvl>
    <w:lvl w:ilvl="4">
      <w:numFmt w:val="bullet"/>
      <w:lvlText w:val="•"/>
      <w:lvlJc w:val="left"/>
      <w:pPr>
        <w:ind w:left="3590" w:hanging="420"/>
      </w:pPr>
      <w:rPr>
        <w:rFonts w:hint="default"/>
        <w:lang w:val="zh-CN" w:eastAsia="zh-CN" w:bidi="zh-CN"/>
      </w:rPr>
    </w:lvl>
    <w:lvl w:ilvl="5">
      <w:numFmt w:val="bullet"/>
      <w:lvlText w:val="•"/>
      <w:lvlJc w:val="left"/>
      <w:pPr>
        <w:ind w:left="4463" w:hanging="420"/>
      </w:pPr>
      <w:rPr>
        <w:rFonts w:hint="default"/>
        <w:lang w:val="zh-CN" w:eastAsia="zh-CN" w:bidi="zh-CN"/>
      </w:rPr>
    </w:lvl>
    <w:lvl w:ilvl="6">
      <w:numFmt w:val="bullet"/>
      <w:lvlText w:val="•"/>
      <w:lvlJc w:val="left"/>
      <w:pPr>
        <w:ind w:left="5335" w:hanging="420"/>
      </w:pPr>
      <w:rPr>
        <w:rFonts w:hint="default"/>
        <w:lang w:val="zh-CN" w:eastAsia="zh-CN" w:bidi="zh-CN"/>
      </w:rPr>
    </w:lvl>
    <w:lvl w:ilvl="7">
      <w:numFmt w:val="bullet"/>
      <w:lvlText w:val="•"/>
      <w:lvlJc w:val="left"/>
      <w:pPr>
        <w:ind w:left="6208" w:hanging="420"/>
      </w:pPr>
      <w:rPr>
        <w:rFonts w:hint="default"/>
        <w:lang w:val="zh-CN" w:eastAsia="zh-CN" w:bidi="zh-CN"/>
      </w:rPr>
    </w:lvl>
    <w:lvl w:ilvl="8">
      <w:numFmt w:val="bullet"/>
      <w:lvlText w:val="•"/>
      <w:lvlJc w:val="left"/>
      <w:pPr>
        <w:ind w:left="7080" w:hanging="420"/>
      </w:pPr>
      <w:rPr>
        <w:rFonts w:hint="default"/>
        <w:lang w:val="zh-CN" w:eastAsia="zh-CN" w:bidi="zh-CN"/>
      </w:rPr>
    </w:lvl>
  </w:abstractNum>
  <w:abstractNum w:abstractNumId="29" w15:restartNumberingAfterBreak="0">
    <w:nsid w:val="AAF3F3FA"/>
    <w:multiLevelType w:val="multilevel"/>
    <w:tmpl w:val="AAF3F3FA"/>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30" w15:restartNumberingAfterBreak="0">
    <w:nsid w:val="B08374AC"/>
    <w:multiLevelType w:val="multilevel"/>
    <w:tmpl w:val="B08374AC"/>
    <w:lvl w:ilvl="0">
      <w:start w:val="1"/>
      <w:numFmt w:val="decimal"/>
      <w:lvlText w:val="%1."/>
      <w:lvlJc w:val="left"/>
      <w:pPr>
        <w:ind w:left="836"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638" w:hanging="315"/>
      </w:pPr>
      <w:rPr>
        <w:rFonts w:hint="default"/>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31" w15:restartNumberingAfterBreak="0">
    <w:nsid w:val="B0ED9BEA"/>
    <w:multiLevelType w:val="multilevel"/>
    <w:tmpl w:val="B0ED9BEA"/>
    <w:lvl w:ilvl="0">
      <w:start w:val="1"/>
      <w:numFmt w:val="decimal"/>
      <w:lvlText w:val="%1."/>
      <w:lvlJc w:val="left"/>
      <w:pPr>
        <w:ind w:left="101" w:hanging="296"/>
        <w:jc w:val="left"/>
      </w:pPr>
      <w:rPr>
        <w:rFonts w:ascii="黑体" w:eastAsia="黑体" w:hAnsi="黑体" w:cs="黑体" w:hint="default"/>
        <w:spacing w:val="0"/>
        <w:w w:val="99"/>
        <w:sz w:val="21"/>
        <w:szCs w:val="21"/>
        <w:lang w:val="zh-CN" w:eastAsia="zh-CN" w:bidi="zh-CN"/>
      </w:rPr>
    </w:lvl>
    <w:lvl w:ilvl="1">
      <w:numFmt w:val="bullet"/>
      <w:lvlText w:val="•"/>
      <w:lvlJc w:val="left"/>
      <w:pPr>
        <w:ind w:left="972" w:hanging="296"/>
      </w:pPr>
      <w:rPr>
        <w:rFonts w:hint="default"/>
        <w:lang w:val="zh-CN" w:eastAsia="zh-CN" w:bidi="zh-CN"/>
      </w:rPr>
    </w:lvl>
    <w:lvl w:ilvl="2">
      <w:numFmt w:val="bullet"/>
      <w:lvlText w:val="•"/>
      <w:lvlJc w:val="left"/>
      <w:pPr>
        <w:ind w:left="1845" w:hanging="296"/>
      </w:pPr>
      <w:rPr>
        <w:rFonts w:hint="default"/>
        <w:lang w:val="zh-CN" w:eastAsia="zh-CN" w:bidi="zh-CN"/>
      </w:rPr>
    </w:lvl>
    <w:lvl w:ilvl="3">
      <w:numFmt w:val="bullet"/>
      <w:lvlText w:val="•"/>
      <w:lvlJc w:val="left"/>
      <w:pPr>
        <w:ind w:left="2717" w:hanging="296"/>
      </w:pPr>
      <w:rPr>
        <w:rFonts w:hint="default"/>
        <w:lang w:val="zh-CN" w:eastAsia="zh-CN" w:bidi="zh-CN"/>
      </w:rPr>
    </w:lvl>
    <w:lvl w:ilvl="4">
      <w:numFmt w:val="bullet"/>
      <w:lvlText w:val="•"/>
      <w:lvlJc w:val="left"/>
      <w:pPr>
        <w:ind w:left="3590" w:hanging="296"/>
      </w:pPr>
      <w:rPr>
        <w:rFonts w:hint="default"/>
        <w:lang w:val="zh-CN" w:eastAsia="zh-CN" w:bidi="zh-CN"/>
      </w:rPr>
    </w:lvl>
    <w:lvl w:ilvl="5">
      <w:numFmt w:val="bullet"/>
      <w:lvlText w:val="•"/>
      <w:lvlJc w:val="left"/>
      <w:pPr>
        <w:ind w:left="4463" w:hanging="296"/>
      </w:pPr>
      <w:rPr>
        <w:rFonts w:hint="default"/>
        <w:lang w:val="zh-CN" w:eastAsia="zh-CN" w:bidi="zh-CN"/>
      </w:rPr>
    </w:lvl>
    <w:lvl w:ilvl="6">
      <w:numFmt w:val="bullet"/>
      <w:lvlText w:val="•"/>
      <w:lvlJc w:val="left"/>
      <w:pPr>
        <w:ind w:left="5335" w:hanging="296"/>
      </w:pPr>
      <w:rPr>
        <w:rFonts w:hint="default"/>
        <w:lang w:val="zh-CN" w:eastAsia="zh-CN" w:bidi="zh-CN"/>
      </w:rPr>
    </w:lvl>
    <w:lvl w:ilvl="7">
      <w:numFmt w:val="bullet"/>
      <w:lvlText w:val="•"/>
      <w:lvlJc w:val="left"/>
      <w:pPr>
        <w:ind w:left="6208" w:hanging="296"/>
      </w:pPr>
      <w:rPr>
        <w:rFonts w:hint="default"/>
        <w:lang w:val="zh-CN" w:eastAsia="zh-CN" w:bidi="zh-CN"/>
      </w:rPr>
    </w:lvl>
    <w:lvl w:ilvl="8">
      <w:numFmt w:val="bullet"/>
      <w:lvlText w:val="•"/>
      <w:lvlJc w:val="left"/>
      <w:pPr>
        <w:ind w:left="7080" w:hanging="296"/>
      </w:pPr>
      <w:rPr>
        <w:rFonts w:hint="default"/>
        <w:lang w:val="zh-CN" w:eastAsia="zh-CN" w:bidi="zh-CN"/>
      </w:rPr>
    </w:lvl>
  </w:abstractNum>
  <w:abstractNum w:abstractNumId="32" w15:restartNumberingAfterBreak="0">
    <w:nsid w:val="B0F1ACD9"/>
    <w:multiLevelType w:val="multilevel"/>
    <w:tmpl w:val="B0F1ACD9"/>
    <w:lvl w:ilvl="0">
      <w:start w:val="1"/>
      <w:numFmt w:val="decimal"/>
      <w:lvlText w:val="%1."/>
      <w:lvlJc w:val="left"/>
      <w:pPr>
        <w:ind w:left="101" w:hanging="332"/>
        <w:jc w:val="left"/>
      </w:pPr>
      <w:rPr>
        <w:rFonts w:ascii="黑体" w:eastAsia="黑体" w:hAnsi="黑体" w:cs="黑体" w:hint="default"/>
        <w:spacing w:val="0"/>
        <w:w w:val="99"/>
        <w:sz w:val="21"/>
        <w:szCs w:val="21"/>
        <w:lang w:val="zh-CN" w:eastAsia="zh-CN" w:bidi="zh-CN"/>
      </w:rPr>
    </w:lvl>
    <w:lvl w:ilvl="1">
      <w:numFmt w:val="bullet"/>
      <w:lvlText w:val="•"/>
      <w:lvlJc w:val="left"/>
      <w:pPr>
        <w:ind w:left="972" w:hanging="332"/>
      </w:pPr>
      <w:rPr>
        <w:rFonts w:hint="default"/>
        <w:lang w:val="zh-CN" w:eastAsia="zh-CN" w:bidi="zh-CN"/>
      </w:rPr>
    </w:lvl>
    <w:lvl w:ilvl="2">
      <w:numFmt w:val="bullet"/>
      <w:lvlText w:val="•"/>
      <w:lvlJc w:val="left"/>
      <w:pPr>
        <w:ind w:left="1845" w:hanging="332"/>
      </w:pPr>
      <w:rPr>
        <w:rFonts w:hint="default"/>
        <w:lang w:val="zh-CN" w:eastAsia="zh-CN" w:bidi="zh-CN"/>
      </w:rPr>
    </w:lvl>
    <w:lvl w:ilvl="3">
      <w:numFmt w:val="bullet"/>
      <w:lvlText w:val="•"/>
      <w:lvlJc w:val="left"/>
      <w:pPr>
        <w:ind w:left="2717" w:hanging="332"/>
      </w:pPr>
      <w:rPr>
        <w:rFonts w:hint="default"/>
        <w:lang w:val="zh-CN" w:eastAsia="zh-CN" w:bidi="zh-CN"/>
      </w:rPr>
    </w:lvl>
    <w:lvl w:ilvl="4">
      <w:numFmt w:val="bullet"/>
      <w:lvlText w:val="•"/>
      <w:lvlJc w:val="left"/>
      <w:pPr>
        <w:ind w:left="3590" w:hanging="332"/>
      </w:pPr>
      <w:rPr>
        <w:rFonts w:hint="default"/>
        <w:lang w:val="zh-CN" w:eastAsia="zh-CN" w:bidi="zh-CN"/>
      </w:rPr>
    </w:lvl>
    <w:lvl w:ilvl="5">
      <w:numFmt w:val="bullet"/>
      <w:lvlText w:val="•"/>
      <w:lvlJc w:val="left"/>
      <w:pPr>
        <w:ind w:left="4463" w:hanging="332"/>
      </w:pPr>
      <w:rPr>
        <w:rFonts w:hint="default"/>
        <w:lang w:val="zh-CN" w:eastAsia="zh-CN" w:bidi="zh-CN"/>
      </w:rPr>
    </w:lvl>
    <w:lvl w:ilvl="6">
      <w:numFmt w:val="bullet"/>
      <w:lvlText w:val="•"/>
      <w:lvlJc w:val="left"/>
      <w:pPr>
        <w:ind w:left="5335" w:hanging="332"/>
      </w:pPr>
      <w:rPr>
        <w:rFonts w:hint="default"/>
        <w:lang w:val="zh-CN" w:eastAsia="zh-CN" w:bidi="zh-CN"/>
      </w:rPr>
    </w:lvl>
    <w:lvl w:ilvl="7">
      <w:numFmt w:val="bullet"/>
      <w:lvlText w:val="•"/>
      <w:lvlJc w:val="left"/>
      <w:pPr>
        <w:ind w:left="6208" w:hanging="332"/>
      </w:pPr>
      <w:rPr>
        <w:rFonts w:hint="default"/>
        <w:lang w:val="zh-CN" w:eastAsia="zh-CN" w:bidi="zh-CN"/>
      </w:rPr>
    </w:lvl>
    <w:lvl w:ilvl="8">
      <w:numFmt w:val="bullet"/>
      <w:lvlText w:val="•"/>
      <w:lvlJc w:val="left"/>
      <w:pPr>
        <w:ind w:left="7080" w:hanging="332"/>
      </w:pPr>
      <w:rPr>
        <w:rFonts w:hint="default"/>
        <w:lang w:val="zh-CN" w:eastAsia="zh-CN" w:bidi="zh-CN"/>
      </w:rPr>
    </w:lvl>
  </w:abstractNum>
  <w:abstractNum w:abstractNumId="33" w15:restartNumberingAfterBreak="0">
    <w:nsid w:val="B1CC6FF1"/>
    <w:multiLevelType w:val="multilevel"/>
    <w:tmpl w:val="B1CC6FF1"/>
    <w:lvl w:ilvl="0">
      <w:start w:val="1"/>
      <w:numFmt w:val="decimal"/>
      <w:lvlText w:val="(%1)"/>
      <w:lvlJc w:val="left"/>
      <w:pPr>
        <w:ind w:left="52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350" w:hanging="420"/>
      </w:pPr>
      <w:rPr>
        <w:rFonts w:hint="default"/>
        <w:lang w:val="zh-CN" w:eastAsia="zh-CN" w:bidi="zh-CN"/>
      </w:rPr>
    </w:lvl>
    <w:lvl w:ilvl="2">
      <w:numFmt w:val="bullet"/>
      <w:lvlText w:val="•"/>
      <w:lvlJc w:val="left"/>
      <w:pPr>
        <w:ind w:left="2181" w:hanging="420"/>
      </w:pPr>
      <w:rPr>
        <w:rFonts w:hint="default"/>
        <w:lang w:val="zh-CN" w:eastAsia="zh-CN" w:bidi="zh-CN"/>
      </w:rPr>
    </w:lvl>
    <w:lvl w:ilvl="3">
      <w:numFmt w:val="bullet"/>
      <w:lvlText w:val="•"/>
      <w:lvlJc w:val="left"/>
      <w:pPr>
        <w:ind w:left="3011" w:hanging="420"/>
      </w:pPr>
      <w:rPr>
        <w:rFonts w:hint="default"/>
        <w:lang w:val="zh-CN" w:eastAsia="zh-CN" w:bidi="zh-CN"/>
      </w:rPr>
    </w:lvl>
    <w:lvl w:ilvl="4">
      <w:numFmt w:val="bullet"/>
      <w:lvlText w:val="•"/>
      <w:lvlJc w:val="left"/>
      <w:pPr>
        <w:ind w:left="3842" w:hanging="420"/>
      </w:pPr>
      <w:rPr>
        <w:rFonts w:hint="default"/>
        <w:lang w:val="zh-CN" w:eastAsia="zh-CN" w:bidi="zh-CN"/>
      </w:rPr>
    </w:lvl>
    <w:lvl w:ilvl="5">
      <w:numFmt w:val="bullet"/>
      <w:lvlText w:val="•"/>
      <w:lvlJc w:val="left"/>
      <w:pPr>
        <w:ind w:left="4673" w:hanging="420"/>
      </w:pPr>
      <w:rPr>
        <w:rFonts w:hint="default"/>
        <w:lang w:val="zh-CN" w:eastAsia="zh-CN" w:bidi="zh-CN"/>
      </w:rPr>
    </w:lvl>
    <w:lvl w:ilvl="6">
      <w:numFmt w:val="bullet"/>
      <w:lvlText w:val="•"/>
      <w:lvlJc w:val="left"/>
      <w:pPr>
        <w:ind w:left="5503" w:hanging="420"/>
      </w:pPr>
      <w:rPr>
        <w:rFonts w:hint="default"/>
        <w:lang w:val="zh-CN" w:eastAsia="zh-CN" w:bidi="zh-CN"/>
      </w:rPr>
    </w:lvl>
    <w:lvl w:ilvl="7">
      <w:numFmt w:val="bullet"/>
      <w:lvlText w:val="•"/>
      <w:lvlJc w:val="left"/>
      <w:pPr>
        <w:ind w:left="6334" w:hanging="420"/>
      </w:pPr>
      <w:rPr>
        <w:rFonts w:hint="default"/>
        <w:lang w:val="zh-CN" w:eastAsia="zh-CN" w:bidi="zh-CN"/>
      </w:rPr>
    </w:lvl>
    <w:lvl w:ilvl="8">
      <w:numFmt w:val="bullet"/>
      <w:lvlText w:val="•"/>
      <w:lvlJc w:val="left"/>
      <w:pPr>
        <w:ind w:left="7164" w:hanging="420"/>
      </w:pPr>
      <w:rPr>
        <w:rFonts w:hint="default"/>
        <w:lang w:val="zh-CN" w:eastAsia="zh-CN" w:bidi="zh-CN"/>
      </w:rPr>
    </w:lvl>
  </w:abstractNum>
  <w:abstractNum w:abstractNumId="34" w15:restartNumberingAfterBreak="0">
    <w:nsid w:val="B23A94A9"/>
    <w:multiLevelType w:val="multilevel"/>
    <w:tmpl w:val="B23A94A9"/>
    <w:lvl w:ilvl="0">
      <w:start w:val="1"/>
      <w:numFmt w:val="decimal"/>
      <w:lvlText w:val="(%1)"/>
      <w:lvlJc w:val="left"/>
      <w:pPr>
        <w:ind w:left="917" w:hanging="396"/>
        <w:jc w:val="left"/>
      </w:pPr>
      <w:rPr>
        <w:rFonts w:ascii="黑体" w:eastAsia="黑体" w:hAnsi="黑体" w:cs="黑体" w:hint="default"/>
        <w:spacing w:val="0"/>
        <w:w w:val="99"/>
        <w:sz w:val="21"/>
        <w:szCs w:val="21"/>
        <w:lang w:val="zh-CN" w:eastAsia="zh-CN" w:bidi="zh-CN"/>
      </w:rPr>
    </w:lvl>
    <w:lvl w:ilvl="1">
      <w:numFmt w:val="bullet"/>
      <w:lvlText w:val="•"/>
      <w:lvlJc w:val="left"/>
      <w:pPr>
        <w:ind w:left="1710" w:hanging="396"/>
      </w:pPr>
      <w:rPr>
        <w:rFonts w:hint="default"/>
        <w:lang w:val="zh-CN" w:eastAsia="zh-CN" w:bidi="zh-CN"/>
      </w:rPr>
    </w:lvl>
    <w:lvl w:ilvl="2">
      <w:numFmt w:val="bullet"/>
      <w:lvlText w:val="•"/>
      <w:lvlJc w:val="left"/>
      <w:pPr>
        <w:ind w:left="2501" w:hanging="396"/>
      </w:pPr>
      <w:rPr>
        <w:rFonts w:hint="default"/>
        <w:lang w:val="zh-CN" w:eastAsia="zh-CN" w:bidi="zh-CN"/>
      </w:rPr>
    </w:lvl>
    <w:lvl w:ilvl="3">
      <w:numFmt w:val="bullet"/>
      <w:lvlText w:val="•"/>
      <w:lvlJc w:val="left"/>
      <w:pPr>
        <w:ind w:left="3291" w:hanging="396"/>
      </w:pPr>
      <w:rPr>
        <w:rFonts w:hint="default"/>
        <w:lang w:val="zh-CN" w:eastAsia="zh-CN" w:bidi="zh-CN"/>
      </w:rPr>
    </w:lvl>
    <w:lvl w:ilvl="4">
      <w:numFmt w:val="bullet"/>
      <w:lvlText w:val="•"/>
      <w:lvlJc w:val="left"/>
      <w:pPr>
        <w:ind w:left="4082" w:hanging="396"/>
      </w:pPr>
      <w:rPr>
        <w:rFonts w:hint="default"/>
        <w:lang w:val="zh-CN" w:eastAsia="zh-CN" w:bidi="zh-CN"/>
      </w:rPr>
    </w:lvl>
    <w:lvl w:ilvl="5">
      <w:numFmt w:val="bullet"/>
      <w:lvlText w:val="•"/>
      <w:lvlJc w:val="left"/>
      <w:pPr>
        <w:ind w:left="4873" w:hanging="396"/>
      </w:pPr>
      <w:rPr>
        <w:rFonts w:hint="default"/>
        <w:lang w:val="zh-CN" w:eastAsia="zh-CN" w:bidi="zh-CN"/>
      </w:rPr>
    </w:lvl>
    <w:lvl w:ilvl="6">
      <w:numFmt w:val="bullet"/>
      <w:lvlText w:val="•"/>
      <w:lvlJc w:val="left"/>
      <w:pPr>
        <w:ind w:left="5663" w:hanging="396"/>
      </w:pPr>
      <w:rPr>
        <w:rFonts w:hint="default"/>
        <w:lang w:val="zh-CN" w:eastAsia="zh-CN" w:bidi="zh-CN"/>
      </w:rPr>
    </w:lvl>
    <w:lvl w:ilvl="7">
      <w:numFmt w:val="bullet"/>
      <w:lvlText w:val="•"/>
      <w:lvlJc w:val="left"/>
      <w:pPr>
        <w:ind w:left="6454" w:hanging="396"/>
      </w:pPr>
      <w:rPr>
        <w:rFonts w:hint="default"/>
        <w:lang w:val="zh-CN" w:eastAsia="zh-CN" w:bidi="zh-CN"/>
      </w:rPr>
    </w:lvl>
    <w:lvl w:ilvl="8">
      <w:numFmt w:val="bullet"/>
      <w:lvlText w:val="•"/>
      <w:lvlJc w:val="left"/>
      <w:pPr>
        <w:ind w:left="7244" w:hanging="396"/>
      </w:pPr>
      <w:rPr>
        <w:rFonts w:hint="default"/>
        <w:lang w:val="zh-CN" w:eastAsia="zh-CN" w:bidi="zh-CN"/>
      </w:rPr>
    </w:lvl>
  </w:abstractNum>
  <w:abstractNum w:abstractNumId="35" w15:restartNumberingAfterBreak="0">
    <w:nsid w:val="B4E02BC3"/>
    <w:multiLevelType w:val="multilevel"/>
    <w:tmpl w:val="B4E02BC3"/>
    <w:lvl w:ilvl="0">
      <w:start w:val="1"/>
      <w:numFmt w:val="decimal"/>
      <w:lvlText w:val="%1."/>
      <w:lvlJc w:val="left"/>
      <w:pPr>
        <w:ind w:left="836"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638" w:hanging="315"/>
      </w:pPr>
      <w:rPr>
        <w:rFonts w:hint="default"/>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36" w15:restartNumberingAfterBreak="0">
    <w:nsid w:val="B53F3350"/>
    <w:multiLevelType w:val="multilevel"/>
    <w:tmpl w:val="B53F3350"/>
    <w:lvl w:ilvl="0">
      <w:start w:val="1"/>
      <w:numFmt w:val="decimal"/>
      <w:lvlText w:val="%1."/>
      <w:lvlJc w:val="left"/>
      <w:pPr>
        <w:ind w:left="828" w:hanging="308"/>
        <w:jc w:val="left"/>
      </w:pPr>
      <w:rPr>
        <w:rFonts w:ascii="黑体" w:eastAsia="黑体" w:hAnsi="黑体" w:cs="黑体" w:hint="default"/>
        <w:spacing w:val="0"/>
        <w:w w:val="99"/>
        <w:sz w:val="21"/>
        <w:szCs w:val="21"/>
        <w:lang w:val="zh-CN" w:eastAsia="zh-CN" w:bidi="zh-CN"/>
      </w:rPr>
    </w:lvl>
    <w:lvl w:ilvl="1">
      <w:numFmt w:val="bullet"/>
      <w:lvlText w:val="•"/>
      <w:lvlJc w:val="left"/>
      <w:pPr>
        <w:ind w:left="1620" w:hanging="308"/>
      </w:pPr>
      <w:rPr>
        <w:rFonts w:hint="default"/>
        <w:lang w:val="zh-CN" w:eastAsia="zh-CN" w:bidi="zh-CN"/>
      </w:rPr>
    </w:lvl>
    <w:lvl w:ilvl="2">
      <w:numFmt w:val="bullet"/>
      <w:lvlText w:val="•"/>
      <w:lvlJc w:val="left"/>
      <w:pPr>
        <w:ind w:left="2421" w:hanging="308"/>
      </w:pPr>
      <w:rPr>
        <w:rFonts w:hint="default"/>
        <w:lang w:val="zh-CN" w:eastAsia="zh-CN" w:bidi="zh-CN"/>
      </w:rPr>
    </w:lvl>
    <w:lvl w:ilvl="3">
      <w:numFmt w:val="bullet"/>
      <w:lvlText w:val="•"/>
      <w:lvlJc w:val="left"/>
      <w:pPr>
        <w:ind w:left="3221" w:hanging="308"/>
      </w:pPr>
      <w:rPr>
        <w:rFonts w:hint="default"/>
        <w:lang w:val="zh-CN" w:eastAsia="zh-CN" w:bidi="zh-CN"/>
      </w:rPr>
    </w:lvl>
    <w:lvl w:ilvl="4">
      <w:numFmt w:val="bullet"/>
      <w:lvlText w:val="•"/>
      <w:lvlJc w:val="left"/>
      <w:pPr>
        <w:ind w:left="4022" w:hanging="308"/>
      </w:pPr>
      <w:rPr>
        <w:rFonts w:hint="default"/>
        <w:lang w:val="zh-CN" w:eastAsia="zh-CN" w:bidi="zh-CN"/>
      </w:rPr>
    </w:lvl>
    <w:lvl w:ilvl="5">
      <w:numFmt w:val="bullet"/>
      <w:lvlText w:val="•"/>
      <w:lvlJc w:val="left"/>
      <w:pPr>
        <w:ind w:left="4823" w:hanging="308"/>
      </w:pPr>
      <w:rPr>
        <w:rFonts w:hint="default"/>
        <w:lang w:val="zh-CN" w:eastAsia="zh-CN" w:bidi="zh-CN"/>
      </w:rPr>
    </w:lvl>
    <w:lvl w:ilvl="6">
      <w:numFmt w:val="bullet"/>
      <w:lvlText w:val="•"/>
      <w:lvlJc w:val="left"/>
      <w:pPr>
        <w:ind w:left="5623" w:hanging="308"/>
      </w:pPr>
      <w:rPr>
        <w:rFonts w:hint="default"/>
        <w:lang w:val="zh-CN" w:eastAsia="zh-CN" w:bidi="zh-CN"/>
      </w:rPr>
    </w:lvl>
    <w:lvl w:ilvl="7">
      <w:numFmt w:val="bullet"/>
      <w:lvlText w:val="•"/>
      <w:lvlJc w:val="left"/>
      <w:pPr>
        <w:ind w:left="6424" w:hanging="308"/>
      </w:pPr>
      <w:rPr>
        <w:rFonts w:hint="default"/>
        <w:lang w:val="zh-CN" w:eastAsia="zh-CN" w:bidi="zh-CN"/>
      </w:rPr>
    </w:lvl>
    <w:lvl w:ilvl="8">
      <w:numFmt w:val="bullet"/>
      <w:lvlText w:val="•"/>
      <w:lvlJc w:val="left"/>
      <w:pPr>
        <w:ind w:left="7224" w:hanging="308"/>
      </w:pPr>
      <w:rPr>
        <w:rFonts w:hint="default"/>
        <w:lang w:val="zh-CN" w:eastAsia="zh-CN" w:bidi="zh-CN"/>
      </w:rPr>
    </w:lvl>
  </w:abstractNum>
  <w:abstractNum w:abstractNumId="37" w15:restartNumberingAfterBreak="0">
    <w:nsid w:val="B5E306ED"/>
    <w:multiLevelType w:val="multilevel"/>
    <w:tmpl w:val="B5E306ED"/>
    <w:lvl w:ilvl="0">
      <w:start w:val="1"/>
      <w:numFmt w:val="upperRoman"/>
      <w:lvlText w:val="%1."/>
      <w:lvlJc w:val="left"/>
      <w:pPr>
        <w:ind w:left="521" w:hanging="315"/>
        <w:jc w:val="left"/>
      </w:pPr>
      <w:rPr>
        <w:rFonts w:ascii="黑体" w:eastAsia="黑体" w:hAnsi="黑体" w:cs="黑体" w:hint="default"/>
        <w:spacing w:val="0"/>
        <w:w w:val="99"/>
        <w:sz w:val="21"/>
        <w:szCs w:val="21"/>
        <w:lang w:val="zh-CN" w:eastAsia="zh-CN" w:bidi="zh-CN"/>
      </w:rPr>
    </w:lvl>
    <w:lvl w:ilvl="1">
      <w:start w:val="1"/>
      <w:numFmt w:val="decimal"/>
      <w:lvlText w:val="%2."/>
      <w:lvlJc w:val="left"/>
      <w:pPr>
        <w:ind w:left="521" w:hanging="315"/>
        <w:jc w:val="left"/>
      </w:pPr>
      <w:rPr>
        <w:rFonts w:ascii="黑体" w:eastAsia="黑体" w:hAnsi="黑体" w:cs="黑体" w:hint="default"/>
        <w:spacing w:val="0"/>
        <w:w w:val="99"/>
        <w:sz w:val="21"/>
        <w:szCs w:val="21"/>
        <w:lang w:val="zh-CN" w:eastAsia="zh-CN" w:bidi="zh-CN"/>
      </w:rPr>
    </w:lvl>
    <w:lvl w:ilvl="2">
      <w:numFmt w:val="bullet"/>
      <w:lvlText w:val="•"/>
      <w:lvlJc w:val="left"/>
      <w:pPr>
        <w:ind w:left="2181" w:hanging="315"/>
      </w:pPr>
      <w:rPr>
        <w:rFonts w:hint="default"/>
        <w:lang w:val="zh-CN" w:eastAsia="zh-CN" w:bidi="zh-CN"/>
      </w:rPr>
    </w:lvl>
    <w:lvl w:ilvl="3">
      <w:numFmt w:val="bullet"/>
      <w:lvlText w:val="•"/>
      <w:lvlJc w:val="left"/>
      <w:pPr>
        <w:ind w:left="3011" w:hanging="315"/>
      </w:pPr>
      <w:rPr>
        <w:rFonts w:hint="default"/>
        <w:lang w:val="zh-CN" w:eastAsia="zh-CN" w:bidi="zh-CN"/>
      </w:rPr>
    </w:lvl>
    <w:lvl w:ilvl="4">
      <w:numFmt w:val="bullet"/>
      <w:lvlText w:val="•"/>
      <w:lvlJc w:val="left"/>
      <w:pPr>
        <w:ind w:left="3842" w:hanging="315"/>
      </w:pPr>
      <w:rPr>
        <w:rFonts w:hint="default"/>
        <w:lang w:val="zh-CN" w:eastAsia="zh-CN" w:bidi="zh-CN"/>
      </w:rPr>
    </w:lvl>
    <w:lvl w:ilvl="5">
      <w:numFmt w:val="bullet"/>
      <w:lvlText w:val="•"/>
      <w:lvlJc w:val="left"/>
      <w:pPr>
        <w:ind w:left="4673" w:hanging="315"/>
      </w:pPr>
      <w:rPr>
        <w:rFonts w:hint="default"/>
        <w:lang w:val="zh-CN" w:eastAsia="zh-CN" w:bidi="zh-CN"/>
      </w:rPr>
    </w:lvl>
    <w:lvl w:ilvl="6">
      <w:numFmt w:val="bullet"/>
      <w:lvlText w:val="•"/>
      <w:lvlJc w:val="left"/>
      <w:pPr>
        <w:ind w:left="5503" w:hanging="315"/>
      </w:pPr>
      <w:rPr>
        <w:rFonts w:hint="default"/>
        <w:lang w:val="zh-CN" w:eastAsia="zh-CN" w:bidi="zh-CN"/>
      </w:rPr>
    </w:lvl>
    <w:lvl w:ilvl="7">
      <w:numFmt w:val="bullet"/>
      <w:lvlText w:val="•"/>
      <w:lvlJc w:val="left"/>
      <w:pPr>
        <w:ind w:left="6334" w:hanging="315"/>
      </w:pPr>
      <w:rPr>
        <w:rFonts w:hint="default"/>
        <w:lang w:val="zh-CN" w:eastAsia="zh-CN" w:bidi="zh-CN"/>
      </w:rPr>
    </w:lvl>
    <w:lvl w:ilvl="8">
      <w:numFmt w:val="bullet"/>
      <w:lvlText w:val="•"/>
      <w:lvlJc w:val="left"/>
      <w:pPr>
        <w:ind w:left="7164" w:hanging="315"/>
      </w:pPr>
      <w:rPr>
        <w:rFonts w:hint="default"/>
        <w:lang w:val="zh-CN" w:eastAsia="zh-CN" w:bidi="zh-CN"/>
      </w:rPr>
    </w:lvl>
  </w:abstractNum>
  <w:abstractNum w:abstractNumId="38" w15:restartNumberingAfterBreak="0">
    <w:nsid w:val="B88D21A8"/>
    <w:multiLevelType w:val="multilevel"/>
    <w:tmpl w:val="B88D21A8"/>
    <w:lvl w:ilvl="0">
      <w:start w:val="1"/>
      <w:numFmt w:val="decimal"/>
      <w:lvlText w:val="%1"/>
      <w:lvlJc w:val="left"/>
      <w:pPr>
        <w:ind w:left="101" w:hanging="188"/>
        <w:jc w:val="left"/>
      </w:pPr>
      <w:rPr>
        <w:rFonts w:ascii="黑体" w:eastAsia="黑体" w:hAnsi="黑体" w:cs="黑体" w:hint="default"/>
        <w:w w:val="99"/>
        <w:sz w:val="21"/>
        <w:szCs w:val="21"/>
        <w:lang w:val="zh-CN" w:eastAsia="zh-CN" w:bidi="zh-CN"/>
      </w:rPr>
    </w:lvl>
    <w:lvl w:ilvl="1">
      <w:numFmt w:val="bullet"/>
      <w:lvlText w:val="•"/>
      <w:lvlJc w:val="left"/>
      <w:pPr>
        <w:ind w:left="972" w:hanging="188"/>
      </w:pPr>
      <w:rPr>
        <w:rFonts w:hint="default"/>
        <w:lang w:val="zh-CN" w:eastAsia="zh-CN" w:bidi="zh-CN"/>
      </w:rPr>
    </w:lvl>
    <w:lvl w:ilvl="2">
      <w:numFmt w:val="bullet"/>
      <w:lvlText w:val="•"/>
      <w:lvlJc w:val="left"/>
      <w:pPr>
        <w:ind w:left="1845" w:hanging="188"/>
      </w:pPr>
      <w:rPr>
        <w:rFonts w:hint="default"/>
        <w:lang w:val="zh-CN" w:eastAsia="zh-CN" w:bidi="zh-CN"/>
      </w:rPr>
    </w:lvl>
    <w:lvl w:ilvl="3">
      <w:numFmt w:val="bullet"/>
      <w:lvlText w:val="•"/>
      <w:lvlJc w:val="left"/>
      <w:pPr>
        <w:ind w:left="2717" w:hanging="188"/>
      </w:pPr>
      <w:rPr>
        <w:rFonts w:hint="default"/>
        <w:lang w:val="zh-CN" w:eastAsia="zh-CN" w:bidi="zh-CN"/>
      </w:rPr>
    </w:lvl>
    <w:lvl w:ilvl="4">
      <w:numFmt w:val="bullet"/>
      <w:lvlText w:val="•"/>
      <w:lvlJc w:val="left"/>
      <w:pPr>
        <w:ind w:left="3590" w:hanging="188"/>
      </w:pPr>
      <w:rPr>
        <w:rFonts w:hint="default"/>
        <w:lang w:val="zh-CN" w:eastAsia="zh-CN" w:bidi="zh-CN"/>
      </w:rPr>
    </w:lvl>
    <w:lvl w:ilvl="5">
      <w:numFmt w:val="bullet"/>
      <w:lvlText w:val="•"/>
      <w:lvlJc w:val="left"/>
      <w:pPr>
        <w:ind w:left="4463" w:hanging="188"/>
      </w:pPr>
      <w:rPr>
        <w:rFonts w:hint="default"/>
        <w:lang w:val="zh-CN" w:eastAsia="zh-CN" w:bidi="zh-CN"/>
      </w:rPr>
    </w:lvl>
    <w:lvl w:ilvl="6">
      <w:numFmt w:val="bullet"/>
      <w:lvlText w:val="•"/>
      <w:lvlJc w:val="left"/>
      <w:pPr>
        <w:ind w:left="5335" w:hanging="188"/>
      </w:pPr>
      <w:rPr>
        <w:rFonts w:hint="default"/>
        <w:lang w:val="zh-CN" w:eastAsia="zh-CN" w:bidi="zh-CN"/>
      </w:rPr>
    </w:lvl>
    <w:lvl w:ilvl="7">
      <w:numFmt w:val="bullet"/>
      <w:lvlText w:val="•"/>
      <w:lvlJc w:val="left"/>
      <w:pPr>
        <w:ind w:left="6208" w:hanging="188"/>
      </w:pPr>
      <w:rPr>
        <w:rFonts w:hint="default"/>
        <w:lang w:val="zh-CN" w:eastAsia="zh-CN" w:bidi="zh-CN"/>
      </w:rPr>
    </w:lvl>
    <w:lvl w:ilvl="8">
      <w:numFmt w:val="bullet"/>
      <w:lvlText w:val="•"/>
      <w:lvlJc w:val="left"/>
      <w:pPr>
        <w:ind w:left="7080" w:hanging="188"/>
      </w:pPr>
      <w:rPr>
        <w:rFonts w:hint="default"/>
        <w:lang w:val="zh-CN" w:eastAsia="zh-CN" w:bidi="zh-CN"/>
      </w:rPr>
    </w:lvl>
  </w:abstractNum>
  <w:abstractNum w:abstractNumId="39" w15:restartNumberingAfterBreak="0">
    <w:nsid w:val="B8CEF35B"/>
    <w:multiLevelType w:val="multilevel"/>
    <w:tmpl w:val="B8CEF35B"/>
    <w:lvl w:ilvl="0">
      <w:start w:val="1"/>
      <w:numFmt w:val="decimal"/>
      <w:lvlText w:val="%1."/>
      <w:lvlJc w:val="left"/>
      <w:pPr>
        <w:ind w:left="836"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638" w:hanging="315"/>
      </w:pPr>
      <w:rPr>
        <w:rFonts w:hint="default"/>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40" w15:restartNumberingAfterBreak="0">
    <w:nsid w:val="BB64CFA9"/>
    <w:multiLevelType w:val="multilevel"/>
    <w:tmpl w:val="BB64CFA9"/>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41" w15:restartNumberingAfterBreak="0">
    <w:nsid w:val="BCECA0B4"/>
    <w:multiLevelType w:val="multilevel"/>
    <w:tmpl w:val="BCECA0B4"/>
    <w:lvl w:ilvl="0">
      <w:start w:val="1"/>
      <w:numFmt w:val="decimal"/>
      <w:lvlText w:val="%1."/>
      <w:lvlJc w:val="left"/>
      <w:pPr>
        <w:ind w:left="783" w:hanging="262"/>
        <w:jc w:val="left"/>
      </w:pPr>
      <w:rPr>
        <w:rFonts w:ascii="黑体" w:eastAsia="黑体" w:hAnsi="黑体" w:cs="黑体" w:hint="default"/>
        <w:spacing w:val="0"/>
        <w:w w:val="99"/>
        <w:sz w:val="21"/>
        <w:szCs w:val="21"/>
        <w:lang w:val="zh-CN" w:eastAsia="zh-CN" w:bidi="zh-CN"/>
      </w:rPr>
    </w:lvl>
    <w:lvl w:ilvl="1">
      <w:numFmt w:val="bullet"/>
      <w:lvlText w:val="•"/>
      <w:lvlJc w:val="left"/>
      <w:pPr>
        <w:ind w:left="1584" w:hanging="262"/>
      </w:pPr>
      <w:rPr>
        <w:rFonts w:hint="default"/>
        <w:lang w:val="zh-CN" w:eastAsia="zh-CN" w:bidi="zh-CN"/>
      </w:rPr>
    </w:lvl>
    <w:lvl w:ilvl="2">
      <w:numFmt w:val="bullet"/>
      <w:lvlText w:val="•"/>
      <w:lvlJc w:val="left"/>
      <w:pPr>
        <w:ind w:left="2389" w:hanging="262"/>
      </w:pPr>
      <w:rPr>
        <w:rFonts w:hint="default"/>
        <w:lang w:val="zh-CN" w:eastAsia="zh-CN" w:bidi="zh-CN"/>
      </w:rPr>
    </w:lvl>
    <w:lvl w:ilvl="3">
      <w:numFmt w:val="bullet"/>
      <w:lvlText w:val="•"/>
      <w:lvlJc w:val="left"/>
      <w:pPr>
        <w:ind w:left="3193" w:hanging="262"/>
      </w:pPr>
      <w:rPr>
        <w:rFonts w:hint="default"/>
        <w:lang w:val="zh-CN" w:eastAsia="zh-CN" w:bidi="zh-CN"/>
      </w:rPr>
    </w:lvl>
    <w:lvl w:ilvl="4">
      <w:numFmt w:val="bullet"/>
      <w:lvlText w:val="•"/>
      <w:lvlJc w:val="left"/>
      <w:pPr>
        <w:ind w:left="3998" w:hanging="262"/>
      </w:pPr>
      <w:rPr>
        <w:rFonts w:hint="default"/>
        <w:lang w:val="zh-CN" w:eastAsia="zh-CN" w:bidi="zh-CN"/>
      </w:rPr>
    </w:lvl>
    <w:lvl w:ilvl="5">
      <w:numFmt w:val="bullet"/>
      <w:lvlText w:val="•"/>
      <w:lvlJc w:val="left"/>
      <w:pPr>
        <w:ind w:left="4803" w:hanging="262"/>
      </w:pPr>
      <w:rPr>
        <w:rFonts w:hint="default"/>
        <w:lang w:val="zh-CN" w:eastAsia="zh-CN" w:bidi="zh-CN"/>
      </w:rPr>
    </w:lvl>
    <w:lvl w:ilvl="6">
      <w:numFmt w:val="bullet"/>
      <w:lvlText w:val="•"/>
      <w:lvlJc w:val="left"/>
      <w:pPr>
        <w:ind w:left="5607" w:hanging="262"/>
      </w:pPr>
      <w:rPr>
        <w:rFonts w:hint="default"/>
        <w:lang w:val="zh-CN" w:eastAsia="zh-CN" w:bidi="zh-CN"/>
      </w:rPr>
    </w:lvl>
    <w:lvl w:ilvl="7">
      <w:numFmt w:val="bullet"/>
      <w:lvlText w:val="•"/>
      <w:lvlJc w:val="left"/>
      <w:pPr>
        <w:ind w:left="6412" w:hanging="262"/>
      </w:pPr>
      <w:rPr>
        <w:rFonts w:hint="default"/>
        <w:lang w:val="zh-CN" w:eastAsia="zh-CN" w:bidi="zh-CN"/>
      </w:rPr>
    </w:lvl>
    <w:lvl w:ilvl="8">
      <w:numFmt w:val="bullet"/>
      <w:lvlText w:val="•"/>
      <w:lvlJc w:val="left"/>
      <w:pPr>
        <w:ind w:left="7216" w:hanging="262"/>
      </w:pPr>
      <w:rPr>
        <w:rFonts w:hint="default"/>
        <w:lang w:val="zh-CN" w:eastAsia="zh-CN" w:bidi="zh-CN"/>
      </w:rPr>
    </w:lvl>
  </w:abstractNum>
  <w:abstractNum w:abstractNumId="42" w15:restartNumberingAfterBreak="0">
    <w:nsid w:val="BDA1395C"/>
    <w:multiLevelType w:val="multilevel"/>
    <w:tmpl w:val="BDA1395C"/>
    <w:lvl w:ilvl="0">
      <w:start w:val="1"/>
      <w:numFmt w:val="decimal"/>
      <w:lvlText w:val="%1."/>
      <w:lvlJc w:val="left"/>
      <w:pPr>
        <w:ind w:left="836"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638" w:hanging="315"/>
      </w:pPr>
      <w:rPr>
        <w:rFonts w:hint="default"/>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43" w15:restartNumberingAfterBreak="0">
    <w:nsid w:val="BE8A4F4C"/>
    <w:multiLevelType w:val="multilevel"/>
    <w:tmpl w:val="BE8A4F4C"/>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44" w15:restartNumberingAfterBreak="0">
    <w:nsid w:val="BE923771"/>
    <w:multiLevelType w:val="multilevel"/>
    <w:tmpl w:val="BE923771"/>
    <w:lvl w:ilvl="0">
      <w:start w:val="1"/>
      <w:numFmt w:val="decimal"/>
      <w:lvlText w:val="%1."/>
      <w:lvlJc w:val="left"/>
      <w:pPr>
        <w:ind w:left="836"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638" w:hanging="315"/>
      </w:pPr>
      <w:rPr>
        <w:rFonts w:hint="default"/>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45" w15:restartNumberingAfterBreak="0">
    <w:nsid w:val="BF205925"/>
    <w:multiLevelType w:val="multilevel"/>
    <w:tmpl w:val="BF205925"/>
    <w:lvl w:ilvl="0">
      <w:start w:val="1"/>
      <w:numFmt w:val="decimal"/>
      <w:lvlText w:val="%1."/>
      <w:lvlJc w:val="left"/>
      <w:pPr>
        <w:ind w:left="101" w:hanging="279"/>
        <w:jc w:val="left"/>
      </w:pPr>
      <w:rPr>
        <w:rFonts w:ascii="黑体" w:eastAsia="黑体" w:hAnsi="黑体" w:cs="黑体" w:hint="default"/>
        <w:spacing w:val="0"/>
        <w:w w:val="99"/>
        <w:sz w:val="21"/>
        <w:szCs w:val="21"/>
        <w:lang w:val="zh-CN" w:eastAsia="zh-CN" w:bidi="zh-CN"/>
      </w:rPr>
    </w:lvl>
    <w:lvl w:ilvl="1">
      <w:numFmt w:val="bullet"/>
      <w:lvlText w:val="•"/>
      <w:lvlJc w:val="left"/>
      <w:pPr>
        <w:ind w:left="972" w:hanging="279"/>
      </w:pPr>
      <w:rPr>
        <w:rFonts w:hint="default"/>
        <w:lang w:val="zh-CN" w:eastAsia="zh-CN" w:bidi="zh-CN"/>
      </w:rPr>
    </w:lvl>
    <w:lvl w:ilvl="2">
      <w:numFmt w:val="bullet"/>
      <w:lvlText w:val="•"/>
      <w:lvlJc w:val="left"/>
      <w:pPr>
        <w:ind w:left="1845" w:hanging="279"/>
      </w:pPr>
      <w:rPr>
        <w:rFonts w:hint="default"/>
        <w:lang w:val="zh-CN" w:eastAsia="zh-CN" w:bidi="zh-CN"/>
      </w:rPr>
    </w:lvl>
    <w:lvl w:ilvl="3">
      <w:numFmt w:val="bullet"/>
      <w:lvlText w:val="•"/>
      <w:lvlJc w:val="left"/>
      <w:pPr>
        <w:ind w:left="2717" w:hanging="279"/>
      </w:pPr>
      <w:rPr>
        <w:rFonts w:hint="default"/>
        <w:lang w:val="zh-CN" w:eastAsia="zh-CN" w:bidi="zh-CN"/>
      </w:rPr>
    </w:lvl>
    <w:lvl w:ilvl="4">
      <w:numFmt w:val="bullet"/>
      <w:lvlText w:val="•"/>
      <w:lvlJc w:val="left"/>
      <w:pPr>
        <w:ind w:left="3590" w:hanging="279"/>
      </w:pPr>
      <w:rPr>
        <w:rFonts w:hint="default"/>
        <w:lang w:val="zh-CN" w:eastAsia="zh-CN" w:bidi="zh-CN"/>
      </w:rPr>
    </w:lvl>
    <w:lvl w:ilvl="5">
      <w:numFmt w:val="bullet"/>
      <w:lvlText w:val="•"/>
      <w:lvlJc w:val="left"/>
      <w:pPr>
        <w:ind w:left="4463" w:hanging="279"/>
      </w:pPr>
      <w:rPr>
        <w:rFonts w:hint="default"/>
        <w:lang w:val="zh-CN" w:eastAsia="zh-CN" w:bidi="zh-CN"/>
      </w:rPr>
    </w:lvl>
    <w:lvl w:ilvl="6">
      <w:numFmt w:val="bullet"/>
      <w:lvlText w:val="•"/>
      <w:lvlJc w:val="left"/>
      <w:pPr>
        <w:ind w:left="5335" w:hanging="279"/>
      </w:pPr>
      <w:rPr>
        <w:rFonts w:hint="default"/>
        <w:lang w:val="zh-CN" w:eastAsia="zh-CN" w:bidi="zh-CN"/>
      </w:rPr>
    </w:lvl>
    <w:lvl w:ilvl="7">
      <w:numFmt w:val="bullet"/>
      <w:lvlText w:val="•"/>
      <w:lvlJc w:val="left"/>
      <w:pPr>
        <w:ind w:left="6208" w:hanging="279"/>
      </w:pPr>
      <w:rPr>
        <w:rFonts w:hint="default"/>
        <w:lang w:val="zh-CN" w:eastAsia="zh-CN" w:bidi="zh-CN"/>
      </w:rPr>
    </w:lvl>
    <w:lvl w:ilvl="8">
      <w:numFmt w:val="bullet"/>
      <w:lvlText w:val="•"/>
      <w:lvlJc w:val="left"/>
      <w:pPr>
        <w:ind w:left="7080" w:hanging="279"/>
      </w:pPr>
      <w:rPr>
        <w:rFonts w:hint="default"/>
        <w:lang w:val="zh-CN" w:eastAsia="zh-CN" w:bidi="zh-CN"/>
      </w:rPr>
    </w:lvl>
  </w:abstractNum>
  <w:abstractNum w:abstractNumId="46" w15:restartNumberingAfterBreak="0">
    <w:nsid w:val="BF50FE6B"/>
    <w:multiLevelType w:val="multilevel"/>
    <w:tmpl w:val="BF50FE6B"/>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47" w15:restartNumberingAfterBreak="0">
    <w:nsid w:val="C0283A65"/>
    <w:multiLevelType w:val="multilevel"/>
    <w:tmpl w:val="C0283A65"/>
    <w:lvl w:ilvl="0">
      <w:start w:val="1"/>
      <w:numFmt w:val="decimal"/>
      <w:lvlText w:val="%1."/>
      <w:lvlJc w:val="left"/>
      <w:pPr>
        <w:ind w:left="101" w:hanging="284"/>
        <w:jc w:val="left"/>
      </w:pPr>
      <w:rPr>
        <w:rFonts w:ascii="黑体" w:eastAsia="黑体" w:hAnsi="黑体" w:cs="黑体" w:hint="default"/>
        <w:spacing w:val="0"/>
        <w:w w:val="99"/>
        <w:sz w:val="21"/>
        <w:szCs w:val="21"/>
        <w:lang w:val="zh-CN" w:eastAsia="zh-CN" w:bidi="zh-CN"/>
      </w:rPr>
    </w:lvl>
    <w:lvl w:ilvl="1">
      <w:numFmt w:val="bullet"/>
      <w:lvlText w:val="•"/>
      <w:lvlJc w:val="left"/>
      <w:pPr>
        <w:ind w:left="972" w:hanging="284"/>
      </w:pPr>
      <w:rPr>
        <w:rFonts w:hint="default"/>
        <w:lang w:val="zh-CN" w:eastAsia="zh-CN" w:bidi="zh-CN"/>
      </w:rPr>
    </w:lvl>
    <w:lvl w:ilvl="2">
      <w:numFmt w:val="bullet"/>
      <w:lvlText w:val="•"/>
      <w:lvlJc w:val="left"/>
      <w:pPr>
        <w:ind w:left="1845" w:hanging="284"/>
      </w:pPr>
      <w:rPr>
        <w:rFonts w:hint="default"/>
        <w:lang w:val="zh-CN" w:eastAsia="zh-CN" w:bidi="zh-CN"/>
      </w:rPr>
    </w:lvl>
    <w:lvl w:ilvl="3">
      <w:numFmt w:val="bullet"/>
      <w:lvlText w:val="•"/>
      <w:lvlJc w:val="left"/>
      <w:pPr>
        <w:ind w:left="2717" w:hanging="284"/>
      </w:pPr>
      <w:rPr>
        <w:rFonts w:hint="default"/>
        <w:lang w:val="zh-CN" w:eastAsia="zh-CN" w:bidi="zh-CN"/>
      </w:rPr>
    </w:lvl>
    <w:lvl w:ilvl="4">
      <w:numFmt w:val="bullet"/>
      <w:lvlText w:val="•"/>
      <w:lvlJc w:val="left"/>
      <w:pPr>
        <w:ind w:left="3590" w:hanging="284"/>
      </w:pPr>
      <w:rPr>
        <w:rFonts w:hint="default"/>
        <w:lang w:val="zh-CN" w:eastAsia="zh-CN" w:bidi="zh-CN"/>
      </w:rPr>
    </w:lvl>
    <w:lvl w:ilvl="5">
      <w:numFmt w:val="bullet"/>
      <w:lvlText w:val="•"/>
      <w:lvlJc w:val="left"/>
      <w:pPr>
        <w:ind w:left="4463" w:hanging="284"/>
      </w:pPr>
      <w:rPr>
        <w:rFonts w:hint="default"/>
        <w:lang w:val="zh-CN" w:eastAsia="zh-CN" w:bidi="zh-CN"/>
      </w:rPr>
    </w:lvl>
    <w:lvl w:ilvl="6">
      <w:numFmt w:val="bullet"/>
      <w:lvlText w:val="•"/>
      <w:lvlJc w:val="left"/>
      <w:pPr>
        <w:ind w:left="5335" w:hanging="284"/>
      </w:pPr>
      <w:rPr>
        <w:rFonts w:hint="default"/>
        <w:lang w:val="zh-CN" w:eastAsia="zh-CN" w:bidi="zh-CN"/>
      </w:rPr>
    </w:lvl>
    <w:lvl w:ilvl="7">
      <w:numFmt w:val="bullet"/>
      <w:lvlText w:val="•"/>
      <w:lvlJc w:val="left"/>
      <w:pPr>
        <w:ind w:left="6208" w:hanging="284"/>
      </w:pPr>
      <w:rPr>
        <w:rFonts w:hint="default"/>
        <w:lang w:val="zh-CN" w:eastAsia="zh-CN" w:bidi="zh-CN"/>
      </w:rPr>
    </w:lvl>
    <w:lvl w:ilvl="8">
      <w:numFmt w:val="bullet"/>
      <w:lvlText w:val="•"/>
      <w:lvlJc w:val="left"/>
      <w:pPr>
        <w:ind w:left="7080" w:hanging="284"/>
      </w:pPr>
      <w:rPr>
        <w:rFonts w:hint="default"/>
        <w:lang w:val="zh-CN" w:eastAsia="zh-CN" w:bidi="zh-CN"/>
      </w:rPr>
    </w:lvl>
  </w:abstractNum>
  <w:abstractNum w:abstractNumId="48" w15:restartNumberingAfterBreak="0">
    <w:nsid w:val="C0915F4F"/>
    <w:multiLevelType w:val="multilevel"/>
    <w:tmpl w:val="C0915F4F"/>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49" w15:restartNumberingAfterBreak="0">
    <w:nsid w:val="C4E0D24A"/>
    <w:multiLevelType w:val="multilevel"/>
    <w:tmpl w:val="C4E0D24A"/>
    <w:lvl w:ilvl="0">
      <w:start w:val="1"/>
      <w:numFmt w:val="decimal"/>
      <w:lvlText w:val="(%1)"/>
      <w:lvlJc w:val="left"/>
      <w:pPr>
        <w:ind w:left="101" w:hanging="396"/>
        <w:jc w:val="left"/>
      </w:pPr>
      <w:rPr>
        <w:rFonts w:ascii="黑体" w:eastAsia="黑体" w:hAnsi="黑体" w:cs="黑体" w:hint="default"/>
        <w:spacing w:val="0"/>
        <w:w w:val="99"/>
        <w:sz w:val="21"/>
        <w:szCs w:val="21"/>
        <w:lang w:val="zh-CN" w:eastAsia="zh-CN" w:bidi="zh-CN"/>
      </w:rPr>
    </w:lvl>
    <w:lvl w:ilvl="1">
      <w:numFmt w:val="bullet"/>
      <w:lvlText w:val="•"/>
      <w:lvlJc w:val="left"/>
      <w:pPr>
        <w:ind w:left="972" w:hanging="396"/>
      </w:pPr>
      <w:rPr>
        <w:rFonts w:hint="default"/>
        <w:lang w:val="zh-CN" w:eastAsia="zh-CN" w:bidi="zh-CN"/>
      </w:rPr>
    </w:lvl>
    <w:lvl w:ilvl="2">
      <w:numFmt w:val="bullet"/>
      <w:lvlText w:val="•"/>
      <w:lvlJc w:val="left"/>
      <w:pPr>
        <w:ind w:left="1845" w:hanging="396"/>
      </w:pPr>
      <w:rPr>
        <w:rFonts w:hint="default"/>
        <w:lang w:val="zh-CN" w:eastAsia="zh-CN" w:bidi="zh-CN"/>
      </w:rPr>
    </w:lvl>
    <w:lvl w:ilvl="3">
      <w:numFmt w:val="bullet"/>
      <w:lvlText w:val="•"/>
      <w:lvlJc w:val="left"/>
      <w:pPr>
        <w:ind w:left="2717" w:hanging="396"/>
      </w:pPr>
      <w:rPr>
        <w:rFonts w:hint="default"/>
        <w:lang w:val="zh-CN" w:eastAsia="zh-CN" w:bidi="zh-CN"/>
      </w:rPr>
    </w:lvl>
    <w:lvl w:ilvl="4">
      <w:numFmt w:val="bullet"/>
      <w:lvlText w:val="•"/>
      <w:lvlJc w:val="left"/>
      <w:pPr>
        <w:ind w:left="3590" w:hanging="396"/>
      </w:pPr>
      <w:rPr>
        <w:rFonts w:hint="default"/>
        <w:lang w:val="zh-CN" w:eastAsia="zh-CN" w:bidi="zh-CN"/>
      </w:rPr>
    </w:lvl>
    <w:lvl w:ilvl="5">
      <w:numFmt w:val="bullet"/>
      <w:lvlText w:val="•"/>
      <w:lvlJc w:val="left"/>
      <w:pPr>
        <w:ind w:left="4463" w:hanging="396"/>
      </w:pPr>
      <w:rPr>
        <w:rFonts w:hint="default"/>
        <w:lang w:val="zh-CN" w:eastAsia="zh-CN" w:bidi="zh-CN"/>
      </w:rPr>
    </w:lvl>
    <w:lvl w:ilvl="6">
      <w:numFmt w:val="bullet"/>
      <w:lvlText w:val="•"/>
      <w:lvlJc w:val="left"/>
      <w:pPr>
        <w:ind w:left="5335" w:hanging="396"/>
      </w:pPr>
      <w:rPr>
        <w:rFonts w:hint="default"/>
        <w:lang w:val="zh-CN" w:eastAsia="zh-CN" w:bidi="zh-CN"/>
      </w:rPr>
    </w:lvl>
    <w:lvl w:ilvl="7">
      <w:numFmt w:val="bullet"/>
      <w:lvlText w:val="•"/>
      <w:lvlJc w:val="left"/>
      <w:pPr>
        <w:ind w:left="6208" w:hanging="396"/>
      </w:pPr>
      <w:rPr>
        <w:rFonts w:hint="default"/>
        <w:lang w:val="zh-CN" w:eastAsia="zh-CN" w:bidi="zh-CN"/>
      </w:rPr>
    </w:lvl>
    <w:lvl w:ilvl="8">
      <w:numFmt w:val="bullet"/>
      <w:lvlText w:val="•"/>
      <w:lvlJc w:val="left"/>
      <w:pPr>
        <w:ind w:left="7080" w:hanging="396"/>
      </w:pPr>
      <w:rPr>
        <w:rFonts w:hint="default"/>
        <w:lang w:val="zh-CN" w:eastAsia="zh-CN" w:bidi="zh-CN"/>
      </w:rPr>
    </w:lvl>
  </w:abstractNum>
  <w:abstractNum w:abstractNumId="50" w15:restartNumberingAfterBreak="0">
    <w:nsid w:val="C8879AEF"/>
    <w:multiLevelType w:val="multilevel"/>
    <w:tmpl w:val="C8879AEF"/>
    <w:lvl w:ilvl="0">
      <w:start w:val="1"/>
      <w:numFmt w:val="upperRoman"/>
      <w:lvlText w:val="%1."/>
      <w:lvlJc w:val="left"/>
      <w:pPr>
        <w:ind w:left="521"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350" w:hanging="315"/>
      </w:pPr>
      <w:rPr>
        <w:rFonts w:hint="default"/>
        <w:lang w:val="zh-CN" w:eastAsia="zh-CN" w:bidi="zh-CN"/>
      </w:rPr>
    </w:lvl>
    <w:lvl w:ilvl="2">
      <w:numFmt w:val="bullet"/>
      <w:lvlText w:val="•"/>
      <w:lvlJc w:val="left"/>
      <w:pPr>
        <w:ind w:left="2181" w:hanging="315"/>
      </w:pPr>
      <w:rPr>
        <w:rFonts w:hint="default"/>
        <w:lang w:val="zh-CN" w:eastAsia="zh-CN" w:bidi="zh-CN"/>
      </w:rPr>
    </w:lvl>
    <w:lvl w:ilvl="3">
      <w:numFmt w:val="bullet"/>
      <w:lvlText w:val="•"/>
      <w:lvlJc w:val="left"/>
      <w:pPr>
        <w:ind w:left="3011" w:hanging="315"/>
      </w:pPr>
      <w:rPr>
        <w:rFonts w:hint="default"/>
        <w:lang w:val="zh-CN" w:eastAsia="zh-CN" w:bidi="zh-CN"/>
      </w:rPr>
    </w:lvl>
    <w:lvl w:ilvl="4">
      <w:numFmt w:val="bullet"/>
      <w:lvlText w:val="•"/>
      <w:lvlJc w:val="left"/>
      <w:pPr>
        <w:ind w:left="3842" w:hanging="315"/>
      </w:pPr>
      <w:rPr>
        <w:rFonts w:hint="default"/>
        <w:lang w:val="zh-CN" w:eastAsia="zh-CN" w:bidi="zh-CN"/>
      </w:rPr>
    </w:lvl>
    <w:lvl w:ilvl="5">
      <w:numFmt w:val="bullet"/>
      <w:lvlText w:val="•"/>
      <w:lvlJc w:val="left"/>
      <w:pPr>
        <w:ind w:left="4673" w:hanging="315"/>
      </w:pPr>
      <w:rPr>
        <w:rFonts w:hint="default"/>
        <w:lang w:val="zh-CN" w:eastAsia="zh-CN" w:bidi="zh-CN"/>
      </w:rPr>
    </w:lvl>
    <w:lvl w:ilvl="6">
      <w:numFmt w:val="bullet"/>
      <w:lvlText w:val="•"/>
      <w:lvlJc w:val="left"/>
      <w:pPr>
        <w:ind w:left="5503" w:hanging="315"/>
      </w:pPr>
      <w:rPr>
        <w:rFonts w:hint="default"/>
        <w:lang w:val="zh-CN" w:eastAsia="zh-CN" w:bidi="zh-CN"/>
      </w:rPr>
    </w:lvl>
    <w:lvl w:ilvl="7">
      <w:numFmt w:val="bullet"/>
      <w:lvlText w:val="•"/>
      <w:lvlJc w:val="left"/>
      <w:pPr>
        <w:ind w:left="6334" w:hanging="315"/>
      </w:pPr>
      <w:rPr>
        <w:rFonts w:hint="default"/>
        <w:lang w:val="zh-CN" w:eastAsia="zh-CN" w:bidi="zh-CN"/>
      </w:rPr>
    </w:lvl>
    <w:lvl w:ilvl="8">
      <w:numFmt w:val="bullet"/>
      <w:lvlText w:val="•"/>
      <w:lvlJc w:val="left"/>
      <w:pPr>
        <w:ind w:left="7164" w:hanging="315"/>
      </w:pPr>
      <w:rPr>
        <w:rFonts w:hint="default"/>
        <w:lang w:val="zh-CN" w:eastAsia="zh-CN" w:bidi="zh-CN"/>
      </w:rPr>
    </w:lvl>
  </w:abstractNum>
  <w:abstractNum w:abstractNumId="51" w15:restartNumberingAfterBreak="0">
    <w:nsid w:val="C90D1B09"/>
    <w:multiLevelType w:val="multilevel"/>
    <w:tmpl w:val="C90D1B09"/>
    <w:lvl w:ilvl="0">
      <w:start w:val="1"/>
      <w:numFmt w:val="decimal"/>
      <w:lvlText w:val="(%1)"/>
      <w:lvlJc w:val="left"/>
      <w:pPr>
        <w:ind w:left="10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972" w:hanging="420"/>
      </w:pPr>
      <w:rPr>
        <w:rFonts w:hint="default"/>
        <w:lang w:val="zh-CN" w:eastAsia="zh-CN" w:bidi="zh-CN"/>
      </w:rPr>
    </w:lvl>
    <w:lvl w:ilvl="2">
      <w:numFmt w:val="bullet"/>
      <w:lvlText w:val="•"/>
      <w:lvlJc w:val="left"/>
      <w:pPr>
        <w:ind w:left="1845" w:hanging="420"/>
      </w:pPr>
      <w:rPr>
        <w:rFonts w:hint="default"/>
        <w:lang w:val="zh-CN" w:eastAsia="zh-CN" w:bidi="zh-CN"/>
      </w:rPr>
    </w:lvl>
    <w:lvl w:ilvl="3">
      <w:numFmt w:val="bullet"/>
      <w:lvlText w:val="•"/>
      <w:lvlJc w:val="left"/>
      <w:pPr>
        <w:ind w:left="2717" w:hanging="420"/>
      </w:pPr>
      <w:rPr>
        <w:rFonts w:hint="default"/>
        <w:lang w:val="zh-CN" w:eastAsia="zh-CN" w:bidi="zh-CN"/>
      </w:rPr>
    </w:lvl>
    <w:lvl w:ilvl="4">
      <w:numFmt w:val="bullet"/>
      <w:lvlText w:val="•"/>
      <w:lvlJc w:val="left"/>
      <w:pPr>
        <w:ind w:left="3590" w:hanging="420"/>
      </w:pPr>
      <w:rPr>
        <w:rFonts w:hint="default"/>
        <w:lang w:val="zh-CN" w:eastAsia="zh-CN" w:bidi="zh-CN"/>
      </w:rPr>
    </w:lvl>
    <w:lvl w:ilvl="5">
      <w:numFmt w:val="bullet"/>
      <w:lvlText w:val="•"/>
      <w:lvlJc w:val="left"/>
      <w:pPr>
        <w:ind w:left="4463" w:hanging="420"/>
      </w:pPr>
      <w:rPr>
        <w:rFonts w:hint="default"/>
        <w:lang w:val="zh-CN" w:eastAsia="zh-CN" w:bidi="zh-CN"/>
      </w:rPr>
    </w:lvl>
    <w:lvl w:ilvl="6">
      <w:numFmt w:val="bullet"/>
      <w:lvlText w:val="•"/>
      <w:lvlJc w:val="left"/>
      <w:pPr>
        <w:ind w:left="5335" w:hanging="420"/>
      </w:pPr>
      <w:rPr>
        <w:rFonts w:hint="default"/>
        <w:lang w:val="zh-CN" w:eastAsia="zh-CN" w:bidi="zh-CN"/>
      </w:rPr>
    </w:lvl>
    <w:lvl w:ilvl="7">
      <w:numFmt w:val="bullet"/>
      <w:lvlText w:val="•"/>
      <w:lvlJc w:val="left"/>
      <w:pPr>
        <w:ind w:left="6208" w:hanging="420"/>
      </w:pPr>
      <w:rPr>
        <w:rFonts w:hint="default"/>
        <w:lang w:val="zh-CN" w:eastAsia="zh-CN" w:bidi="zh-CN"/>
      </w:rPr>
    </w:lvl>
    <w:lvl w:ilvl="8">
      <w:numFmt w:val="bullet"/>
      <w:lvlText w:val="•"/>
      <w:lvlJc w:val="left"/>
      <w:pPr>
        <w:ind w:left="7080" w:hanging="420"/>
      </w:pPr>
      <w:rPr>
        <w:rFonts w:hint="default"/>
        <w:lang w:val="zh-CN" w:eastAsia="zh-CN" w:bidi="zh-CN"/>
      </w:rPr>
    </w:lvl>
  </w:abstractNum>
  <w:abstractNum w:abstractNumId="52" w15:restartNumberingAfterBreak="0">
    <w:nsid w:val="C9412743"/>
    <w:multiLevelType w:val="multilevel"/>
    <w:tmpl w:val="C9412743"/>
    <w:lvl w:ilvl="0">
      <w:start w:val="1"/>
      <w:numFmt w:val="decimal"/>
      <w:lvlText w:val="%1."/>
      <w:lvlJc w:val="left"/>
      <w:pPr>
        <w:ind w:left="101" w:hanging="308"/>
        <w:jc w:val="left"/>
      </w:pPr>
      <w:rPr>
        <w:rFonts w:ascii="黑体" w:eastAsia="黑体" w:hAnsi="黑体" w:cs="黑体" w:hint="default"/>
        <w:spacing w:val="0"/>
        <w:w w:val="99"/>
        <w:sz w:val="21"/>
        <w:szCs w:val="21"/>
        <w:lang w:val="zh-CN" w:eastAsia="zh-CN" w:bidi="zh-CN"/>
      </w:rPr>
    </w:lvl>
    <w:lvl w:ilvl="1">
      <w:start w:val="1"/>
      <w:numFmt w:val="upperRoman"/>
      <w:lvlText w:val="%2."/>
      <w:lvlJc w:val="left"/>
      <w:pPr>
        <w:ind w:left="521" w:hanging="315"/>
        <w:jc w:val="left"/>
      </w:pPr>
      <w:rPr>
        <w:rFonts w:ascii="黑体" w:eastAsia="黑体" w:hAnsi="黑体" w:cs="黑体" w:hint="default"/>
        <w:spacing w:val="0"/>
        <w:w w:val="99"/>
        <w:sz w:val="21"/>
        <w:szCs w:val="21"/>
        <w:lang w:val="zh-CN" w:eastAsia="zh-CN" w:bidi="zh-CN"/>
      </w:rPr>
    </w:lvl>
    <w:lvl w:ilvl="2">
      <w:numFmt w:val="bullet"/>
      <w:lvlText w:val="•"/>
      <w:lvlJc w:val="left"/>
      <w:pPr>
        <w:ind w:left="1442" w:hanging="315"/>
      </w:pPr>
      <w:rPr>
        <w:rFonts w:hint="default"/>
        <w:lang w:val="zh-CN" w:eastAsia="zh-CN" w:bidi="zh-CN"/>
      </w:rPr>
    </w:lvl>
    <w:lvl w:ilvl="3">
      <w:numFmt w:val="bullet"/>
      <w:lvlText w:val="•"/>
      <w:lvlJc w:val="left"/>
      <w:pPr>
        <w:ind w:left="2365" w:hanging="315"/>
      </w:pPr>
      <w:rPr>
        <w:rFonts w:hint="default"/>
        <w:lang w:val="zh-CN" w:eastAsia="zh-CN" w:bidi="zh-CN"/>
      </w:rPr>
    </w:lvl>
    <w:lvl w:ilvl="4">
      <w:numFmt w:val="bullet"/>
      <w:lvlText w:val="•"/>
      <w:lvlJc w:val="left"/>
      <w:pPr>
        <w:ind w:left="3288" w:hanging="315"/>
      </w:pPr>
      <w:rPr>
        <w:rFonts w:hint="default"/>
        <w:lang w:val="zh-CN" w:eastAsia="zh-CN" w:bidi="zh-CN"/>
      </w:rPr>
    </w:lvl>
    <w:lvl w:ilvl="5">
      <w:numFmt w:val="bullet"/>
      <w:lvlText w:val="•"/>
      <w:lvlJc w:val="left"/>
      <w:pPr>
        <w:ind w:left="4211" w:hanging="315"/>
      </w:pPr>
      <w:rPr>
        <w:rFonts w:hint="default"/>
        <w:lang w:val="zh-CN" w:eastAsia="zh-CN" w:bidi="zh-CN"/>
      </w:rPr>
    </w:lvl>
    <w:lvl w:ilvl="6">
      <w:numFmt w:val="bullet"/>
      <w:lvlText w:val="•"/>
      <w:lvlJc w:val="left"/>
      <w:pPr>
        <w:ind w:left="5134" w:hanging="315"/>
      </w:pPr>
      <w:rPr>
        <w:rFonts w:hint="default"/>
        <w:lang w:val="zh-CN" w:eastAsia="zh-CN" w:bidi="zh-CN"/>
      </w:rPr>
    </w:lvl>
    <w:lvl w:ilvl="7">
      <w:numFmt w:val="bullet"/>
      <w:lvlText w:val="•"/>
      <w:lvlJc w:val="left"/>
      <w:pPr>
        <w:ind w:left="6057" w:hanging="315"/>
      </w:pPr>
      <w:rPr>
        <w:rFonts w:hint="default"/>
        <w:lang w:val="zh-CN" w:eastAsia="zh-CN" w:bidi="zh-CN"/>
      </w:rPr>
    </w:lvl>
    <w:lvl w:ilvl="8">
      <w:numFmt w:val="bullet"/>
      <w:lvlText w:val="•"/>
      <w:lvlJc w:val="left"/>
      <w:pPr>
        <w:ind w:left="6980" w:hanging="315"/>
      </w:pPr>
      <w:rPr>
        <w:rFonts w:hint="default"/>
        <w:lang w:val="zh-CN" w:eastAsia="zh-CN" w:bidi="zh-CN"/>
      </w:rPr>
    </w:lvl>
  </w:abstractNum>
  <w:abstractNum w:abstractNumId="53" w15:restartNumberingAfterBreak="0">
    <w:nsid w:val="CB94649F"/>
    <w:multiLevelType w:val="multilevel"/>
    <w:tmpl w:val="CB94649F"/>
    <w:lvl w:ilvl="0">
      <w:start w:val="1"/>
      <w:numFmt w:val="decimal"/>
      <w:lvlText w:val="%1."/>
      <w:lvlJc w:val="left"/>
      <w:pPr>
        <w:ind w:left="836"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638" w:hanging="315"/>
      </w:pPr>
      <w:rPr>
        <w:rFonts w:hint="default"/>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54" w15:restartNumberingAfterBreak="0">
    <w:nsid w:val="CD699D1D"/>
    <w:multiLevelType w:val="multilevel"/>
    <w:tmpl w:val="CD699D1D"/>
    <w:lvl w:ilvl="0">
      <w:start w:val="1"/>
      <w:numFmt w:val="decimal"/>
      <w:lvlText w:val="%1."/>
      <w:lvlJc w:val="left"/>
      <w:pPr>
        <w:ind w:left="521"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350" w:hanging="315"/>
      </w:pPr>
      <w:rPr>
        <w:rFonts w:hint="default"/>
        <w:lang w:val="zh-CN" w:eastAsia="zh-CN" w:bidi="zh-CN"/>
      </w:rPr>
    </w:lvl>
    <w:lvl w:ilvl="2">
      <w:numFmt w:val="bullet"/>
      <w:lvlText w:val="•"/>
      <w:lvlJc w:val="left"/>
      <w:pPr>
        <w:ind w:left="2181" w:hanging="315"/>
      </w:pPr>
      <w:rPr>
        <w:rFonts w:hint="default"/>
        <w:lang w:val="zh-CN" w:eastAsia="zh-CN" w:bidi="zh-CN"/>
      </w:rPr>
    </w:lvl>
    <w:lvl w:ilvl="3">
      <w:numFmt w:val="bullet"/>
      <w:lvlText w:val="•"/>
      <w:lvlJc w:val="left"/>
      <w:pPr>
        <w:ind w:left="3011" w:hanging="315"/>
      </w:pPr>
      <w:rPr>
        <w:rFonts w:hint="default"/>
        <w:lang w:val="zh-CN" w:eastAsia="zh-CN" w:bidi="zh-CN"/>
      </w:rPr>
    </w:lvl>
    <w:lvl w:ilvl="4">
      <w:numFmt w:val="bullet"/>
      <w:lvlText w:val="•"/>
      <w:lvlJc w:val="left"/>
      <w:pPr>
        <w:ind w:left="3842" w:hanging="315"/>
      </w:pPr>
      <w:rPr>
        <w:rFonts w:hint="default"/>
        <w:lang w:val="zh-CN" w:eastAsia="zh-CN" w:bidi="zh-CN"/>
      </w:rPr>
    </w:lvl>
    <w:lvl w:ilvl="5">
      <w:numFmt w:val="bullet"/>
      <w:lvlText w:val="•"/>
      <w:lvlJc w:val="left"/>
      <w:pPr>
        <w:ind w:left="4673" w:hanging="315"/>
      </w:pPr>
      <w:rPr>
        <w:rFonts w:hint="default"/>
        <w:lang w:val="zh-CN" w:eastAsia="zh-CN" w:bidi="zh-CN"/>
      </w:rPr>
    </w:lvl>
    <w:lvl w:ilvl="6">
      <w:numFmt w:val="bullet"/>
      <w:lvlText w:val="•"/>
      <w:lvlJc w:val="left"/>
      <w:pPr>
        <w:ind w:left="5503" w:hanging="315"/>
      </w:pPr>
      <w:rPr>
        <w:rFonts w:hint="default"/>
        <w:lang w:val="zh-CN" w:eastAsia="zh-CN" w:bidi="zh-CN"/>
      </w:rPr>
    </w:lvl>
    <w:lvl w:ilvl="7">
      <w:numFmt w:val="bullet"/>
      <w:lvlText w:val="•"/>
      <w:lvlJc w:val="left"/>
      <w:pPr>
        <w:ind w:left="6334" w:hanging="315"/>
      </w:pPr>
      <w:rPr>
        <w:rFonts w:hint="default"/>
        <w:lang w:val="zh-CN" w:eastAsia="zh-CN" w:bidi="zh-CN"/>
      </w:rPr>
    </w:lvl>
    <w:lvl w:ilvl="8">
      <w:numFmt w:val="bullet"/>
      <w:lvlText w:val="•"/>
      <w:lvlJc w:val="left"/>
      <w:pPr>
        <w:ind w:left="7164" w:hanging="315"/>
      </w:pPr>
      <w:rPr>
        <w:rFonts w:hint="default"/>
        <w:lang w:val="zh-CN" w:eastAsia="zh-CN" w:bidi="zh-CN"/>
      </w:rPr>
    </w:lvl>
  </w:abstractNum>
  <w:abstractNum w:abstractNumId="55" w15:restartNumberingAfterBreak="0">
    <w:nsid w:val="CF092B84"/>
    <w:multiLevelType w:val="multilevel"/>
    <w:tmpl w:val="CF092B84"/>
    <w:lvl w:ilvl="0">
      <w:start w:val="1"/>
      <w:numFmt w:val="decimal"/>
      <w:lvlText w:val="%1."/>
      <w:lvlJc w:val="left"/>
      <w:pPr>
        <w:ind w:left="836"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638" w:hanging="315"/>
      </w:pPr>
      <w:rPr>
        <w:rFonts w:hint="default"/>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56" w15:restartNumberingAfterBreak="0">
    <w:nsid w:val="D1EB1714"/>
    <w:multiLevelType w:val="multilevel"/>
    <w:tmpl w:val="D1EB1714"/>
    <w:lvl w:ilvl="0">
      <w:start w:val="1"/>
      <w:numFmt w:val="upperRoman"/>
      <w:lvlText w:val="%1."/>
      <w:lvlJc w:val="left"/>
      <w:pPr>
        <w:ind w:left="521" w:hanging="315"/>
        <w:jc w:val="left"/>
      </w:pPr>
      <w:rPr>
        <w:rFonts w:ascii="黑体" w:eastAsia="黑体" w:hAnsi="黑体" w:cs="黑体" w:hint="default"/>
        <w:spacing w:val="0"/>
        <w:w w:val="99"/>
        <w:sz w:val="21"/>
        <w:szCs w:val="21"/>
        <w:lang w:val="zh-CN" w:eastAsia="zh-CN" w:bidi="zh-CN"/>
      </w:rPr>
    </w:lvl>
    <w:lvl w:ilvl="1">
      <w:start w:val="1"/>
      <w:numFmt w:val="decimal"/>
      <w:lvlText w:val="%2."/>
      <w:lvlJc w:val="left"/>
      <w:pPr>
        <w:ind w:left="521" w:hanging="315"/>
        <w:jc w:val="left"/>
      </w:pPr>
      <w:rPr>
        <w:rFonts w:ascii="黑体" w:eastAsia="黑体" w:hAnsi="黑体" w:cs="黑体" w:hint="default"/>
        <w:spacing w:val="0"/>
        <w:w w:val="99"/>
        <w:sz w:val="21"/>
        <w:szCs w:val="21"/>
        <w:lang w:val="zh-CN" w:eastAsia="zh-CN" w:bidi="zh-CN"/>
      </w:rPr>
    </w:lvl>
    <w:lvl w:ilvl="2">
      <w:numFmt w:val="bullet"/>
      <w:lvlText w:val="•"/>
      <w:lvlJc w:val="left"/>
      <w:pPr>
        <w:ind w:left="2181" w:hanging="315"/>
      </w:pPr>
      <w:rPr>
        <w:rFonts w:hint="default"/>
        <w:lang w:val="zh-CN" w:eastAsia="zh-CN" w:bidi="zh-CN"/>
      </w:rPr>
    </w:lvl>
    <w:lvl w:ilvl="3">
      <w:numFmt w:val="bullet"/>
      <w:lvlText w:val="•"/>
      <w:lvlJc w:val="left"/>
      <w:pPr>
        <w:ind w:left="3011" w:hanging="315"/>
      </w:pPr>
      <w:rPr>
        <w:rFonts w:hint="default"/>
        <w:lang w:val="zh-CN" w:eastAsia="zh-CN" w:bidi="zh-CN"/>
      </w:rPr>
    </w:lvl>
    <w:lvl w:ilvl="4">
      <w:numFmt w:val="bullet"/>
      <w:lvlText w:val="•"/>
      <w:lvlJc w:val="left"/>
      <w:pPr>
        <w:ind w:left="3842" w:hanging="315"/>
      </w:pPr>
      <w:rPr>
        <w:rFonts w:hint="default"/>
        <w:lang w:val="zh-CN" w:eastAsia="zh-CN" w:bidi="zh-CN"/>
      </w:rPr>
    </w:lvl>
    <w:lvl w:ilvl="5">
      <w:numFmt w:val="bullet"/>
      <w:lvlText w:val="•"/>
      <w:lvlJc w:val="left"/>
      <w:pPr>
        <w:ind w:left="4673" w:hanging="315"/>
      </w:pPr>
      <w:rPr>
        <w:rFonts w:hint="default"/>
        <w:lang w:val="zh-CN" w:eastAsia="zh-CN" w:bidi="zh-CN"/>
      </w:rPr>
    </w:lvl>
    <w:lvl w:ilvl="6">
      <w:numFmt w:val="bullet"/>
      <w:lvlText w:val="•"/>
      <w:lvlJc w:val="left"/>
      <w:pPr>
        <w:ind w:left="5503" w:hanging="315"/>
      </w:pPr>
      <w:rPr>
        <w:rFonts w:hint="default"/>
        <w:lang w:val="zh-CN" w:eastAsia="zh-CN" w:bidi="zh-CN"/>
      </w:rPr>
    </w:lvl>
    <w:lvl w:ilvl="7">
      <w:numFmt w:val="bullet"/>
      <w:lvlText w:val="•"/>
      <w:lvlJc w:val="left"/>
      <w:pPr>
        <w:ind w:left="6334" w:hanging="315"/>
      </w:pPr>
      <w:rPr>
        <w:rFonts w:hint="default"/>
        <w:lang w:val="zh-CN" w:eastAsia="zh-CN" w:bidi="zh-CN"/>
      </w:rPr>
    </w:lvl>
    <w:lvl w:ilvl="8">
      <w:numFmt w:val="bullet"/>
      <w:lvlText w:val="•"/>
      <w:lvlJc w:val="left"/>
      <w:pPr>
        <w:ind w:left="7164" w:hanging="315"/>
      </w:pPr>
      <w:rPr>
        <w:rFonts w:hint="default"/>
        <w:lang w:val="zh-CN" w:eastAsia="zh-CN" w:bidi="zh-CN"/>
      </w:rPr>
    </w:lvl>
  </w:abstractNum>
  <w:abstractNum w:abstractNumId="57" w15:restartNumberingAfterBreak="0">
    <w:nsid w:val="D5F12F34"/>
    <w:multiLevelType w:val="multilevel"/>
    <w:tmpl w:val="D5F12F34"/>
    <w:lvl w:ilvl="0">
      <w:start w:val="2"/>
      <w:numFmt w:val="decimal"/>
      <w:lvlText w:val="%1."/>
      <w:lvlJc w:val="left"/>
      <w:pPr>
        <w:ind w:left="836"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638" w:hanging="315"/>
      </w:pPr>
      <w:rPr>
        <w:rFonts w:hint="default"/>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58" w15:restartNumberingAfterBreak="0">
    <w:nsid w:val="D7936317"/>
    <w:multiLevelType w:val="multilevel"/>
    <w:tmpl w:val="D7936317"/>
    <w:lvl w:ilvl="0">
      <w:start w:val="1"/>
      <w:numFmt w:val="decimal"/>
      <w:lvlText w:val="%1."/>
      <w:lvlJc w:val="left"/>
      <w:pPr>
        <w:ind w:left="836"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638" w:hanging="315"/>
      </w:pPr>
      <w:rPr>
        <w:rFonts w:hint="default"/>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59" w15:restartNumberingAfterBreak="0">
    <w:nsid w:val="D7D140E4"/>
    <w:multiLevelType w:val="multilevel"/>
    <w:tmpl w:val="D7D140E4"/>
    <w:lvl w:ilvl="0">
      <w:start w:val="1"/>
      <w:numFmt w:val="upperRoman"/>
      <w:lvlText w:val="%1."/>
      <w:lvlJc w:val="left"/>
      <w:pPr>
        <w:ind w:left="521"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350" w:hanging="315"/>
      </w:pPr>
      <w:rPr>
        <w:rFonts w:hint="default"/>
        <w:lang w:val="zh-CN" w:eastAsia="zh-CN" w:bidi="zh-CN"/>
      </w:rPr>
    </w:lvl>
    <w:lvl w:ilvl="2">
      <w:numFmt w:val="bullet"/>
      <w:lvlText w:val="•"/>
      <w:lvlJc w:val="left"/>
      <w:pPr>
        <w:ind w:left="2181" w:hanging="315"/>
      </w:pPr>
      <w:rPr>
        <w:rFonts w:hint="default"/>
        <w:lang w:val="zh-CN" w:eastAsia="zh-CN" w:bidi="zh-CN"/>
      </w:rPr>
    </w:lvl>
    <w:lvl w:ilvl="3">
      <w:numFmt w:val="bullet"/>
      <w:lvlText w:val="•"/>
      <w:lvlJc w:val="left"/>
      <w:pPr>
        <w:ind w:left="3011" w:hanging="315"/>
      </w:pPr>
      <w:rPr>
        <w:rFonts w:hint="default"/>
        <w:lang w:val="zh-CN" w:eastAsia="zh-CN" w:bidi="zh-CN"/>
      </w:rPr>
    </w:lvl>
    <w:lvl w:ilvl="4">
      <w:numFmt w:val="bullet"/>
      <w:lvlText w:val="•"/>
      <w:lvlJc w:val="left"/>
      <w:pPr>
        <w:ind w:left="3842" w:hanging="315"/>
      </w:pPr>
      <w:rPr>
        <w:rFonts w:hint="default"/>
        <w:lang w:val="zh-CN" w:eastAsia="zh-CN" w:bidi="zh-CN"/>
      </w:rPr>
    </w:lvl>
    <w:lvl w:ilvl="5">
      <w:numFmt w:val="bullet"/>
      <w:lvlText w:val="•"/>
      <w:lvlJc w:val="left"/>
      <w:pPr>
        <w:ind w:left="4673" w:hanging="315"/>
      </w:pPr>
      <w:rPr>
        <w:rFonts w:hint="default"/>
        <w:lang w:val="zh-CN" w:eastAsia="zh-CN" w:bidi="zh-CN"/>
      </w:rPr>
    </w:lvl>
    <w:lvl w:ilvl="6">
      <w:numFmt w:val="bullet"/>
      <w:lvlText w:val="•"/>
      <w:lvlJc w:val="left"/>
      <w:pPr>
        <w:ind w:left="5503" w:hanging="315"/>
      </w:pPr>
      <w:rPr>
        <w:rFonts w:hint="default"/>
        <w:lang w:val="zh-CN" w:eastAsia="zh-CN" w:bidi="zh-CN"/>
      </w:rPr>
    </w:lvl>
    <w:lvl w:ilvl="7">
      <w:numFmt w:val="bullet"/>
      <w:lvlText w:val="•"/>
      <w:lvlJc w:val="left"/>
      <w:pPr>
        <w:ind w:left="6334" w:hanging="315"/>
      </w:pPr>
      <w:rPr>
        <w:rFonts w:hint="default"/>
        <w:lang w:val="zh-CN" w:eastAsia="zh-CN" w:bidi="zh-CN"/>
      </w:rPr>
    </w:lvl>
    <w:lvl w:ilvl="8">
      <w:numFmt w:val="bullet"/>
      <w:lvlText w:val="•"/>
      <w:lvlJc w:val="left"/>
      <w:pPr>
        <w:ind w:left="7164" w:hanging="315"/>
      </w:pPr>
      <w:rPr>
        <w:rFonts w:hint="default"/>
        <w:lang w:val="zh-CN" w:eastAsia="zh-CN" w:bidi="zh-CN"/>
      </w:rPr>
    </w:lvl>
  </w:abstractNum>
  <w:abstractNum w:abstractNumId="60" w15:restartNumberingAfterBreak="0">
    <w:nsid w:val="D7F9FE59"/>
    <w:multiLevelType w:val="multilevel"/>
    <w:tmpl w:val="D7F9FE59"/>
    <w:lvl w:ilvl="0">
      <w:start w:val="1"/>
      <w:numFmt w:val="decimal"/>
      <w:lvlText w:val="(%1)"/>
      <w:lvlJc w:val="left"/>
      <w:pPr>
        <w:ind w:left="52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350" w:hanging="420"/>
      </w:pPr>
      <w:rPr>
        <w:rFonts w:hint="default"/>
        <w:lang w:val="zh-CN" w:eastAsia="zh-CN" w:bidi="zh-CN"/>
      </w:rPr>
    </w:lvl>
    <w:lvl w:ilvl="2">
      <w:numFmt w:val="bullet"/>
      <w:lvlText w:val="•"/>
      <w:lvlJc w:val="left"/>
      <w:pPr>
        <w:ind w:left="2181" w:hanging="420"/>
      </w:pPr>
      <w:rPr>
        <w:rFonts w:hint="default"/>
        <w:lang w:val="zh-CN" w:eastAsia="zh-CN" w:bidi="zh-CN"/>
      </w:rPr>
    </w:lvl>
    <w:lvl w:ilvl="3">
      <w:numFmt w:val="bullet"/>
      <w:lvlText w:val="•"/>
      <w:lvlJc w:val="left"/>
      <w:pPr>
        <w:ind w:left="3011" w:hanging="420"/>
      </w:pPr>
      <w:rPr>
        <w:rFonts w:hint="default"/>
        <w:lang w:val="zh-CN" w:eastAsia="zh-CN" w:bidi="zh-CN"/>
      </w:rPr>
    </w:lvl>
    <w:lvl w:ilvl="4">
      <w:numFmt w:val="bullet"/>
      <w:lvlText w:val="•"/>
      <w:lvlJc w:val="left"/>
      <w:pPr>
        <w:ind w:left="3842" w:hanging="420"/>
      </w:pPr>
      <w:rPr>
        <w:rFonts w:hint="default"/>
        <w:lang w:val="zh-CN" w:eastAsia="zh-CN" w:bidi="zh-CN"/>
      </w:rPr>
    </w:lvl>
    <w:lvl w:ilvl="5">
      <w:numFmt w:val="bullet"/>
      <w:lvlText w:val="•"/>
      <w:lvlJc w:val="left"/>
      <w:pPr>
        <w:ind w:left="4673" w:hanging="420"/>
      </w:pPr>
      <w:rPr>
        <w:rFonts w:hint="default"/>
        <w:lang w:val="zh-CN" w:eastAsia="zh-CN" w:bidi="zh-CN"/>
      </w:rPr>
    </w:lvl>
    <w:lvl w:ilvl="6">
      <w:numFmt w:val="bullet"/>
      <w:lvlText w:val="•"/>
      <w:lvlJc w:val="left"/>
      <w:pPr>
        <w:ind w:left="5503" w:hanging="420"/>
      </w:pPr>
      <w:rPr>
        <w:rFonts w:hint="default"/>
        <w:lang w:val="zh-CN" w:eastAsia="zh-CN" w:bidi="zh-CN"/>
      </w:rPr>
    </w:lvl>
    <w:lvl w:ilvl="7">
      <w:numFmt w:val="bullet"/>
      <w:lvlText w:val="•"/>
      <w:lvlJc w:val="left"/>
      <w:pPr>
        <w:ind w:left="6334" w:hanging="420"/>
      </w:pPr>
      <w:rPr>
        <w:rFonts w:hint="default"/>
        <w:lang w:val="zh-CN" w:eastAsia="zh-CN" w:bidi="zh-CN"/>
      </w:rPr>
    </w:lvl>
    <w:lvl w:ilvl="8">
      <w:numFmt w:val="bullet"/>
      <w:lvlText w:val="•"/>
      <w:lvlJc w:val="left"/>
      <w:pPr>
        <w:ind w:left="7164" w:hanging="420"/>
      </w:pPr>
      <w:rPr>
        <w:rFonts w:hint="default"/>
        <w:lang w:val="zh-CN" w:eastAsia="zh-CN" w:bidi="zh-CN"/>
      </w:rPr>
    </w:lvl>
  </w:abstractNum>
  <w:abstractNum w:abstractNumId="61" w15:restartNumberingAfterBreak="0">
    <w:nsid w:val="DAD3A854"/>
    <w:multiLevelType w:val="multilevel"/>
    <w:tmpl w:val="DAD3A854"/>
    <w:lvl w:ilvl="0">
      <w:start w:val="1"/>
      <w:numFmt w:val="decimal"/>
      <w:lvlText w:val="%1."/>
      <w:lvlJc w:val="left"/>
      <w:pPr>
        <w:ind w:left="836"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638" w:hanging="315"/>
      </w:pPr>
      <w:rPr>
        <w:rFonts w:hint="default"/>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62" w15:restartNumberingAfterBreak="0">
    <w:nsid w:val="DAE62134"/>
    <w:multiLevelType w:val="multilevel"/>
    <w:tmpl w:val="DAE62134"/>
    <w:lvl w:ilvl="0">
      <w:start w:val="5"/>
      <w:numFmt w:val="decimal"/>
      <w:lvlText w:val="%1"/>
      <w:lvlJc w:val="left"/>
      <w:pPr>
        <w:ind w:left="730" w:hanging="209"/>
        <w:jc w:val="left"/>
      </w:pPr>
      <w:rPr>
        <w:rFonts w:ascii="黑体" w:eastAsia="黑体" w:hAnsi="黑体" w:cs="黑体" w:hint="default"/>
        <w:w w:val="99"/>
        <w:sz w:val="21"/>
        <w:szCs w:val="21"/>
        <w:lang w:val="zh-CN" w:eastAsia="zh-CN" w:bidi="zh-CN"/>
      </w:rPr>
    </w:lvl>
    <w:lvl w:ilvl="1">
      <w:numFmt w:val="bullet"/>
      <w:lvlText w:val="•"/>
      <w:lvlJc w:val="left"/>
      <w:pPr>
        <w:ind w:left="1548" w:hanging="209"/>
      </w:pPr>
      <w:rPr>
        <w:rFonts w:hint="default"/>
        <w:lang w:val="zh-CN" w:eastAsia="zh-CN" w:bidi="zh-CN"/>
      </w:rPr>
    </w:lvl>
    <w:lvl w:ilvl="2">
      <w:numFmt w:val="bullet"/>
      <w:lvlText w:val="•"/>
      <w:lvlJc w:val="left"/>
      <w:pPr>
        <w:ind w:left="2357" w:hanging="209"/>
      </w:pPr>
      <w:rPr>
        <w:rFonts w:hint="default"/>
        <w:lang w:val="zh-CN" w:eastAsia="zh-CN" w:bidi="zh-CN"/>
      </w:rPr>
    </w:lvl>
    <w:lvl w:ilvl="3">
      <w:numFmt w:val="bullet"/>
      <w:lvlText w:val="•"/>
      <w:lvlJc w:val="left"/>
      <w:pPr>
        <w:ind w:left="3165" w:hanging="209"/>
      </w:pPr>
      <w:rPr>
        <w:rFonts w:hint="default"/>
        <w:lang w:val="zh-CN" w:eastAsia="zh-CN" w:bidi="zh-CN"/>
      </w:rPr>
    </w:lvl>
    <w:lvl w:ilvl="4">
      <w:numFmt w:val="bullet"/>
      <w:lvlText w:val="•"/>
      <w:lvlJc w:val="left"/>
      <w:pPr>
        <w:ind w:left="3974" w:hanging="209"/>
      </w:pPr>
      <w:rPr>
        <w:rFonts w:hint="default"/>
        <w:lang w:val="zh-CN" w:eastAsia="zh-CN" w:bidi="zh-CN"/>
      </w:rPr>
    </w:lvl>
    <w:lvl w:ilvl="5">
      <w:numFmt w:val="bullet"/>
      <w:lvlText w:val="•"/>
      <w:lvlJc w:val="left"/>
      <w:pPr>
        <w:ind w:left="4783" w:hanging="209"/>
      </w:pPr>
      <w:rPr>
        <w:rFonts w:hint="default"/>
        <w:lang w:val="zh-CN" w:eastAsia="zh-CN" w:bidi="zh-CN"/>
      </w:rPr>
    </w:lvl>
    <w:lvl w:ilvl="6">
      <w:numFmt w:val="bullet"/>
      <w:lvlText w:val="•"/>
      <w:lvlJc w:val="left"/>
      <w:pPr>
        <w:ind w:left="5591" w:hanging="209"/>
      </w:pPr>
      <w:rPr>
        <w:rFonts w:hint="default"/>
        <w:lang w:val="zh-CN" w:eastAsia="zh-CN" w:bidi="zh-CN"/>
      </w:rPr>
    </w:lvl>
    <w:lvl w:ilvl="7">
      <w:numFmt w:val="bullet"/>
      <w:lvlText w:val="•"/>
      <w:lvlJc w:val="left"/>
      <w:pPr>
        <w:ind w:left="6400" w:hanging="209"/>
      </w:pPr>
      <w:rPr>
        <w:rFonts w:hint="default"/>
        <w:lang w:val="zh-CN" w:eastAsia="zh-CN" w:bidi="zh-CN"/>
      </w:rPr>
    </w:lvl>
    <w:lvl w:ilvl="8">
      <w:numFmt w:val="bullet"/>
      <w:lvlText w:val="•"/>
      <w:lvlJc w:val="left"/>
      <w:pPr>
        <w:ind w:left="7208" w:hanging="209"/>
      </w:pPr>
      <w:rPr>
        <w:rFonts w:hint="default"/>
        <w:lang w:val="zh-CN" w:eastAsia="zh-CN" w:bidi="zh-CN"/>
      </w:rPr>
    </w:lvl>
  </w:abstractNum>
  <w:abstractNum w:abstractNumId="63" w15:restartNumberingAfterBreak="0">
    <w:nsid w:val="DCBA6B53"/>
    <w:multiLevelType w:val="multilevel"/>
    <w:tmpl w:val="DCBA6B53"/>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64" w15:restartNumberingAfterBreak="0">
    <w:nsid w:val="E0294EC7"/>
    <w:multiLevelType w:val="multilevel"/>
    <w:tmpl w:val="E0294EC7"/>
    <w:lvl w:ilvl="0">
      <w:start w:val="1"/>
      <w:numFmt w:val="decimal"/>
      <w:lvlText w:val="%1."/>
      <w:lvlJc w:val="left"/>
      <w:pPr>
        <w:ind w:left="836"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638" w:hanging="315"/>
      </w:pPr>
      <w:rPr>
        <w:rFonts w:hint="default"/>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65" w15:restartNumberingAfterBreak="0">
    <w:nsid w:val="E093A4B0"/>
    <w:multiLevelType w:val="multilevel"/>
    <w:tmpl w:val="E093A4B0"/>
    <w:lvl w:ilvl="0">
      <w:start w:val="1"/>
      <w:numFmt w:val="upperRoman"/>
      <w:lvlText w:val="%1."/>
      <w:lvlJc w:val="left"/>
      <w:pPr>
        <w:ind w:left="836" w:hanging="315"/>
        <w:jc w:val="left"/>
      </w:pPr>
      <w:rPr>
        <w:rFonts w:ascii="黑体" w:eastAsia="黑体" w:hAnsi="黑体" w:cs="黑体" w:hint="default"/>
        <w:spacing w:val="0"/>
        <w:w w:val="99"/>
        <w:sz w:val="21"/>
        <w:szCs w:val="21"/>
        <w:lang w:val="zh-CN" w:eastAsia="zh-CN" w:bidi="zh-CN"/>
      </w:rPr>
    </w:lvl>
    <w:lvl w:ilvl="1">
      <w:start w:val="1"/>
      <w:numFmt w:val="decimal"/>
      <w:lvlText w:val="%2."/>
      <w:lvlJc w:val="left"/>
      <w:pPr>
        <w:ind w:left="836" w:hanging="315"/>
        <w:jc w:val="left"/>
      </w:pPr>
      <w:rPr>
        <w:rFonts w:ascii="黑体" w:eastAsia="黑体" w:hAnsi="黑体" w:cs="黑体" w:hint="default"/>
        <w:spacing w:val="0"/>
        <w:w w:val="99"/>
        <w:sz w:val="21"/>
        <w:szCs w:val="21"/>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66" w15:restartNumberingAfterBreak="0">
    <w:nsid w:val="E43A772E"/>
    <w:multiLevelType w:val="multilevel"/>
    <w:tmpl w:val="E43A772E"/>
    <w:lvl w:ilvl="0">
      <w:start w:val="1"/>
      <w:numFmt w:val="upperRoman"/>
      <w:lvlText w:val="%1."/>
      <w:lvlJc w:val="left"/>
      <w:pPr>
        <w:ind w:left="521"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350" w:hanging="315"/>
      </w:pPr>
      <w:rPr>
        <w:rFonts w:hint="default"/>
        <w:lang w:val="zh-CN" w:eastAsia="zh-CN" w:bidi="zh-CN"/>
      </w:rPr>
    </w:lvl>
    <w:lvl w:ilvl="2">
      <w:numFmt w:val="bullet"/>
      <w:lvlText w:val="•"/>
      <w:lvlJc w:val="left"/>
      <w:pPr>
        <w:ind w:left="2181" w:hanging="315"/>
      </w:pPr>
      <w:rPr>
        <w:rFonts w:hint="default"/>
        <w:lang w:val="zh-CN" w:eastAsia="zh-CN" w:bidi="zh-CN"/>
      </w:rPr>
    </w:lvl>
    <w:lvl w:ilvl="3">
      <w:numFmt w:val="bullet"/>
      <w:lvlText w:val="•"/>
      <w:lvlJc w:val="left"/>
      <w:pPr>
        <w:ind w:left="3011" w:hanging="315"/>
      </w:pPr>
      <w:rPr>
        <w:rFonts w:hint="default"/>
        <w:lang w:val="zh-CN" w:eastAsia="zh-CN" w:bidi="zh-CN"/>
      </w:rPr>
    </w:lvl>
    <w:lvl w:ilvl="4">
      <w:numFmt w:val="bullet"/>
      <w:lvlText w:val="•"/>
      <w:lvlJc w:val="left"/>
      <w:pPr>
        <w:ind w:left="3842" w:hanging="315"/>
      </w:pPr>
      <w:rPr>
        <w:rFonts w:hint="default"/>
        <w:lang w:val="zh-CN" w:eastAsia="zh-CN" w:bidi="zh-CN"/>
      </w:rPr>
    </w:lvl>
    <w:lvl w:ilvl="5">
      <w:numFmt w:val="bullet"/>
      <w:lvlText w:val="•"/>
      <w:lvlJc w:val="left"/>
      <w:pPr>
        <w:ind w:left="4673" w:hanging="315"/>
      </w:pPr>
      <w:rPr>
        <w:rFonts w:hint="default"/>
        <w:lang w:val="zh-CN" w:eastAsia="zh-CN" w:bidi="zh-CN"/>
      </w:rPr>
    </w:lvl>
    <w:lvl w:ilvl="6">
      <w:numFmt w:val="bullet"/>
      <w:lvlText w:val="•"/>
      <w:lvlJc w:val="left"/>
      <w:pPr>
        <w:ind w:left="5503" w:hanging="315"/>
      </w:pPr>
      <w:rPr>
        <w:rFonts w:hint="default"/>
        <w:lang w:val="zh-CN" w:eastAsia="zh-CN" w:bidi="zh-CN"/>
      </w:rPr>
    </w:lvl>
    <w:lvl w:ilvl="7">
      <w:numFmt w:val="bullet"/>
      <w:lvlText w:val="•"/>
      <w:lvlJc w:val="left"/>
      <w:pPr>
        <w:ind w:left="6334" w:hanging="315"/>
      </w:pPr>
      <w:rPr>
        <w:rFonts w:hint="default"/>
        <w:lang w:val="zh-CN" w:eastAsia="zh-CN" w:bidi="zh-CN"/>
      </w:rPr>
    </w:lvl>
    <w:lvl w:ilvl="8">
      <w:numFmt w:val="bullet"/>
      <w:lvlText w:val="•"/>
      <w:lvlJc w:val="left"/>
      <w:pPr>
        <w:ind w:left="7164" w:hanging="315"/>
      </w:pPr>
      <w:rPr>
        <w:rFonts w:hint="default"/>
        <w:lang w:val="zh-CN" w:eastAsia="zh-CN" w:bidi="zh-CN"/>
      </w:rPr>
    </w:lvl>
  </w:abstractNum>
  <w:abstractNum w:abstractNumId="67" w15:restartNumberingAfterBreak="0">
    <w:nsid w:val="E504947C"/>
    <w:multiLevelType w:val="multilevel"/>
    <w:tmpl w:val="E504947C"/>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68" w15:restartNumberingAfterBreak="0">
    <w:nsid w:val="E52D9448"/>
    <w:multiLevelType w:val="multilevel"/>
    <w:tmpl w:val="E52D9448"/>
    <w:lvl w:ilvl="0">
      <w:start w:val="1"/>
      <w:numFmt w:val="decimal"/>
      <w:lvlText w:val="%1"/>
      <w:lvlJc w:val="left"/>
      <w:pPr>
        <w:ind w:left="101" w:hanging="176"/>
        <w:jc w:val="left"/>
      </w:pPr>
      <w:rPr>
        <w:rFonts w:ascii="黑体" w:eastAsia="黑体" w:hAnsi="黑体" w:cs="黑体" w:hint="default"/>
        <w:w w:val="99"/>
        <w:sz w:val="21"/>
        <w:szCs w:val="21"/>
        <w:lang w:val="zh-CN" w:eastAsia="zh-CN" w:bidi="zh-CN"/>
      </w:rPr>
    </w:lvl>
    <w:lvl w:ilvl="1">
      <w:numFmt w:val="bullet"/>
      <w:lvlText w:val="•"/>
      <w:lvlJc w:val="left"/>
      <w:pPr>
        <w:ind w:left="972" w:hanging="176"/>
      </w:pPr>
      <w:rPr>
        <w:rFonts w:hint="default"/>
        <w:lang w:val="zh-CN" w:eastAsia="zh-CN" w:bidi="zh-CN"/>
      </w:rPr>
    </w:lvl>
    <w:lvl w:ilvl="2">
      <w:numFmt w:val="bullet"/>
      <w:lvlText w:val="•"/>
      <w:lvlJc w:val="left"/>
      <w:pPr>
        <w:ind w:left="1845" w:hanging="176"/>
      </w:pPr>
      <w:rPr>
        <w:rFonts w:hint="default"/>
        <w:lang w:val="zh-CN" w:eastAsia="zh-CN" w:bidi="zh-CN"/>
      </w:rPr>
    </w:lvl>
    <w:lvl w:ilvl="3">
      <w:numFmt w:val="bullet"/>
      <w:lvlText w:val="•"/>
      <w:lvlJc w:val="left"/>
      <w:pPr>
        <w:ind w:left="2717" w:hanging="176"/>
      </w:pPr>
      <w:rPr>
        <w:rFonts w:hint="default"/>
        <w:lang w:val="zh-CN" w:eastAsia="zh-CN" w:bidi="zh-CN"/>
      </w:rPr>
    </w:lvl>
    <w:lvl w:ilvl="4">
      <w:numFmt w:val="bullet"/>
      <w:lvlText w:val="•"/>
      <w:lvlJc w:val="left"/>
      <w:pPr>
        <w:ind w:left="3590" w:hanging="176"/>
      </w:pPr>
      <w:rPr>
        <w:rFonts w:hint="default"/>
        <w:lang w:val="zh-CN" w:eastAsia="zh-CN" w:bidi="zh-CN"/>
      </w:rPr>
    </w:lvl>
    <w:lvl w:ilvl="5">
      <w:numFmt w:val="bullet"/>
      <w:lvlText w:val="•"/>
      <w:lvlJc w:val="left"/>
      <w:pPr>
        <w:ind w:left="4463" w:hanging="176"/>
      </w:pPr>
      <w:rPr>
        <w:rFonts w:hint="default"/>
        <w:lang w:val="zh-CN" w:eastAsia="zh-CN" w:bidi="zh-CN"/>
      </w:rPr>
    </w:lvl>
    <w:lvl w:ilvl="6">
      <w:numFmt w:val="bullet"/>
      <w:lvlText w:val="•"/>
      <w:lvlJc w:val="left"/>
      <w:pPr>
        <w:ind w:left="5335" w:hanging="176"/>
      </w:pPr>
      <w:rPr>
        <w:rFonts w:hint="default"/>
        <w:lang w:val="zh-CN" w:eastAsia="zh-CN" w:bidi="zh-CN"/>
      </w:rPr>
    </w:lvl>
    <w:lvl w:ilvl="7">
      <w:numFmt w:val="bullet"/>
      <w:lvlText w:val="•"/>
      <w:lvlJc w:val="left"/>
      <w:pPr>
        <w:ind w:left="6208" w:hanging="176"/>
      </w:pPr>
      <w:rPr>
        <w:rFonts w:hint="default"/>
        <w:lang w:val="zh-CN" w:eastAsia="zh-CN" w:bidi="zh-CN"/>
      </w:rPr>
    </w:lvl>
    <w:lvl w:ilvl="8">
      <w:numFmt w:val="bullet"/>
      <w:lvlText w:val="•"/>
      <w:lvlJc w:val="left"/>
      <w:pPr>
        <w:ind w:left="7080" w:hanging="176"/>
      </w:pPr>
      <w:rPr>
        <w:rFonts w:hint="default"/>
        <w:lang w:val="zh-CN" w:eastAsia="zh-CN" w:bidi="zh-CN"/>
      </w:rPr>
    </w:lvl>
  </w:abstractNum>
  <w:abstractNum w:abstractNumId="69" w15:restartNumberingAfterBreak="0">
    <w:nsid w:val="E7B27C5B"/>
    <w:multiLevelType w:val="multilevel"/>
    <w:tmpl w:val="E7B27C5B"/>
    <w:lvl w:ilvl="0">
      <w:start w:val="1"/>
      <w:numFmt w:val="decimal"/>
      <w:lvlText w:val="(%1)"/>
      <w:lvlJc w:val="left"/>
      <w:pPr>
        <w:ind w:left="10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972" w:hanging="420"/>
      </w:pPr>
      <w:rPr>
        <w:rFonts w:hint="default"/>
        <w:lang w:val="zh-CN" w:eastAsia="zh-CN" w:bidi="zh-CN"/>
      </w:rPr>
    </w:lvl>
    <w:lvl w:ilvl="2">
      <w:numFmt w:val="bullet"/>
      <w:lvlText w:val="•"/>
      <w:lvlJc w:val="left"/>
      <w:pPr>
        <w:ind w:left="1845" w:hanging="420"/>
      </w:pPr>
      <w:rPr>
        <w:rFonts w:hint="default"/>
        <w:lang w:val="zh-CN" w:eastAsia="zh-CN" w:bidi="zh-CN"/>
      </w:rPr>
    </w:lvl>
    <w:lvl w:ilvl="3">
      <w:numFmt w:val="bullet"/>
      <w:lvlText w:val="•"/>
      <w:lvlJc w:val="left"/>
      <w:pPr>
        <w:ind w:left="2717" w:hanging="420"/>
      </w:pPr>
      <w:rPr>
        <w:rFonts w:hint="default"/>
        <w:lang w:val="zh-CN" w:eastAsia="zh-CN" w:bidi="zh-CN"/>
      </w:rPr>
    </w:lvl>
    <w:lvl w:ilvl="4">
      <w:numFmt w:val="bullet"/>
      <w:lvlText w:val="•"/>
      <w:lvlJc w:val="left"/>
      <w:pPr>
        <w:ind w:left="3590" w:hanging="420"/>
      </w:pPr>
      <w:rPr>
        <w:rFonts w:hint="default"/>
        <w:lang w:val="zh-CN" w:eastAsia="zh-CN" w:bidi="zh-CN"/>
      </w:rPr>
    </w:lvl>
    <w:lvl w:ilvl="5">
      <w:numFmt w:val="bullet"/>
      <w:lvlText w:val="•"/>
      <w:lvlJc w:val="left"/>
      <w:pPr>
        <w:ind w:left="4463" w:hanging="420"/>
      </w:pPr>
      <w:rPr>
        <w:rFonts w:hint="default"/>
        <w:lang w:val="zh-CN" w:eastAsia="zh-CN" w:bidi="zh-CN"/>
      </w:rPr>
    </w:lvl>
    <w:lvl w:ilvl="6">
      <w:numFmt w:val="bullet"/>
      <w:lvlText w:val="•"/>
      <w:lvlJc w:val="left"/>
      <w:pPr>
        <w:ind w:left="5335" w:hanging="420"/>
      </w:pPr>
      <w:rPr>
        <w:rFonts w:hint="default"/>
        <w:lang w:val="zh-CN" w:eastAsia="zh-CN" w:bidi="zh-CN"/>
      </w:rPr>
    </w:lvl>
    <w:lvl w:ilvl="7">
      <w:numFmt w:val="bullet"/>
      <w:lvlText w:val="•"/>
      <w:lvlJc w:val="left"/>
      <w:pPr>
        <w:ind w:left="6208" w:hanging="420"/>
      </w:pPr>
      <w:rPr>
        <w:rFonts w:hint="default"/>
        <w:lang w:val="zh-CN" w:eastAsia="zh-CN" w:bidi="zh-CN"/>
      </w:rPr>
    </w:lvl>
    <w:lvl w:ilvl="8">
      <w:numFmt w:val="bullet"/>
      <w:lvlText w:val="•"/>
      <w:lvlJc w:val="left"/>
      <w:pPr>
        <w:ind w:left="7080" w:hanging="420"/>
      </w:pPr>
      <w:rPr>
        <w:rFonts w:hint="default"/>
        <w:lang w:val="zh-CN" w:eastAsia="zh-CN" w:bidi="zh-CN"/>
      </w:rPr>
    </w:lvl>
  </w:abstractNum>
  <w:abstractNum w:abstractNumId="70" w15:restartNumberingAfterBreak="0">
    <w:nsid w:val="EA28CC15"/>
    <w:multiLevelType w:val="multilevel"/>
    <w:tmpl w:val="EA28CC15"/>
    <w:lvl w:ilvl="0">
      <w:start w:val="1"/>
      <w:numFmt w:val="decimal"/>
      <w:lvlText w:val="%1."/>
      <w:lvlJc w:val="left"/>
      <w:pPr>
        <w:ind w:left="101"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972" w:hanging="315"/>
      </w:pPr>
      <w:rPr>
        <w:rFonts w:hint="default"/>
        <w:lang w:val="zh-CN" w:eastAsia="zh-CN" w:bidi="zh-CN"/>
      </w:rPr>
    </w:lvl>
    <w:lvl w:ilvl="2">
      <w:numFmt w:val="bullet"/>
      <w:lvlText w:val="•"/>
      <w:lvlJc w:val="left"/>
      <w:pPr>
        <w:ind w:left="1845" w:hanging="315"/>
      </w:pPr>
      <w:rPr>
        <w:rFonts w:hint="default"/>
        <w:lang w:val="zh-CN" w:eastAsia="zh-CN" w:bidi="zh-CN"/>
      </w:rPr>
    </w:lvl>
    <w:lvl w:ilvl="3">
      <w:numFmt w:val="bullet"/>
      <w:lvlText w:val="•"/>
      <w:lvlJc w:val="left"/>
      <w:pPr>
        <w:ind w:left="2717" w:hanging="315"/>
      </w:pPr>
      <w:rPr>
        <w:rFonts w:hint="default"/>
        <w:lang w:val="zh-CN" w:eastAsia="zh-CN" w:bidi="zh-CN"/>
      </w:rPr>
    </w:lvl>
    <w:lvl w:ilvl="4">
      <w:numFmt w:val="bullet"/>
      <w:lvlText w:val="•"/>
      <w:lvlJc w:val="left"/>
      <w:pPr>
        <w:ind w:left="3590" w:hanging="315"/>
      </w:pPr>
      <w:rPr>
        <w:rFonts w:hint="default"/>
        <w:lang w:val="zh-CN" w:eastAsia="zh-CN" w:bidi="zh-CN"/>
      </w:rPr>
    </w:lvl>
    <w:lvl w:ilvl="5">
      <w:numFmt w:val="bullet"/>
      <w:lvlText w:val="•"/>
      <w:lvlJc w:val="left"/>
      <w:pPr>
        <w:ind w:left="4463" w:hanging="315"/>
      </w:pPr>
      <w:rPr>
        <w:rFonts w:hint="default"/>
        <w:lang w:val="zh-CN" w:eastAsia="zh-CN" w:bidi="zh-CN"/>
      </w:rPr>
    </w:lvl>
    <w:lvl w:ilvl="6">
      <w:numFmt w:val="bullet"/>
      <w:lvlText w:val="•"/>
      <w:lvlJc w:val="left"/>
      <w:pPr>
        <w:ind w:left="5335" w:hanging="315"/>
      </w:pPr>
      <w:rPr>
        <w:rFonts w:hint="default"/>
        <w:lang w:val="zh-CN" w:eastAsia="zh-CN" w:bidi="zh-CN"/>
      </w:rPr>
    </w:lvl>
    <w:lvl w:ilvl="7">
      <w:numFmt w:val="bullet"/>
      <w:lvlText w:val="•"/>
      <w:lvlJc w:val="left"/>
      <w:pPr>
        <w:ind w:left="6208" w:hanging="315"/>
      </w:pPr>
      <w:rPr>
        <w:rFonts w:hint="default"/>
        <w:lang w:val="zh-CN" w:eastAsia="zh-CN" w:bidi="zh-CN"/>
      </w:rPr>
    </w:lvl>
    <w:lvl w:ilvl="8">
      <w:numFmt w:val="bullet"/>
      <w:lvlText w:val="•"/>
      <w:lvlJc w:val="left"/>
      <w:pPr>
        <w:ind w:left="7080" w:hanging="315"/>
      </w:pPr>
      <w:rPr>
        <w:rFonts w:hint="default"/>
        <w:lang w:val="zh-CN" w:eastAsia="zh-CN" w:bidi="zh-CN"/>
      </w:rPr>
    </w:lvl>
  </w:abstractNum>
  <w:abstractNum w:abstractNumId="71" w15:restartNumberingAfterBreak="0">
    <w:nsid w:val="F066642F"/>
    <w:multiLevelType w:val="multilevel"/>
    <w:tmpl w:val="F066642F"/>
    <w:lvl w:ilvl="0">
      <w:start w:val="1"/>
      <w:numFmt w:val="decimal"/>
      <w:lvlText w:val="%1."/>
      <w:lvlJc w:val="left"/>
      <w:pPr>
        <w:ind w:left="836"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638" w:hanging="315"/>
      </w:pPr>
      <w:rPr>
        <w:rFonts w:hint="default"/>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72" w15:restartNumberingAfterBreak="0">
    <w:nsid w:val="F0E89278"/>
    <w:multiLevelType w:val="multilevel"/>
    <w:tmpl w:val="F0E89278"/>
    <w:lvl w:ilvl="0">
      <w:start w:val="1"/>
      <w:numFmt w:val="decimal"/>
      <w:lvlText w:val="%1."/>
      <w:lvlJc w:val="left"/>
      <w:pPr>
        <w:ind w:left="836"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638" w:hanging="315"/>
      </w:pPr>
      <w:rPr>
        <w:rFonts w:hint="default"/>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73" w15:restartNumberingAfterBreak="0">
    <w:nsid w:val="F1FCDEFA"/>
    <w:multiLevelType w:val="multilevel"/>
    <w:tmpl w:val="F1FCDEFA"/>
    <w:lvl w:ilvl="0">
      <w:start w:val="1"/>
      <w:numFmt w:val="decimal"/>
      <w:lvlText w:val="%1."/>
      <w:lvlJc w:val="left"/>
      <w:pPr>
        <w:ind w:left="836"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638" w:hanging="315"/>
      </w:pPr>
      <w:rPr>
        <w:rFonts w:hint="default"/>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74" w15:restartNumberingAfterBreak="0">
    <w:nsid w:val="F237ACA1"/>
    <w:multiLevelType w:val="multilevel"/>
    <w:tmpl w:val="F237ACA1"/>
    <w:lvl w:ilvl="0">
      <w:start w:val="1"/>
      <w:numFmt w:val="decimal"/>
      <w:lvlText w:val="(%1)"/>
      <w:lvlJc w:val="left"/>
      <w:pPr>
        <w:ind w:left="52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350" w:hanging="420"/>
      </w:pPr>
      <w:rPr>
        <w:rFonts w:hint="default"/>
        <w:lang w:val="zh-CN" w:eastAsia="zh-CN" w:bidi="zh-CN"/>
      </w:rPr>
    </w:lvl>
    <w:lvl w:ilvl="2">
      <w:numFmt w:val="bullet"/>
      <w:lvlText w:val="•"/>
      <w:lvlJc w:val="left"/>
      <w:pPr>
        <w:ind w:left="2181" w:hanging="420"/>
      </w:pPr>
      <w:rPr>
        <w:rFonts w:hint="default"/>
        <w:lang w:val="zh-CN" w:eastAsia="zh-CN" w:bidi="zh-CN"/>
      </w:rPr>
    </w:lvl>
    <w:lvl w:ilvl="3">
      <w:numFmt w:val="bullet"/>
      <w:lvlText w:val="•"/>
      <w:lvlJc w:val="left"/>
      <w:pPr>
        <w:ind w:left="3011" w:hanging="420"/>
      </w:pPr>
      <w:rPr>
        <w:rFonts w:hint="default"/>
        <w:lang w:val="zh-CN" w:eastAsia="zh-CN" w:bidi="zh-CN"/>
      </w:rPr>
    </w:lvl>
    <w:lvl w:ilvl="4">
      <w:numFmt w:val="bullet"/>
      <w:lvlText w:val="•"/>
      <w:lvlJc w:val="left"/>
      <w:pPr>
        <w:ind w:left="3842" w:hanging="420"/>
      </w:pPr>
      <w:rPr>
        <w:rFonts w:hint="default"/>
        <w:lang w:val="zh-CN" w:eastAsia="zh-CN" w:bidi="zh-CN"/>
      </w:rPr>
    </w:lvl>
    <w:lvl w:ilvl="5">
      <w:numFmt w:val="bullet"/>
      <w:lvlText w:val="•"/>
      <w:lvlJc w:val="left"/>
      <w:pPr>
        <w:ind w:left="4673" w:hanging="420"/>
      </w:pPr>
      <w:rPr>
        <w:rFonts w:hint="default"/>
        <w:lang w:val="zh-CN" w:eastAsia="zh-CN" w:bidi="zh-CN"/>
      </w:rPr>
    </w:lvl>
    <w:lvl w:ilvl="6">
      <w:numFmt w:val="bullet"/>
      <w:lvlText w:val="•"/>
      <w:lvlJc w:val="left"/>
      <w:pPr>
        <w:ind w:left="5503" w:hanging="420"/>
      </w:pPr>
      <w:rPr>
        <w:rFonts w:hint="default"/>
        <w:lang w:val="zh-CN" w:eastAsia="zh-CN" w:bidi="zh-CN"/>
      </w:rPr>
    </w:lvl>
    <w:lvl w:ilvl="7">
      <w:numFmt w:val="bullet"/>
      <w:lvlText w:val="•"/>
      <w:lvlJc w:val="left"/>
      <w:pPr>
        <w:ind w:left="6334" w:hanging="420"/>
      </w:pPr>
      <w:rPr>
        <w:rFonts w:hint="default"/>
        <w:lang w:val="zh-CN" w:eastAsia="zh-CN" w:bidi="zh-CN"/>
      </w:rPr>
    </w:lvl>
    <w:lvl w:ilvl="8">
      <w:numFmt w:val="bullet"/>
      <w:lvlText w:val="•"/>
      <w:lvlJc w:val="left"/>
      <w:pPr>
        <w:ind w:left="7164" w:hanging="420"/>
      </w:pPr>
      <w:rPr>
        <w:rFonts w:hint="default"/>
        <w:lang w:val="zh-CN" w:eastAsia="zh-CN" w:bidi="zh-CN"/>
      </w:rPr>
    </w:lvl>
  </w:abstractNum>
  <w:abstractNum w:abstractNumId="75" w15:restartNumberingAfterBreak="0">
    <w:nsid w:val="F2A81E1A"/>
    <w:multiLevelType w:val="multilevel"/>
    <w:tmpl w:val="F2A81E1A"/>
    <w:lvl w:ilvl="0">
      <w:start w:val="1"/>
      <w:numFmt w:val="decimal"/>
      <w:lvlText w:val="%1."/>
      <w:lvlJc w:val="left"/>
      <w:pPr>
        <w:ind w:left="101" w:hanging="284"/>
        <w:jc w:val="left"/>
      </w:pPr>
      <w:rPr>
        <w:rFonts w:ascii="黑体" w:eastAsia="黑体" w:hAnsi="黑体" w:cs="黑体" w:hint="default"/>
        <w:spacing w:val="0"/>
        <w:w w:val="99"/>
        <w:sz w:val="21"/>
        <w:szCs w:val="21"/>
        <w:lang w:val="zh-CN" w:eastAsia="zh-CN" w:bidi="zh-CN"/>
      </w:rPr>
    </w:lvl>
    <w:lvl w:ilvl="1">
      <w:numFmt w:val="bullet"/>
      <w:lvlText w:val="•"/>
      <w:lvlJc w:val="left"/>
      <w:pPr>
        <w:ind w:left="972" w:hanging="284"/>
      </w:pPr>
      <w:rPr>
        <w:rFonts w:hint="default"/>
        <w:lang w:val="zh-CN" w:eastAsia="zh-CN" w:bidi="zh-CN"/>
      </w:rPr>
    </w:lvl>
    <w:lvl w:ilvl="2">
      <w:numFmt w:val="bullet"/>
      <w:lvlText w:val="•"/>
      <w:lvlJc w:val="left"/>
      <w:pPr>
        <w:ind w:left="1845" w:hanging="284"/>
      </w:pPr>
      <w:rPr>
        <w:rFonts w:hint="default"/>
        <w:lang w:val="zh-CN" w:eastAsia="zh-CN" w:bidi="zh-CN"/>
      </w:rPr>
    </w:lvl>
    <w:lvl w:ilvl="3">
      <w:numFmt w:val="bullet"/>
      <w:lvlText w:val="•"/>
      <w:lvlJc w:val="left"/>
      <w:pPr>
        <w:ind w:left="2717" w:hanging="284"/>
      </w:pPr>
      <w:rPr>
        <w:rFonts w:hint="default"/>
        <w:lang w:val="zh-CN" w:eastAsia="zh-CN" w:bidi="zh-CN"/>
      </w:rPr>
    </w:lvl>
    <w:lvl w:ilvl="4">
      <w:numFmt w:val="bullet"/>
      <w:lvlText w:val="•"/>
      <w:lvlJc w:val="left"/>
      <w:pPr>
        <w:ind w:left="3590" w:hanging="284"/>
      </w:pPr>
      <w:rPr>
        <w:rFonts w:hint="default"/>
        <w:lang w:val="zh-CN" w:eastAsia="zh-CN" w:bidi="zh-CN"/>
      </w:rPr>
    </w:lvl>
    <w:lvl w:ilvl="5">
      <w:numFmt w:val="bullet"/>
      <w:lvlText w:val="•"/>
      <w:lvlJc w:val="left"/>
      <w:pPr>
        <w:ind w:left="4463" w:hanging="284"/>
      </w:pPr>
      <w:rPr>
        <w:rFonts w:hint="default"/>
        <w:lang w:val="zh-CN" w:eastAsia="zh-CN" w:bidi="zh-CN"/>
      </w:rPr>
    </w:lvl>
    <w:lvl w:ilvl="6">
      <w:numFmt w:val="bullet"/>
      <w:lvlText w:val="•"/>
      <w:lvlJc w:val="left"/>
      <w:pPr>
        <w:ind w:left="5335" w:hanging="284"/>
      </w:pPr>
      <w:rPr>
        <w:rFonts w:hint="default"/>
        <w:lang w:val="zh-CN" w:eastAsia="zh-CN" w:bidi="zh-CN"/>
      </w:rPr>
    </w:lvl>
    <w:lvl w:ilvl="7">
      <w:numFmt w:val="bullet"/>
      <w:lvlText w:val="•"/>
      <w:lvlJc w:val="left"/>
      <w:pPr>
        <w:ind w:left="6208" w:hanging="284"/>
      </w:pPr>
      <w:rPr>
        <w:rFonts w:hint="default"/>
        <w:lang w:val="zh-CN" w:eastAsia="zh-CN" w:bidi="zh-CN"/>
      </w:rPr>
    </w:lvl>
    <w:lvl w:ilvl="8">
      <w:numFmt w:val="bullet"/>
      <w:lvlText w:val="•"/>
      <w:lvlJc w:val="left"/>
      <w:pPr>
        <w:ind w:left="7080" w:hanging="284"/>
      </w:pPr>
      <w:rPr>
        <w:rFonts w:hint="default"/>
        <w:lang w:val="zh-CN" w:eastAsia="zh-CN" w:bidi="zh-CN"/>
      </w:rPr>
    </w:lvl>
  </w:abstractNum>
  <w:abstractNum w:abstractNumId="76" w15:restartNumberingAfterBreak="0">
    <w:nsid w:val="F30FC083"/>
    <w:multiLevelType w:val="multilevel"/>
    <w:tmpl w:val="F30FC083"/>
    <w:lvl w:ilvl="0">
      <w:start w:val="1"/>
      <w:numFmt w:val="decimal"/>
      <w:lvlText w:val="%1."/>
      <w:lvlJc w:val="left"/>
      <w:pPr>
        <w:ind w:left="836"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638" w:hanging="315"/>
      </w:pPr>
      <w:rPr>
        <w:rFonts w:hint="default"/>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77" w15:restartNumberingAfterBreak="0">
    <w:nsid w:val="F3A33954"/>
    <w:multiLevelType w:val="multilevel"/>
    <w:tmpl w:val="F3A33954"/>
    <w:lvl w:ilvl="0">
      <w:start w:val="28"/>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78" w15:restartNumberingAfterBreak="0">
    <w:nsid w:val="F46CCC20"/>
    <w:multiLevelType w:val="multilevel"/>
    <w:tmpl w:val="F46CCC20"/>
    <w:lvl w:ilvl="0">
      <w:start w:val="4"/>
      <w:numFmt w:val="decimal"/>
      <w:lvlText w:val="%1."/>
      <w:lvlJc w:val="left"/>
      <w:pPr>
        <w:ind w:left="836"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638" w:hanging="315"/>
      </w:pPr>
      <w:rPr>
        <w:rFonts w:hint="default"/>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79" w15:restartNumberingAfterBreak="0">
    <w:nsid w:val="F4A942FE"/>
    <w:multiLevelType w:val="multilevel"/>
    <w:tmpl w:val="F4A942FE"/>
    <w:lvl w:ilvl="0">
      <w:start w:val="1"/>
      <w:numFmt w:val="upperRoman"/>
      <w:lvlText w:val="%1."/>
      <w:lvlJc w:val="left"/>
      <w:pPr>
        <w:ind w:left="521"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350" w:hanging="315"/>
      </w:pPr>
      <w:rPr>
        <w:rFonts w:hint="default"/>
        <w:lang w:val="zh-CN" w:eastAsia="zh-CN" w:bidi="zh-CN"/>
      </w:rPr>
    </w:lvl>
    <w:lvl w:ilvl="2">
      <w:numFmt w:val="bullet"/>
      <w:lvlText w:val="•"/>
      <w:lvlJc w:val="left"/>
      <w:pPr>
        <w:ind w:left="2181" w:hanging="315"/>
      </w:pPr>
      <w:rPr>
        <w:rFonts w:hint="default"/>
        <w:lang w:val="zh-CN" w:eastAsia="zh-CN" w:bidi="zh-CN"/>
      </w:rPr>
    </w:lvl>
    <w:lvl w:ilvl="3">
      <w:numFmt w:val="bullet"/>
      <w:lvlText w:val="•"/>
      <w:lvlJc w:val="left"/>
      <w:pPr>
        <w:ind w:left="3011" w:hanging="315"/>
      </w:pPr>
      <w:rPr>
        <w:rFonts w:hint="default"/>
        <w:lang w:val="zh-CN" w:eastAsia="zh-CN" w:bidi="zh-CN"/>
      </w:rPr>
    </w:lvl>
    <w:lvl w:ilvl="4">
      <w:numFmt w:val="bullet"/>
      <w:lvlText w:val="•"/>
      <w:lvlJc w:val="left"/>
      <w:pPr>
        <w:ind w:left="3842" w:hanging="315"/>
      </w:pPr>
      <w:rPr>
        <w:rFonts w:hint="default"/>
        <w:lang w:val="zh-CN" w:eastAsia="zh-CN" w:bidi="zh-CN"/>
      </w:rPr>
    </w:lvl>
    <w:lvl w:ilvl="5">
      <w:numFmt w:val="bullet"/>
      <w:lvlText w:val="•"/>
      <w:lvlJc w:val="left"/>
      <w:pPr>
        <w:ind w:left="4673" w:hanging="315"/>
      </w:pPr>
      <w:rPr>
        <w:rFonts w:hint="default"/>
        <w:lang w:val="zh-CN" w:eastAsia="zh-CN" w:bidi="zh-CN"/>
      </w:rPr>
    </w:lvl>
    <w:lvl w:ilvl="6">
      <w:numFmt w:val="bullet"/>
      <w:lvlText w:val="•"/>
      <w:lvlJc w:val="left"/>
      <w:pPr>
        <w:ind w:left="5503" w:hanging="315"/>
      </w:pPr>
      <w:rPr>
        <w:rFonts w:hint="default"/>
        <w:lang w:val="zh-CN" w:eastAsia="zh-CN" w:bidi="zh-CN"/>
      </w:rPr>
    </w:lvl>
    <w:lvl w:ilvl="7">
      <w:numFmt w:val="bullet"/>
      <w:lvlText w:val="•"/>
      <w:lvlJc w:val="left"/>
      <w:pPr>
        <w:ind w:left="6334" w:hanging="315"/>
      </w:pPr>
      <w:rPr>
        <w:rFonts w:hint="default"/>
        <w:lang w:val="zh-CN" w:eastAsia="zh-CN" w:bidi="zh-CN"/>
      </w:rPr>
    </w:lvl>
    <w:lvl w:ilvl="8">
      <w:numFmt w:val="bullet"/>
      <w:lvlText w:val="•"/>
      <w:lvlJc w:val="left"/>
      <w:pPr>
        <w:ind w:left="7164" w:hanging="315"/>
      </w:pPr>
      <w:rPr>
        <w:rFonts w:hint="default"/>
        <w:lang w:val="zh-CN" w:eastAsia="zh-CN" w:bidi="zh-CN"/>
      </w:rPr>
    </w:lvl>
  </w:abstractNum>
  <w:abstractNum w:abstractNumId="80" w15:restartNumberingAfterBreak="0">
    <w:nsid w:val="F4B5D9F5"/>
    <w:multiLevelType w:val="multilevel"/>
    <w:tmpl w:val="F4B5D9F5"/>
    <w:lvl w:ilvl="0">
      <w:start w:val="1"/>
      <w:numFmt w:val="decimal"/>
      <w:lvlText w:val="%1."/>
      <w:lvlJc w:val="left"/>
      <w:pPr>
        <w:ind w:left="836"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638" w:hanging="315"/>
      </w:pPr>
      <w:rPr>
        <w:rFonts w:hint="default"/>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81" w15:restartNumberingAfterBreak="0">
    <w:nsid w:val="F585BF25"/>
    <w:multiLevelType w:val="multilevel"/>
    <w:tmpl w:val="F585BF25"/>
    <w:lvl w:ilvl="0">
      <w:start w:val="4"/>
      <w:numFmt w:val="decimal"/>
      <w:lvlText w:val="%1"/>
      <w:lvlJc w:val="left"/>
      <w:pPr>
        <w:ind w:left="101" w:hanging="183"/>
        <w:jc w:val="left"/>
      </w:pPr>
      <w:rPr>
        <w:rFonts w:ascii="黑体" w:eastAsia="黑体" w:hAnsi="黑体" w:cs="黑体" w:hint="default"/>
        <w:w w:val="99"/>
        <w:sz w:val="21"/>
        <w:szCs w:val="21"/>
        <w:lang w:val="zh-CN" w:eastAsia="zh-CN" w:bidi="zh-CN"/>
      </w:rPr>
    </w:lvl>
    <w:lvl w:ilvl="1">
      <w:numFmt w:val="bullet"/>
      <w:lvlText w:val="•"/>
      <w:lvlJc w:val="left"/>
      <w:pPr>
        <w:ind w:left="972" w:hanging="183"/>
      </w:pPr>
      <w:rPr>
        <w:rFonts w:hint="default"/>
        <w:lang w:val="zh-CN" w:eastAsia="zh-CN" w:bidi="zh-CN"/>
      </w:rPr>
    </w:lvl>
    <w:lvl w:ilvl="2">
      <w:numFmt w:val="bullet"/>
      <w:lvlText w:val="•"/>
      <w:lvlJc w:val="left"/>
      <w:pPr>
        <w:ind w:left="1845" w:hanging="183"/>
      </w:pPr>
      <w:rPr>
        <w:rFonts w:hint="default"/>
        <w:lang w:val="zh-CN" w:eastAsia="zh-CN" w:bidi="zh-CN"/>
      </w:rPr>
    </w:lvl>
    <w:lvl w:ilvl="3">
      <w:numFmt w:val="bullet"/>
      <w:lvlText w:val="•"/>
      <w:lvlJc w:val="left"/>
      <w:pPr>
        <w:ind w:left="2717" w:hanging="183"/>
      </w:pPr>
      <w:rPr>
        <w:rFonts w:hint="default"/>
        <w:lang w:val="zh-CN" w:eastAsia="zh-CN" w:bidi="zh-CN"/>
      </w:rPr>
    </w:lvl>
    <w:lvl w:ilvl="4">
      <w:numFmt w:val="bullet"/>
      <w:lvlText w:val="•"/>
      <w:lvlJc w:val="left"/>
      <w:pPr>
        <w:ind w:left="3590" w:hanging="183"/>
      </w:pPr>
      <w:rPr>
        <w:rFonts w:hint="default"/>
        <w:lang w:val="zh-CN" w:eastAsia="zh-CN" w:bidi="zh-CN"/>
      </w:rPr>
    </w:lvl>
    <w:lvl w:ilvl="5">
      <w:numFmt w:val="bullet"/>
      <w:lvlText w:val="•"/>
      <w:lvlJc w:val="left"/>
      <w:pPr>
        <w:ind w:left="4463" w:hanging="183"/>
      </w:pPr>
      <w:rPr>
        <w:rFonts w:hint="default"/>
        <w:lang w:val="zh-CN" w:eastAsia="zh-CN" w:bidi="zh-CN"/>
      </w:rPr>
    </w:lvl>
    <w:lvl w:ilvl="6">
      <w:numFmt w:val="bullet"/>
      <w:lvlText w:val="•"/>
      <w:lvlJc w:val="left"/>
      <w:pPr>
        <w:ind w:left="5335" w:hanging="183"/>
      </w:pPr>
      <w:rPr>
        <w:rFonts w:hint="default"/>
        <w:lang w:val="zh-CN" w:eastAsia="zh-CN" w:bidi="zh-CN"/>
      </w:rPr>
    </w:lvl>
    <w:lvl w:ilvl="7">
      <w:numFmt w:val="bullet"/>
      <w:lvlText w:val="•"/>
      <w:lvlJc w:val="left"/>
      <w:pPr>
        <w:ind w:left="6208" w:hanging="183"/>
      </w:pPr>
      <w:rPr>
        <w:rFonts w:hint="default"/>
        <w:lang w:val="zh-CN" w:eastAsia="zh-CN" w:bidi="zh-CN"/>
      </w:rPr>
    </w:lvl>
    <w:lvl w:ilvl="8">
      <w:numFmt w:val="bullet"/>
      <w:lvlText w:val="•"/>
      <w:lvlJc w:val="left"/>
      <w:pPr>
        <w:ind w:left="7080" w:hanging="183"/>
      </w:pPr>
      <w:rPr>
        <w:rFonts w:hint="default"/>
        <w:lang w:val="zh-CN" w:eastAsia="zh-CN" w:bidi="zh-CN"/>
      </w:rPr>
    </w:lvl>
  </w:abstractNum>
  <w:abstractNum w:abstractNumId="82" w15:restartNumberingAfterBreak="0">
    <w:nsid w:val="F689643B"/>
    <w:multiLevelType w:val="multilevel"/>
    <w:tmpl w:val="F689643B"/>
    <w:lvl w:ilvl="0">
      <w:start w:val="1"/>
      <w:numFmt w:val="decimal"/>
      <w:lvlText w:val="(%1)"/>
      <w:lvlJc w:val="left"/>
      <w:pPr>
        <w:ind w:left="52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350" w:hanging="420"/>
      </w:pPr>
      <w:rPr>
        <w:rFonts w:hint="default"/>
        <w:lang w:val="zh-CN" w:eastAsia="zh-CN" w:bidi="zh-CN"/>
      </w:rPr>
    </w:lvl>
    <w:lvl w:ilvl="2">
      <w:numFmt w:val="bullet"/>
      <w:lvlText w:val="•"/>
      <w:lvlJc w:val="left"/>
      <w:pPr>
        <w:ind w:left="2181" w:hanging="420"/>
      </w:pPr>
      <w:rPr>
        <w:rFonts w:hint="default"/>
        <w:lang w:val="zh-CN" w:eastAsia="zh-CN" w:bidi="zh-CN"/>
      </w:rPr>
    </w:lvl>
    <w:lvl w:ilvl="3">
      <w:numFmt w:val="bullet"/>
      <w:lvlText w:val="•"/>
      <w:lvlJc w:val="left"/>
      <w:pPr>
        <w:ind w:left="3011" w:hanging="420"/>
      </w:pPr>
      <w:rPr>
        <w:rFonts w:hint="default"/>
        <w:lang w:val="zh-CN" w:eastAsia="zh-CN" w:bidi="zh-CN"/>
      </w:rPr>
    </w:lvl>
    <w:lvl w:ilvl="4">
      <w:numFmt w:val="bullet"/>
      <w:lvlText w:val="•"/>
      <w:lvlJc w:val="left"/>
      <w:pPr>
        <w:ind w:left="3842" w:hanging="420"/>
      </w:pPr>
      <w:rPr>
        <w:rFonts w:hint="default"/>
        <w:lang w:val="zh-CN" w:eastAsia="zh-CN" w:bidi="zh-CN"/>
      </w:rPr>
    </w:lvl>
    <w:lvl w:ilvl="5">
      <w:numFmt w:val="bullet"/>
      <w:lvlText w:val="•"/>
      <w:lvlJc w:val="left"/>
      <w:pPr>
        <w:ind w:left="4673" w:hanging="420"/>
      </w:pPr>
      <w:rPr>
        <w:rFonts w:hint="default"/>
        <w:lang w:val="zh-CN" w:eastAsia="zh-CN" w:bidi="zh-CN"/>
      </w:rPr>
    </w:lvl>
    <w:lvl w:ilvl="6">
      <w:numFmt w:val="bullet"/>
      <w:lvlText w:val="•"/>
      <w:lvlJc w:val="left"/>
      <w:pPr>
        <w:ind w:left="5503" w:hanging="420"/>
      </w:pPr>
      <w:rPr>
        <w:rFonts w:hint="default"/>
        <w:lang w:val="zh-CN" w:eastAsia="zh-CN" w:bidi="zh-CN"/>
      </w:rPr>
    </w:lvl>
    <w:lvl w:ilvl="7">
      <w:numFmt w:val="bullet"/>
      <w:lvlText w:val="•"/>
      <w:lvlJc w:val="left"/>
      <w:pPr>
        <w:ind w:left="6334" w:hanging="420"/>
      </w:pPr>
      <w:rPr>
        <w:rFonts w:hint="default"/>
        <w:lang w:val="zh-CN" w:eastAsia="zh-CN" w:bidi="zh-CN"/>
      </w:rPr>
    </w:lvl>
    <w:lvl w:ilvl="8">
      <w:numFmt w:val="bullet"/>
      <w:lvlText w:val="•"/>
      <w:lvlJc w:val="left"/>
      <w:pPr>
        <w:ind w:left="7164" w:hanging="420"/>
      </w:pPr>
      <w:rPr>
        <w:rFonts w:hint="default"/>
        <w:lang w:val="zh-CN" w:eastAsia="zh-CN" w:bidi="zh-CN"/>
      </w:rPr>
    </w:lvl>
  </w:abstractNum>
  <w:abstractNum w:abstractNumId="83" w15:restartNumberingAfterBreak="0">
    <w:nsid w:val="F7735DC9"/>
    <w:multiLevelType w:val="multilevel"/>
    <w:tmpl w:val="F7735DC9"/>
    <w:lvl w:ilvl="0">
      <w:start w:val="1"/>
      <w:numFmt w:val="decimal"/>
      <w:lvlText w:val="(%1)"/>
      <w:lvlJc w:val="left"/>
      <w:pPr>
        <w:ind w:left="101" w:hanging="411"/>
        <w:jc w:val="left"/>
      </w:pPr>
      <w:rPr>
        <w:rFonts w:ascii="黑体" w:eastAsia="黑体" w:hAnsi="黑体" w:cs="黑体" w:hint="default"/>
        <w:spacing w:val="0"/>
        <w:w w:val="99"/>
        <w:sz w:val="21"/>
        <w:szCs w:val="21"/>
        <w:lang w:val="zh-CN" w:eastAsia="zh-CN" w:bidi="zh-CN"/>
      </w:rPr>
    </w:lvl>
    <w:lvl w:ilvl="1">
      <w:numFmt w:val="bullet"/>
      <w:lvlText w:val="•"/>
      <w:lvlJc w:val="left"/>
      <w:pPr>
        <w:ind w:left="972" w:hanging="411"/>
      </w:pPr>
      <w:rPr>
        <w:rFonts w:hint="default"/>
        <w:lang w:val="zh-CN" w:eastAsia="zh-CN" w:bidi="zh-CN"/>
      </w:rPr>
    </w:lvl>
    <w:lvl w:ilvl="2">
      <w:numFmt w:val="bullet"/>
      <w:lvlText w:val="•"/>
      <w:lvlJc w:val="left"/>
      <w:pPr>
        <w:ind w:left="1845" w:hanging="411"/>
      </w:pPr>
      <w:rPr>
        <w:rFonts w:hint="default"/>
        <w:lang w:val="zh-CN" w:eastAsia="zh-CN" w:bidi="zh-CN"/>
      </w:rPr>
    </w:lvl>
    <w:lvl w:ilvl="3">
      <w:numFmt w:val="bullet"/>
      <w:lvlText w:val="•"/>
      <w:lvlJc w:val="left"/>
      <w:pPr>
        <w:ind w:left="2717" w:hanging="411"/>
      </w:pPr>
      <w:rPr>
        <w:rFonts w:hint="default"/>
        <w:lang w:val="zh-CN" w:eastAsia="zh-CN" w:bidi="zh-CN"/>
      </w:rPr>
    </w:lvl>
    <w:lvl w:ilvl="4">
      <w:numFmt w:val="bullet"/>
      <w:lvlText w:val="•"/>
      <w:lvlJc w:val="left"/>
      <w:pPr>
        <w:ind w:left="3590" w:hanging="411"/>
      </w:pPr>
      <w:rPr>
        <w:rFonts w:hint="default"/>
        <w:lang w:val="zh-CN" w:eastAsia="zh-CN" w:bidi="zh-CN"/>
      </w:rPr>
    </w:lvl>
    <w:lvl w:ilvl="5">
      <w:numFmt w:val="bullet"/>
      <w:lvlText w:val="•"/>
      <w:lvlJc w:val="left"/>
      <w:pPr>
        <w:ind w:left="4463" w:hanging="411"/>
      </w:pPr>
      <w:rPr>
        <w:rFonts w:hint="default"/>
        <w:lang w:val="zh-CN" w:eastAsia="zh-CN" w:bidi="zh-CN"/>
      </w:rPr>
    </w:lvl>
    <w:lvl w:ilvl="6">
      <w:numFmt w:val="bullet"/>
      <w:lvlText w:val="•"/>
      <w:lvlJc w:val="left"/>
      <w:pPr>
        <w:ind w:left="5335" w:hanging="411"/>
      </w:pPr>
      <w:rPr>
        <w:rFonts w:hint="default"/>
        <w:lang w:val="zh-CN" w:eastAsia="zh-CN" w:bidi="zh-CN"/>
      </w:rPr>
    </w:lvl>
    <w:lvl w:ilvl="7">
      <w:numFmt w:val="bullet"/>
      <w:lvlText w:val="•"/>
      <w:lvlJc w:val="left"/>
      <w:pPr>
        <w:ind w:left="6208" w:hanging="411"/>
      </w:pPr>
      <w:rPr>
        <w:rFonts w:hint="default"/>
        <w:lang w:val="zh-CN" w:eastAsia="zh-CN" w:bidi="zh-CN"/>
      </w:rPr>
    </w:lvl>
    <w:lvl w:ilvl="8">
      <w:numFmt w:val="bullet"/>
      <w:lvlText w:val="•"/>
      <w:lvlJc w:val="left"/>
      <w:pPr>
        <w:ind w:left="7080" w:hanging="411"/>
      </w:pPr>
      <w:rPr>
        <w:rFonts w:hint="default"/>
        <w:lang w:val="zh-CN" w:eastAsia="zh-CN" w:bidi="zh-CN"/>
      </w:rPr>
    </w:lvl>
  </w:abstractNum>
  <w:abstractNum w:abstractNumId="84" w15:restartNumberingAfterBreak="0">
    <w:nsid w:val="F9718D3C"/>
    <w:multiLevelType w:val="multilevel"/>
    <w:tmpl w:val="F9718D3C"/>
    <w:lvl w:ilvl="0">
      <w:start w:val="1"/>
      <w:numFmt w:val="decimal"/>
      <w:lvlText w:val="%1."/>
      <w:lvlJc w:val="left"/>
      <w:pPr>
        <w:ind w:left="836"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638" w:hanging="315"/>
      </w:pPr>
      <w:rPr>
        <w:rFonts w:hint="default"/>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85" w15:restartNumberingAfterBreak="0">
    <w:nsid w:val="FEC2EA36"/>
    <w:multiLevelType w:val="multilevel"/>
    <w:tmpl w:val="FEC2EA36"/>
    <w:lvl w:ilvl="0">
      <w:start w:val="1"/>
      <w:numFmt w:val="decimal"/>
      <w:lvlText w:val="(%1)"/>
      <w:lvlJc w:val="left"/>
      <w:pPr>
        <w:ind w:left="101" w:hanging="442"/>
        <w:jc w:val="left"/>
      </w:pPr>
      <w:rPr>
        <w:rFonts w:ascii="黑体" w:eastAsia="黑体" w:hAnsi="黑体" w:cs="黑体" w:hint="default"/>
        <w:spacing w:val="0"/>
        <w:w w:val="99"/>
        <w:sz w:val="21"/>
        <w:szCs w:val="21"/>
        <w:lang w:val="zh-CN" w:eastAsia="zh-CN" w:bidi="zh-CN"/>
      </w:rPr>
    </w:lvl>
    <w:lvl w:ilvl="1">
      <w:numFmt w:val="bullet"/>
      <w:lvlText w:val="•"/>
      <w:lvlJc w:val="left"/>
      <w:pPr>
        <w:ind w:left="972" w:hanging="442"/>
      </w:pPr>
      <w:rPr>
        <w:rFonts w:hint="default"/>
        <w:lang w:val="zh-CN" w:eastAsia="zh-CN" w:bidi="zh-CN"/>
      </w:rPr>
    </w:lvl>
    <w:lvl w:ilvl="2">
      <w:numFmt w:val="bullet"/>
      <w:lvlText w:val="•"/>
      <w:lvlJc w:val="left"/>
      <w:pPr>
        <w:ind w:left="1845" w:hanging="442"/>
      </w:pPr>
      <w:rPr>
        <w:rFonts w:hint="default"/>
        <w:lang w:val="zh-CN" w:eastAsia="zh-CN" w:bidi="zh-CN"/>
      </w:rPr>
    </w:lvl>
    <w:lvl w:ilvl="3">
      <w:numFmt w:val="bullet"/>
      <w:lvlText w:val="•"/>
      <w:lvlJc w:val="left"/>
      <w:pPr>
        <w:ind w:left="2717" w:hanging="442"/>
      </w:pPr>
      <w:rPr>
        <w:rFonts w:hint="default"/>
        <w:lang w:val="zh-CN" w:eastAsia="zh-CN" w:bidi="zh-CN"/>
      </w:rPr>
    </w:lvl>
    <w:lvl w:ilvl="4">
      <w:numFmt w:val="bullet"/>
      <w:lvlText w:val="•"/>
      <w:lvlJc w:val="left"/>
      <w:pPr>
        <w:ind w:left="3590" w:hanging="442"/>
      </w:pPr>
      <w:rPr>
        <w:rFonts w:hint="default"/>
        <w:lang w:val="zh-CN" w:eastAsia="zh-CN" w:bidi="zh-CN"/>
      </w:rPr>
    </w:lvl>
    <w:lvl w:ilvl="5">
      <w:numFmt w:val="bullet"/>
      <w:lvlText w:val="•"/>
      <w:lvlJc w:val="left"/>
      <w:pPr>
        <w:ind w:left="4463" w:hanging="442"/>
      </w:pPr>
      <w:rPr>
        <w:rFonts w:hint="default"/>
        <w:lang w:val="zh-CN" w:eastAsia="zh-CN" w:bidi="zh-CN"/>
      </w:rPr>
    </w:lvl>
    <w:lvl w:ilvl="6">
      <w:numFmt w:val="bullet"/>
      <w:lvlText w:val="•"/>
      <w:lvlJc w:val="left"/>
      <w:pPr>
        <w:ind w:left="5335" w:hanging="442"/>
      </w:pPr>
      <w:rPr>
        <w:rFonts w:hint="default"/>
        <w:lang w:val="zh-CN" w:eastAsia="zh-CN" w:bidi="zh-CN"/>
      </w:rPr>
    </w:lvl>
    <w:lvl w:ilvl="7">
      <w:numFmt w:val="bullet"/>
      <w:lvlText w:val="•"/>
      <w:lvlJc w:val="left"/>
      <w:pPr>
        <w:ind w:left="6208" w:hanging="442"/>
      </w:pPr>
      <w:rPr>
        <w:rFonts w:hint="default"/>
        <w:lang w:val="zh-CN" w:eastAsia="zh-CN" w:bidi="zh-CN"/>
      </w:rPr>
    </w:lvl>
    <w:lvl w:ilvl="8">
      <w:numFmt w:val="bullet"/>
      <w:lvlText w:val="•"/>
      <w:lvlJc w:val="left"/>
      <w:pPr>
        <w:ind w:left="7080" w:hanging="442"/>
      </w:pPr>
      <w:rPr>
        <w:rFonts w:hint="default"/>
        <w:lang w:val="zh-CN" w:eastAsia="zh-CN" w:bidi="zh-CN"/>
      </w:rPr>
    </w:lvl>
  </w:abstractNum>
  <w:abstractNum w:abstractNumId="86" w15:restartNumberingAfterBreak="0">
    <w:nsid w:val="0053208E"/>
    <w:multiLevelType w:val="multilevel"/>
    <w:tmpl w:val="0053208E"/>
    <w:lvl w:ilvl="0">
      <w:start w:val="1"/>
      <w:numFmt w:val="upperRoman"/>
      <w:lvlText w:val="%1."/>
      <w:lvlJc w:val="left"/>
      <w:pPr>
        <w:ind w:left="521"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350" w:hanging="315"/>
      </w:pPr>
      <w:rPr>
        <w:rFonts w:hint="default"/>
        <w:lang w:val="zh-CN" w:eastAsia="zh-CN" w:bidi="zh-CN"/>
      </w:rPr>
    </w:lvl>
    <w:lvl w:ilvl="2">
      <w:numFmt w:val="bullet"/>
      <w:lvlText w:val="•"/>
      <w:lvlJc w:val="left"/>
      <w:pPr>
        <w:ind w:left="2181" w:hanging="315"/>
      </w:pPr>
      <w:rPr>
        <w:rFonts w:hint="default"/>
        <w:lang w:val="zh-CN" w:eastAsia="zh-CN" w:bidi="zh-CN"/>
      </w:rPr>
    </w:lvl>
    <w:lvl w:ilvl="3">
      <w:numFmt w:val="bullet"/>
      <w:lvlText w:val="•"/>
      <w:lvlJc w:val="left"/>
      <w:pPr>
        <w:ind w:left="3011" w:hanging="315"/>
      </w:pPr>
      <w:rPr>
        <w:rFonts w:hint="default"/>
        <w:lang w:val="zh-CN" w:eastAsia="zh-CN" w:bidi="zh-CN"/>
      </w:rPr>
    </w:lvl>
    <w:lvl w:ilvl="4">
      <w:numFmt w:val="bullet"/>
      <w:lvlText w:val="•"/>
      <w:lvlJc w:val="left"/>
      <w:pPr>
        <w:ind w:left="3842" w:hanging="315"/>
      </w:pPr>
      <w:rPr>
        <w:rFonts w:hint="default"/>
        <w:lang w:val="zh-CN" w:eastAsia="zh-CN" w:bidi="zh-CN"/>
      </w:rPr>
    </w:lvl>
    <w:lvl w:ilvl="5">
      <w:numFmt w:val="bullet"/>
      <w:lvlText w:val="•"/>
      <w:lvlJc w:val="left"/>
      <w:pPr>
        <w:ind w:left="4673" w:hanging="315"/>
      </w:pPr>
      <w:rPr>
        <w:rFonts w:hint="default"/>
        <w:lang w:val="zh-CN" w:eastAsia="zh-CN" w:bidi="zh-CN"/>
      </w:rPr>
    </w:lvl>
    <w:lvl w:ilvl="6">
      <w:numFmt w:val="bullet"/>
      <w:lvlText w:val="•"/>
      <w:lvlJc w:val="left"/>
      <w:pPr>
        <w:ind w:left="5503" w:hanging="315"/>
      </w:pPr>
      <w:rPr>
        <w:rFonts w:hint="default"/>
        <w:lang w:val="zh-CN" w:eastAsia="zh-CN" w:bidi="zh-CN"/>
      </w:rPr>
    </w:lvl>
    <w:lvl w:ilvl="7">
      <w:numFmt w:val="bullet"/>
      <w:lvlText w:val="•"/>
      <w:lvlJc w:val="left"/>
      <w:pPr>
        <w:ind w:left="6334" w:hanging="315"/>
      </w:pPr>
      <w:rPr>
        <w:rFonts w:hint="default"/>
        <w:lang w:val="zh-CN" w:eastAsia="zh-CN" w:bidi="zh-CN"/>
      </w:rPr>
    </w:lvl>
    <w:lvl w:ilvl="8">
      <w:numFmt w:val="bullet"/>
      <w:lvlText w:val="•"/>
      <w:lvlJc w:val="left"/>
      <w:pPr>
        <w:ind w:left="7164" w:hanging="315"/>
      </w:pPr>
      <w:rPr>
        <w:rFonts w:hint="default"/>
        <w:lang w:val="zh-CN" w:eastAsia="zh-CN" w:bidi="zh-CN"/>
      </w:rPr>
    </w:lvl>
  </w:abstractNum>
  <w:abstractNum w:abstractNumId="87" w15:restartNumberingAfterBreak="0">
    <w:nsid w:val="01836A6D"/>
    <w:multiLevelType w:val="multilevel"/>
    <w:tmpl w:val="01836A6D"/>
    <w:lvl w:ilvl="0">
      <w:start w:val="1"/>
      <w:numFmt w:val="decimal"/>
      <w:lvlText w:val="(%1)"/>
      <w:lvlJc w:val="left"/>
      <w:pPr>
        <w:ind w:left="52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350" w:hanging="420"/>
      </w:pPr>
      <w:rPr>
        <w:rFonts w:hint="default"/>
        <w:lang w:val="zh-CN" w:eastAsia="zh-CN" w:bidi="zh-CN"/>
      </w:rPr>
    </w:lvl>
    <w:lvl w:ilvl="2">
      <w:numFmt w:val="bullet"/>
      <w:lvlText w:val="•"/>
      <w:lvlJc w:val="left"/>
      <w:pPr>
        <w:ind w:left="2181" w:hanging="420"/>
      </w:pPr>
      <w:rPr>
        <w:rFonts w:hint="default"/>
        <w:lang w:val="zh-CN" w:eastAsia="zh-CN" w:bidi="zh-CN"/>
      </w:rPr>
    </w:lvl>
    <w:lvl w:ilvl="3">
      <w:numFmt w:val="bullet"/>
      <w:lvlText w:val="•"/>
      <w:lvlJc w:val="left"/>
      <w:pPr>
        <w:ind w:left="3011" w:hanging="420"/>
      </w:pPr>
      <w:rPr>
        <w:rFonts w:hint="default"/>
        <w:lang w:val="zh-CN" w:eastAsia="zh-CN" w:bidi="zh-CN"/>
      </w:rPr>
    </w:lvl>
    <w:lvl w:ilvl="4">
      <w:numFmt w:val="bullet"/>
      <w:lvlText w:val="•"/>
      <w:lvlJc w:val="left"/>
      <w:pPr>
        <w:ind w:left="3842" w:hanging="420"/>
      </w:pPr>
      <w:rPr>
        <w:rFonts w:hint="default"/>
        <w:lang w:val="zh-CN" w:eastAsia="zh-CN" w:bidi="zh-CN"/>
      </w:rPr>
    </w:lvl>
    <w:lvl w:ilvl="5">
      <w:numFmt w:val="bullet"/>
      <w:lvlText w:val="•"/>
      <w:lvlJc w:val="left"/>
      <w:pPr>
        <w:ind w:left="4673" w:hanging="420"/>
      </w:pPr>
      <w:rPr>
        <w:rFonts w:hint="default"/>
        <w:lang w:val="zh-CN" w:eastAsia="zh-CN" w:bidi="zh-CN"/>
      </w:rPr>
    </w:lvl>
    <w:lvl w:ilvl="6">
      <w:numFmt w:val="bullet"/>
      <w:lvlText w:val="•"/>
      <w:lvlJc w:val="left"/>
      <w:pPr>
        <w:ind w:left="5503" w:hanging="420"/>
      </w:pPr>
      <w:rPr>
        <w:rFonts w:hint="default"/>
        <w:lang w:val="zh-CN" w:eastAsia="zh-CN" w:bidi="zh-CN"/>
      </w:rPr>
    </w:lvl>
    <w:lvl w:ilvl="7">
      <w:numFmt w:val="bullet"/>
      <w:lvlText w:val="•"/>
      <w:lvlJc w:val="left"/>
      <w:pPr>
        <w:ind w:left="6334" w:hanging="420"/>
      </w:pPr>
      <w:rPr>
        <w:rFonts w:hint="default"/>
        <w:lang w:val="zh-CN" w:eastAsia="zh-CN" w:bidi="zh-CN"/>
      </w:rPr>
    </w:lvl>
    <w:lvl w:ilvl="8">
      <w:numFmt w:val="bullet"/>
      <w:lvlText w:val="•"/>
      <w:lvlJc w:val="left"/>
      <w:pPr>
        <w:ind w:left="7164" w:hanging="420"/>
      </w:pPr>
      <w:rPr>
        <w:rFonts w:hint="default"/>
        <w:lang w:val="zh-CN" w:eastAsia="zh-CN" w:bidi="zh-CN"/>
      </w:rPr>
    </w:lvl>
  </w:abstractNum>
  <w:abstractNum w:abstractNumId="88" w15:restartNumberingAfterBreak="0">
    <w:nsid w:val="01D7E1C7"/>
    <w:multiLevelType w:val="multilevel"/>
    <w:tmpl w:val="01D7E1C7"/>
    <w:lvl w:ilvl="0">
      <w:start w:val="1"/>
      <w:numFmt w:val="decimal"/>
      <w:lvlText w:val="%1"/>
      <w:lvlJc w:val="left"/>
      <w:pPr>
        <w:ind w:left="101" w:hanging="183"/>
        <w:jc w:val="left"/>
      </w:pPr>
      <w:rPr>
        <w:rFonts w:ascii="黑体" w:eastAsia="黑体" w:hAnsi="黑体" w:cs="黑体" w:hint="default"/>
        <w:w w:val="99"/>
        <w:sz w:val="21"/>
        <w:szCs w:val="21"/>
        <w:lang w:val="zh-CN" w:eastAsia="zh-CN" w:bidi="zh-CN"/>
      </w:rPr>
    </w:lvl>
    <w:lvl w:ilvl="1">
      <w:numFmt w:val="bullet"/>
      <w:lvlText w:val="•"/>
      <w:lvlJc w:val="left"/>
      <w:pPr>
        <w:ind w:left="972" w:hanging="183"/>
      </w:pPr>
      <w:rPr>
        <w:rFonts w:hint="default"/>
        <w:lang w:val="zh-CN" w:eastAsia="zh-CN" w:bidi="zh-CN"/>
      </w:rPr>
    </w:lvl>
    <w:lvl w:ilvl="2">
      <w:numFmt w:val="bullet"/>
      <w:lvlText w:val="•"/>
      <w:lvlJc w:val="left"/>
      <w:pPr>
        <w:ind w:left="1845" w:hanging="183"/>
      </w:pPr>
      <w:rPr>
        <w:rFonts w:hint="default"/>
        <w:lang w:val="zh-CN" w:eastAsia="zh-CN" w:bidi="zh-CN"/>
      </w:rPr>
    </w:lvl>
    <w:lvl w:ilvl="3">
      <w:numFmt w:val="bullet"/>
      <w:lvlText w:val="•"/>
      <w:lvlJc w:val="left"/>
      <w:pPr>
        <w:ind w:left="2717" w:hanging="183"/>
      </w:pPr>
      <w:rPr>
        <w:rFonts w:hint="default"/>
        <w:lang w:val="zh-CN" w:eastAsia="zh-CN" w:bidi="zh-CN"/>
      </w:rPr>
    </w:lvl>
    <w:lvl w:ilvl="4">
      <w:numFmt w:val="bullet"/>
      <w:lvlText w:val="•"/>
      <w:lvlJc w:val="left"/>
      <w:pPr>
        <w:ind w:left="3590" w:hanging="183"/>
      </w:pPr>
      <w:rPr>
        <w:rFonts w:hint="default"/>
        <w:lang w:val="zh-CN" w:eastAsia="zh-CN" w:bidi="zh-CN"/>
      </w:rPr>
    </w:lvl>
    <w:lvl w:ilvl="5">
      <w:numFmt w:val="bullet"/>
      <w:lvlText w:val="•"/>
      <w:lvlJc w:val="left"/>
      <w:pPr>
        <w:ind w:left="4463" w:hanging="183"/>
      </w:pPr>
      <w:rPr>
        <w:rFonts w:hint="default"/>
        <w:lang w:val="zh-CN" w:eastAsia="zh-CN" w:bidi="zh-CN"/>
      </w:rPr>
    </w:lvl>
    <w:lvl w:ilvl="6">
      <w:numFmt w:val="bullet"/>
      <w:lvlText w:val="•"/>
      <w:lvlJc w:val="left"/>
      <w:pPr>
        <w:ind w:left="5335" w:hanging="183"/>
      </w:pPr>
      <w:rPr>
        <w:rFonts w:hint="default"/>
        <w:lang w:val="zh-CN" w:eastAsia="zh-CN" w:bidi="zh-CN"/>
      </w:rPr>
    </w:lvl>
    <w:lvl w:ilvl="7">
      <w:numFmt w:val="bullet"/>
      <w:lvlText w:val="•"/>
      <w:lvlJc w:val="left"/>
      <w:pPr>
        <w:ind w:left="6208" w:hanging="183"/>
      </w:pPr>
      <w:rPr>
        <w:rFonts w:hint="default"/>
        <w:lang w:val="zh-CN" w:eastAsia="zh-CN" w:bidi="zh-CN"/>
      </w:rPr>
    </w:lvl>
    <w:lvl w:ilvl="8">
      <w:numFmt w:val="bullet"/>
      <w:lvlText w:val="•"/>
      <w:lvlJc w:val="left"/>
      <w:pPr>
        <w:ind w:left="7080" w:hanging="183"/>
      </w:pPr>
      <w:rPr>
        <w:rFonts w:hint="default"/>
        <w:lang w:val="zh-CN" w:eastAsia="zh-CN" w:bidi="zh-CN"/>
      </w:rPr>
    </w:lvl>
  </w:abstractNum>
  <w:abstractNum w:abstractNumId="89" w15:restartNumberingAfterBreak="0">
    <w:nsid w:val="0248C179"/>
    <w:multiLevelType w:val="multilevel"/>
    <w:tmpl w:val="0248C179"/>
    <w:lvl w:ilvl="0">
      <w:numFmt w:val="bullet"/>
      <w:lvlText w:val="-"/>
      <w:lvlJc w:val="left"/>
      <w:pPr>
        <w:ind w:left="101" w:hanging="214"/>
      </w:pPr>
      <w:rPr>
        <w:rFonts w:ascii="黑体" w:eastAsia="黑体" w:hAnsi="黑体" w:cs="黑体" w:hint="default"/>
        <w:w w:val="99"/>
        <w:sz w:val="21"/>
        <w:szCs w:val="21"/>
        <w:lang w:val="zh-CN" w:eastAsia="zh-CN" w:bidi="zh-CN"/>
      </w:rPr>
    </w:lvl>
    <w:lvl w:ilvl="1">
      <w:numFmt w:val="bullet"/>
      <w:lvlText w:val="•"/>
      <w:lvlJc w:val="left"/>
      <w:pPr>
        <w:ind w:left="972" w:hanging="214"/>
      </w:pPr>
      <w:rPr>
        <w:rFonts w:hint="default"/>
        <w:lang w:val="zh-CN" w:eastAsia="zh-CN" w:bidi="zh-CN"/>
      </w:rPr>
    </w:lvl>
    <w:lvl w:ilvl="2">
      <w:numFmt w:val="bullet"/>
      <w:lvlText w:val="•"/>
      <w:lvlJc w:val="left"/>
      <w:pPr>
        <w:ind w:left="1845" w:hanging="214"/>
      </w:pPr>
      <w:rPr>
        <w:rFonts w:hint="default"/>
        <w:lang w:val="zh-CN" w:eastAsia="zh-CN" w:bidi="zh-CN"/>
      </w:rPr>
    </w:lvl>
    <w:lvl w:ilvl="3">
      <w:numFmt w:val="bullet"/>
      <w:lvlText w:val="•"/>
      <w:lvlJc w:val="left"/>
      <w:pPr>
        <w:ind w:left="2717" w:hanging="214"/>
      </w:pPr>
      <w:rPr>
        <w:rFonts w:hint="default"/>
        <w:lang w:val="zh-CN" w:eastAsia="zh-CN" w:bidi="zh-CN"/>
      </w:rPr>
    </w:lvl>
    <w:lvl w:ilvl="4">
      <w:numFmt w:val="bullet"/>
      <w:lvlText w:val="•"/>
      <w:lvlJc w:val="left"/>
      <w:pPr>
        <w:ind w:left="3590" w:hanging="214"/>
      </w:pPr>
      <w:rPr>
        <w:rFonts w:hint="default"/>
        <w:lang w:val="zh-CN" w:eastAsia="zh-CN" w:bidi="zh-CN"/>
      </w:rPr>
    </w:lvl>
    <w:lvl w:ilvl="5">
      <w:numFmt w:val="bullet"/>
      <w:lvlText w:val="•"/>
      <w:lvlJc w:val="left"/>
      <w:pPr>
        <w:ind w:left="4463" w:hanging="214"/>
      </w:pPr>
      <w:rPr>
        <w:rFonts w:hint="default"/>
        <w:lang w:val="zh-CN" w:eastAsia="zh-CN" w:bidi="zh-CN"/>
      </w:rPr>
    </w:lvl>
    <w:lvl w:ilvl="6">
      <w:numFmt w:val="bullet"/>
      <w:lvlText w:val="•"/>
      <w:lvlJc w:val="left"/>
      <w:pPr>
        <w:ind w:left="5335" w:hanging="214"/>
      </w:pPr>
      <w:rPr>
        <w:rFonts w:hint="default"/>
        <w:lang w:val="zh-CN" w:eastAsia="zh-CN" w:bidi="zh-CN"/>
      </w:rPr>
    </w:lvl>
    <w:lvl w:ilvl="7">
      <w:numFmt w:val="bullet"/>
      <w:lvlText w:val="•"/>
      <w:lvlJc w:val="left"/>
      <w:pPr>
        <w:ind w:left="6208" w:hanging="214"/>
      </w:pPr>
      <w:rPr>
        <w:rFonts w:hint="default"/>
        <w:lang w:val="zh-CN" w:eastAsia="zh-CN" w:bidi="zh-CN"/>
      </w:rPr>
    </w:lvl>
    <w:lvl w:ilvl="8">
      <w:numFmt w:val="bullet"/>
      <w:lvlText w:val="•"/>
      <w:lvlJc w:val="left"/>
      <w:pPr>
        <w:ind w:left="7080" w:hanging="214"/>
      </w:pPr>
      <w:rPr>
        <w:rFonts w:hint="default"/>
        <w:lang w:val="zh-CN" w:eastAsia="zh-CN" w:bidi="zh-CN"/>
      </w:rPr>
    </w:lvl>
  </w:abstractNum>
  <w:abstractNum w:abstractNumId="90" w15:restartNumberingAfterBreak="0">
    <w:nsid w:val="03A63A41"/>
    <w:multiLevelType w:val="multilevel"/>
    <w:tmpl w:val="03A63A41"/>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91" w15:restartNumberingAfterBreak="0">
    <w:nsid w:val="03C240C0"/>
    <w:multiLevelType w:val="multilevel"/>
    <w:tmpl w:val="03C240C0"/>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92" w15:restartNumberingAfterBreak="0">
    <w:nsid w:val="03D62ECE"/>
    <w:multiLevelType w:val="multilevel"/>
    <w:tmpl w:val="03D62ECE"/>
    <w:lvl w:ilvl="0">
      <w:start w:val="1"/>
      <w:numFmt w:val="decimal"/>
      <w:lvlText w:val="%1."/>
      <w:lvlJc w:val="left"/>
      <w:pPr>
        <w:ind w:left="836"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638" w:hanging="315"/>
      </w:pPr>
      <w:rPr>
        <w:rFonts w:hint="default"/>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93" w15:restartNumberingAfterBreak="0">
    <w:nsid w:val="0709FD3E"/>
    <w:multiLevelType w:val="multilevel"/>
    <w:tmpl w:val="0709FD3E"/>
    <w:lvl w:ilvl="0">
      <w:start w:val="1"/>
      <w:numFmt w:val="decimal"/>
      <w:lvlText w:val="%1."/>
      <w:lvlJc w:val="left"/>
      <w:pPr>
        <w:ind w:left="101" w:hanging="286"/>
        <w:jc w:val="left"/>
      </w:pPr>
      <w:rPr>
        <w:rFonts w:ascii="黑体" w:eastAsia="黑体" w:hAnsi="黑体" w:cs="黑体" w:hint="default"/>
        <w:spacing w:val="0"/>
        <w:w w:val="99"/>
        <w:sz w:val="21"/>
        <w:szCs w:val="21"/>
        <w:lang w:val="zh-CN" w:eastAsia="zh-CN" w:bidi="zh-CN"/>
      </w:rPr>
    </w:lvl>
    <w:lvl w:ilvl="1">
      <w:numFmt w:val="bullet"/>
      <w:lvlText w:val="•"/>
      <w:lvlJc w:val="left"/>
      <w:pPr>
        <w:ind w:left="972" w:hanging="286"/>
      </w:pPr>
      <w:rPr>
        <w:rFonts w:hint="default"/>
        <w:lang w:val="zh-CN" w:eastAsia="zh-CN" w:bidi="zh-CN"/>
      </w:rPr>
    </w:lvl>
    <w:lvl w:ilvl="2">
      <w:numFmt w:val="bullet"/>
      <w:lvlText w:val="•"/>
      <w:lvlJc w:val="left"/>
      <w:pPr>
        <w:ind w:left="1845" w:hanging="286"/>
      </w:pPr>
      <w:rPr>
        <w:rFonts w:hint="default"/>
        <w:lang w:val="zh-CN" w:eastAsia="zh-CN" w:bidi="zh-CN"/>
      </w:rPr>
    </w:lvl>
    <w:lvl w:ilvl="3">
      <w:numFmt w:val="bullet"/>
      <w:lvlText w:val="•"/>
      <w:lvlJc w:val="left"/>
      <w:pPr>
        <w:ind w:left="2717" w:hanging="286"/>
      </w:pPr>
      <w:rPr>
        <w:rFonts w:hint="default"/>
        <w:lang w:val="zh-CN" w:eastAsia="zh-CN" w:bidi="zh-CN"/>
      </w:rPr>
    </w:lvl>
    <w:lvl w:ilvl="4">
      <w:numFmt w:val="bullet"/>
      <w:lvlText w:val="•"/>
      <w:lvlJc w:val="left"/>
      <w:pPr>
        <w:ind w:left="3590" w:hanging="286"/>
      </w:pPr>
      <w:rPr>
        <w:rFonts w:hint="default"/>
        <w:lang w:val="zh-CN" w:eastAsia="zh-CN" w:bidi="zh-CN"/>
      </w:rPr>
    </w:lvl>
    <w:lvl w:ilvl="5">
      <w:numFmt w:val="bullet"/>
      <w:lvlText w:val="•"/>
      <w:lvlJc w:val="left"/>
      <w:pPr>
        <w:ind w:left="4463" w:hanging="286"/>
      </w:pPr>
      <w:rPr>
        <w:rFonts w:hint="default"/>
        <w:lang w:val="zh-CN" w:eastAsia="zh-CN" w:bidi="zh-CN"/>
      </w:rPr>
    </w:lvl>
    <w:lvl w:ilvl="6">
      <w:numFmt w:val="bullet"/>
      <w:lvlText w:val="•"/>
      <w:lvlJc w:val="left"/>
      <w:pPr>
        <w:ind w:left="5335" w:hanging="286"/>
      </w:pPr>
      <w:rPr>
        <w:rFonts w:hint="default"/>
        <w:lang w:val="zh-CN" w:eastAsia="zh-CN" w:bidi="zh-CN"/>
      </w:rPr>
    </w:lvl>
    <w:lvl w:ilvl="7">
      <w:numFmt w:val="bullet"/>
      <w:lvlText w:val="•"/>
      <w:lvlJc w:val="left"/>
      <w:pPr>
        <w:ind w:left="6208" w:hanging="286"/>
      </w:pPr>
      <w:rPr>
        <w:rFonts w:hint="default"/>
        <w:lang w:val="zh-CN" w:eastAsia="zh-CN" w:bidi="zh-CN"/>
      </w:rPr>
    </w:lvl>
    <w:lvl w:ilvl="8">
      <w:numFmt w:val="bullet"/>
      <w:lvlText w:val="•"/>
      <w:lvlJc w:val="left"/>
      <w:pPr>
        <w:ind w:left="7080" w:hanging="286"/>
      </w:pPr>
      <w:rPr>
        <w:rFonts w:hint="default"/>
        <w:lang w:val="zh-CN" w:eastAsia="zh-CN" w:bidi="zh-CN"/>
      </w:rPr>
    </w:lvl>
  </w:abstractNum>
  <w:abstractNum w:abstractNumId="94" w15:restartNumberingAfterBreak="0">
    <w:nsid w:val="07F5BCC3"/>
    <w:multiLevelType w:val="multilevel"/>
    <w:tmpl w:val="07F5BCC3"/>
    <w:lvl w:ilvl="0">
      <w:start w:val="3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95" w15:restartNumberingAfterBreak="0">
    <w:nsid w:val="0C0E1E13"/>
    <w:multiLevelType w:val="multilevel"/>
    <w:tmpl w:val="0C0E1E13"/>
    <w:lvl w:ilvl="0">
      <w:start w:val="1"/>
      <w:numFmt w:val="decimal"/>
      <w:lvlText w:val="%1."/>
      <w:lvlJc w:val="left"/>
      <w:pPr>
        <w:ind w:left="836"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638" w:hanging="315"/>
      </w:pPr>
      <w:rPr>
        <w:rFonts w:hint="default"/>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96" w15:restartNumberingAfterBreak="0">
    <w:nsid w:val="0CEF100B"/>
    <w:multiLevelType w:val="multilevel"/>
    <w:tmpl w:val="0CEF100B"/>
    <w:lvl w:ilvl="0">
      <w:start w:val="1"/>
      <w:numFmt w:val="decimal"/>
      <w:lvlText w:val="（%1）"/>
      <w:lvlJc w:val="left"/>
      <w:pPr>
        <w:ind w:left="101" w:hanging="526"/>
        <w:jc w:val="left"/>
      </w:pPr>
      <w:rPr>
        <w:rFonts w:ascii="黑体" w:eastAsia="黑体" w:hAnsi="黑体" w:cs="黑体" w:hint="default"/>
        <w:spacing w:val="-1"/>
        <w:w w:val="99"/>
        <w:sz w:val="19"/>
        <w:szCs w:val="19"/>
        <w:lang w:val="zh-CN" w:eastAsia="zh-CN" w:bidi="zh-CN"/>
      </w:rPr>
    </w:lvl>
    <w:lvl w:ilvl="1">
      <w:numFmt w:val="bullet"/>
      <w:lvlText w:val="•"/>
      <w:lvlJc w:val="left"/>
      <w:pPr>
        <w:ind w:left="972" w:hanging="526"/>
      </w:pPr>
      <w:rPr>
        <w:rFonts w:hint="default"/>
        <w:lang w:val="zh-CN" w:eastAsia="zh-CN" w:bidi="zh-CN"/>
      </w:rPr>
    </w:lvl>
    <w:lvl w:ilvl="2">
      <w:numFmt w:val="bullet"/>
      <w:lvlText w:val="•"/>
      <w:lvlJc w:val="left"/>
      <w:pPr>
        <w:ind w:left="1845" w:hanging="526"/>
      </w:pPr>
      <w:rPr>
        <w:rFonts w:hint="default"/>
        <w:lang w:val="zh-CN" w:eastAsia="zh-CN" w:bidi="zh-CN"/>
      </w:rPr>
    </w:lvl>
    <w:lvl w:ilvl="3">
      <w:numFmt w:val="bullet"/>
      <w:lvlText w:val="•"/>
      <w:lvlJc w:val="left"/>
      <w:pPr>
        <w:ind w:left="2717" w:hanging="526"/>
      </w:pPr>
      <w:rPr>
        <w:rFonts w:hint="default"/>
        <w:lang w:val="zh-CN" w:eastAsia="zh-CN" w:bidi="zh-CN"/>
      </w:rPr>
    </w:lvl>
    <w:lvl w:ilvl="4">
      <w:numFmt w:val="bullet"/>
      <w:lvlText w:val="•"/>
      <w:lvlJc w:val="left"/>
      <w:pPr>
        <w:ind w:left="3590" w:hanging="526"/>
      </w:pPr>
      <w:rPr>
        <w:rFonts w:hint="default"/>
        <w:lang w:val="zh-CN" w:eastAsia="zh-CN" w:bidi="zh-CN"/>
      </w:rPr>
    </w:lvl>
    <w:lvl w:ilvl="5">
      <w:numFmt w:val="bullet"/>
      <w:lvlText w:val="•"/>
      <w:lvlJc w:val="left"/>
      <w:pPr>
        <w:ind w:left="4463" w:hanging="526"/>
      </w:pPr>
      <w:rPr>
        <w:rFonts w:hint="default"/>
        <w:lang w:val="zh-CN" w:eastAsia="zh-CN" w:bidi="zh-CN"/>
      </w:rPr>
    </w:lvl>
    <w:lvl w:ilvl="6">
      <w:numFmt w:val="bullet"/>
      <w:lvlText w:val="•"/>
      <w:lvlJc w:val="left"/>
      <w:pPr>
        <w:ind w:left="5335" w:hanging="526"/>
      </w:pPr>
      <w:rPr>
        <w:rFonts w:hint="default"/>
        <w:lang w:val="zh-CN" w:eastAsia="zh-CN" w:bidi="zh-CN"/>
      </w:rPr>
    </w:lvl>
    <w:lvl w:ilvl="7">
      <w:numFmt w:val="bullet"/>
      <w:lvlText w:val="•"/>
      <w:lvlJc w:val="left"/>
      <w:pPr>
        <w:ind w:left="6208" w:hanging="526"/>
      </w:pPr>
      <w:rPr>
        <w:rFonts w:hint="default"/>
        <w:lang w:val="zh-CN" w:eastAsia="zh-CN" w:bidi="zh-CN"/>
      </w:rPr>
    </w:lvl>
    <w:lvl w:ilvl="8">
      <w:numFmt w:val="bullet"/>
      <w:lvlText w:val="•"/>
      <w:lvlJc w:val="left"/>
      <w:pPr>
        <w:ind w:left="7080" w:hanging="526"/>
      </w:pPr>
      <w:rPr>
        <w:rFonts w:hint="default"/>
        <w:lang w:val="zh-CN" w:eastAsia="zh-CN" w:bidi="zh-CN"/>
      </w:rPr>
    </w:lvl>
  </w:abstractNum>
  <w:abstractNum w:abstractNumId="97" w15:restartNumberingAfterBreak="0">
    <w:nsid w:val="0DC629B0"/>
    <w:multiLevelType w:val="multilevel"/>
    <w:tmpl w:val="0DC629B0"/>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98" w15:restartNumberingAfterBreak="0">
    <w:nsid w:val="0E640482"/>
    <w:multiLevelType w:val="multilevel"/>
    <w:tmpl w:val="0E640482"/>
    <w:lvl w:ilvl="0">
      <w:start w:val="1"/>
      <w:numFmt w:val="decimal"/>
      <w:lvlText w:val="%1."/>
      <w:lvlJc w:val="left"/>
      <w:pPr>
        <w:ind w:left="836"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638" w:hanging="315"/>
      </w:pPr>
      <w:rPr>
        <w:rFonts w:hint="default"/>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99" w15:restartNumberingAfterBreak="0">
    <w:nsid w:val="0F9F9CCA"/>
    <w:multiLevelType w:val="multilevel"/>
    <w:tmpl w:val="0F9F9CCA"/>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100" w15:restartNumberingAfterBreak="0">
    <w:nsid w:val="10D591E5"/>
    <w:multiLevelType w:val="multilevel"/>
    <w:tmpl w:val="10D591E5"/>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101" w15:restartNumberingAfterBreak="0">
    <w:nsid w:val="10F0DB0B"/>
    <w:multiLevelType w:val="multilevel"/>
    <w:tmpl w:val="10F0DB0B"/>
    <w:lvl w:ilvl="0">
      <w:start w:val="1"/>
      <w:numFmt w:val="decimal"/>
      <w:lvlText w:val="(%1)"/>
      <w:lvlJc w:val="left"/>
      <w:pPr>
        <w:ind w:left="10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972" w:hanging="420"/>
      </w:pPr>
      <w:rPr>
        <w:rFonts w:hint="default"/>
        <w:lang w:val="zh-CN" w:eastAsia="zh-CN" w:bidi="zh-CN"/>
      </w:rPr>
    </w:lvl>
    <w:lvl w:ilvl="2">
      <w:numFmt w:val="bullet"/>
      <w:lvlText w:val="•"/>
      <w:lvlJc w:val="left"/>
      <w:pPr>
        <w:ind w:left="1845" w:hanging="420"/>
      </w:pPr>
      <w:rPr>
        <w:rFonts w:hint="default"/>
        <w:lang w:val="zh-CN" w:eastAsia="zh-CN" w:bidi="zh-CN"/>
      </w:rPr>
    </w:lvl>
    <w:lvl w:ilvl="3">
      <w:numFmt w:val="bullet"/>
      <w:lvlText w:val="•"/>
      <w:lvlJc w:val="left"/>
      <w:pPr>
        <w:ind w:left="2717" w:hanging="420"/>
      </w:pPr>
      <w:rPr>
        <w:rFonts w:hint="default"/>
        <w:lang w:val="zh-CN" w:eastAsia="zh-CN" w:bidi="zh-CN"/>
      </w:rPr>
    </w:lvl>
    <w:lvl w:ilvl="4">
      <w:numFmt w:val="bullet"/>
      <w:lvlText w:val="•"/>
      <w:lvlJc w:val="left"/>
      <w:pPr>
        <w:ind w:left="3590" w:hanging="420"/>
      </w:pPr>
      <w:rPr>
        <w:rFonts w:hint="default"/>
        <w:lang w:val="zh-CN" w:eastAsia="zh-CN" w:bidi="zh-CN"/>
      </w:rPr>
    </w:lvl>
    <w:lvl w:ilvl="5">
      <w:numFmt w:val="bullet"/>
      <w:lvlText w:val="•"/>
      <w:lvlJc w:val="left"/>
      <w:pPr>
        <w:ind w:left="4463" w:hanging="420"/>
      </w:pPr>
      <w:rPr>
        <w:rFonts w:hint="default"/>
        <w:lang w:val="zh-CN" w:eastAsia="zh-CN" w:bidi="zh-CN"/>
      </w:rPr>
    </w:lvl>
    <w:lvl w:ilvl="6">
      <w:numFmt w:val="bullet"/>
      <w:lvlText w:val="•"/>
      <w:lvlJc w:val="left"/>
      <w:pPr>
        <w:ind w:left="5335" w:hanging="420"/>
      </w:pPr>
      <w:rPr>
        <w:rFonts w:hint="default"/>
        <w:lang w:val="zh-CN" w:eastAsia="zh-CN" w:bidi="zh-CN"/>
      </w:rPr>
    </w:lvl>
    <w:lvl w:ilvl="7">
      <w:numFmt w:val="bullet"/>
      <w:lvlText w:val="•"/>
      <w:lvlJc w:val="left"/>
      <w:pPr>
        <w:ind w:left="6208" w:hanging="420"/>
      </w:pPr>
      <w:rPr>
        <w:rFonts w:hint="default"/>
        <w:lang w:val="zh-CN" w:eastAsia="zh-CN" w:bidi="zh-CN"/>
      </w:rPr>
    </w:lvl>
    <w:lvl w:ilvl="8">
      <w:numFmt w:val="bullet"/>
      <w:lvlText w:val="•"/>
      <w:lvlJc w:val="left"/>
      <w:pPr>
        <w:ind w:left="7080" w:hanging="420"/>
      </w:pPr>
      <w:rPr>
        <w:rFonts w:hint="default"/>
        <w:lang w:val="zh-CN" w:eastAsia="zh-CN" w:bidi="zh-CN"/>
      </w:rPr>
    </w:lvl>
  </w:abstractNum>
  <w:abstractNum w:abstractNumId="102" w15:restartNumberingAfterBreak="0">
    <w:nsid w:val="12EADF99"/>
    <w:multiLevelType w:val="multilevel"/>
    <w:tmpl w:val="12EADF99"/>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103" w15:restartNumberingAfterBreak="0">
    <w:nsid w:val="1450273B"/>
    <w:multiLevelType w:val="multilevel"/>
    <w:tmpl w:val="1450273B"/>
    <w:lvl w:ilvl="0">
      <w:start w:val="1"/>
      <w:numFmt w:val="decimal"/>
      <w:lvlText w:val="(%1)"/>
      <w:lvlJc w:val="left"/>
      <w:pPr>
        <w:ind w:left="101" w:hanging="411"/>
        <w:jc w:val="right"/>
      </w:pPr>
      <w:rPr>
        <w:rFonts w:ascii="黑体" w:eastAsia="黑体" w:hAnsi="黑体" w:cs="黑体" w:hint="default"/>
        <w:spacing w:val="0"/>
        <w:w w:val="99"/>
        <w:sz w:val="21"/>
        <w:szCs w:val="21"/>
        <w:lang w:val="zh-CN" w:eastAsia="zh-CN" w:bidi="zh-CN"/>
      </w:rPr>
    </w:lvl>
    <w:lvl w:ilvl="1">
      <w:numFmt w:val="bullet"/>
      <w:lvlText w:val="•"/>
      <w:lvlJc w:val="left"/>
      <w:pPr>
        <w:ind w:left="972" w:hanging="411"/>
      </w:pPr>
      <w:rPr>
        <w:rFonts w:hint="default"/>
        <w:lang w:val="zh-CN" w:eastAsia="zh-CN" w:bidi="zh-CN"/>
      </w:rPr>
    </w:lvl>
    <w:lvl w:ilvl="2">
      <w:numFmt w:val="bullet"/>
      <w:lvlText w:val="•"/>
      <w:lvlJc w:val="left"/>
      <w:pPr>
        <w:ind w:left="1845" w:hanging="411"/>
      </w:pPr>
      <w:rPr>
        <w:rFonts w:hint="default"/>
        <w:lang w:val="zh-CN" w:eastAsia="zh-CN" w:bidi="zh-CN"/>
      </w:rPr>
    </w:lvl>
    <w:lvl w:ilvl="3">
      <w:numFmt w:val="bullet"/>
      <w:lvlText w:val="•"/>
      <w:lvlJc w:val="left"/>
      <w:pPr>
        <w:ind w:left="2717" w:hanging="411"/>
      </w:pPr>
      <w:rPr>
        <w:rFonts w:hint="default"/>
        <w:lang w:val="zh-CN" w:eastAsia="zh-CN" w:bidi="zh-CN"/>
      </w:rPr>
    </w:lvl>
    <w:lvl w:ilvl="4">
      <w:numFmt w:val="bullet"/>
      <w:lvlText w:val="•"/>
      <w:lvlJc w:val="left"/>
      <w:pPr>
        <w:ind w:left="3590" w:hanging="411"/>
      </w:pPr>
      <w:rPr>
        <w:rFonts w:hint="default"/>
        <w:lang w:val="zh-CN" w:eastAsia="zh-CN" w:bidi="zh-CN"/>
      </w:rPr>
    </w:lvl>
    <w:lvl w:ilvl="5">
      <w:numFmt w:val="bullet"/>
      <w:lvlText w:val="•"/>
      <w:lvlJc w:val="left"/>
      <w:pPr>
        <w:ind w:left="4463" w:hanging="411"/>
      </w:pPr>
      <w:rPr>
        <w:rFonts w:hint="default"/>
        <w:lang w:val="zh-CN" w:eastAsia="zh-CN" w:bidi="zh-CN"/>
      </w:rPr>
    </w:lvl>
    <w:lvl w:ilvl="6">
      <w:numFmt w:val="bullet"/>
      <w:lvlText w:val="•"/>
      <w:lvlJc w:val="left"/>
      <w:pPr>
        <w:ind w:left="5335" w:hanging="411"/>
      </w:pPr>
      <w:rPr>
        <w:rFonts w:hint="default"/>
        <w:lang w:val="zh-CN" w:eastAsia="zh-CN" w:bidi="zh-CN"/>
      </w:rPr>
    </w:lvl>
    <w:lvl w:ilvl="7">
      <w:numFmt w:val="bullet"/>
      <w:lvlText w:val="•"/>
      <w:lvlJc w:val="left"/>
      <w:pPr>
        <w:ind w:left="6208" w:hanging="411"/>
      </w:pPr>
      <w:rPr>
        <w:rFonts w:hint="default"/>
        <w:lang w:val="zh-CN" w:eastAsia="zh-CN" w:bidi="zh-CN"/>
      </w:rPr>
    </w:lvl>
    <w:lvl w:ilvl="8">
      <w:numFmt w:val="bullet"/>
      <w:lvlText w:val="•"/>
      <w:lvlJc w:val="left"/>
      <w:pPr>
        <w:ind w:left="7080" w:hanging="411"/>
      </w:pPr>
      <w:rPr>
        <w:rFonts w:hint="default"/>
        <w:lang w:val="zh-CN" w:eastAsia="zh-CN" w:bidi="zh-CN"/>
      </w:rPr>
    </w:lvl>
  </w:abstractNum>
  <w:abstractNum w:abstractNumId="104" w15:restartNumberingAfterBreak="0">
    <w:nsid w:val="1483906D"/>
    <w:multiLevelType w:val="multilevel"/>
    <w:tmpl w:val="1483906D"/>
    <w:lvl w:ilvl="0">
      <w:start w:val="1"/>
      <w:numFmt w:val="upperRoman"/>
      <w:lvlText w:val="%1."/>
      <w:lvlJc w:val="left"/>
      <w:pPr>
        <w:ind w:left="521" w:hanging="315"/>
        <w:jc w:val="left"/>
      </w:pPr>
      <w:rPr>
        <w:rFonts w:ascii="黑体" w:eastAsia="黑体" w:hAnsi="黑体" w:cs="黑体" w:hint="default"/>
        <w:spacing w:val="0"/>
        <w:w w:val="99"/>
        <w:sz w:val="21"/>
        <w:szCs w:val="21"/>
        <w:lang w:val="zh-CN" w:eastAsia="zh-CN" w:bidi="zh-CN"/>
      </w:rPr>
    </w:lvl>
    <w:lvl w:ilvl="1">
      <w:start w:val="1"/>
      <w:numFmt w:val="decimal"/>
      <w:lvlText w:val="%2."/>
      <w:lvlJc w:val="left"/>
      <w:pPr>
        <w:ind w:left="521" w:hanging="315"/>
        <w:jc w:val="left"/>
      </w:pPr>
      <w:rPr>
        <w:rFonts w:ascii="黑体" w:eastAsia="黑体" w:hAnsi="黑体" w:cs="黑体" w:hint="default"/>
        <w:spacing w:val="0"/>
        <w:w w:val="99"/>
        <w:sz w:val="21"/>
        <w:szCs w:val="21"/>
        <w:lang w:val="zh-CN" w:eastAsia="zh-CN" w:bidi="zh-CN"/>
      </w:rPr>
    </w:lvl>
    <w:lvl w:ilvl="2">
      <w:numFmt w:val="bullet"/>
      <w:lvlText w:val="•"/>
      <w:lvlJc w:val="left"/>
      <w:pPr>
        <w:ind w:left="2181" w:hanging="315"/>
      </w:pPr>
      <w:rPr>
        <w:rFonts w:hint="default"/>
        <w:lang w:val="zh-CN" w:eastAsia="zh-CN" w:bidi="zh-CN"/>
      </w:rPr>
    </w:lvl>
    <w:lvl w:ilvl="3">
      <w:numFmt w:val="bullet"/>
      <w:lvlText w:val="•"/>
      <w:lvlJc w:val="left"/>
      <w:pPr>
        <w:ind w:left="3011" w:hanging="315"/>
      </w:pPr>
      <w:rPr>
        <w:rFonts w:hint="default"/>
        <w:lang w:val="zh-CN" w:eastAsia="zh-CN" w:bidi="zh-CN"/>
      </w:rPr>
    </w:lvl>
    <w:lvl w:ilvl="4">
      <w:numFmt w:val="bullet"/>
      <w:lvlText w:val="•"/>
      <w:lvlJc w:val="left"/>
      <w:pPr>
        <w:ind w:left="3842" w:hanging="315"/>
      </w:pPr>
      <w:rPr>
        <w:rFonts w:hint="default"/>
        <w:lang w:val="zh-CN" w:eastAsia="zh-CN" w:bidi="zh-CN"/>
      </w:rPr>
    </w:lvl>
    <w:lvl w:ilvl="5">
      <w:numFmt w:val="bullet"/>
      <w:lvlText w:val="•"/>
      <w:lvlJc w:val="left"/>
      <w:pPr>
        <w:ind w:left="4673" w:hanging="315"/>
      </w:pPr>
      <w:rPr>
        <w:rFonts w:hint="default"/>
        <w:lang w:val="zh-CN" w:eastAsia="zh-CN" w:bidi="zh-CN"/>
      </w:rPr>
    </w:lvl>
    <w:lvl w:ilvl="6">
      <w:numFmt w:val="bullet"/>
      <w:lvlText w:val="•"/>
      <w:lvlJc w:val="left"/>
      <w:pPr>
        <w:ind w:left="5503" w:hanging="315"/>
      </w:pPr>
      <w:rPr>
        <w:rFonts w:hint="default"/>
        <w:lang w:val="zh-CN" w:eastAsia="zh-CN" w:bidi="zh-CN"/>
      </w:rPr>
    </w:lvl>
    <w:lvl w:ilvl="7">
      <w:numFmt w:val="bullet"/>
      <w:lvlText w:val="•"/>
      <w:lvlJc w:val="left"/>
      <w:pPr>
        <w:ind w:left="6334" w:hanging="315"/>
      </w:pPr>
      <w:rPr>
        <w:rFonts w:hint="default"/>
        <w:lang w:val="zh-CN" w:eastAsia="zh-CN" w:bidi="zh-CN"/>
      </w:rPr>
    </w:lvl>
    <w:lvl w:ilvl="8">
      <w:numFmt w:val="bullet"/>
      <w:lvlText w:val="•"/>
      <w:lvlJc w:val="left"/>
      <w:pPr>
        <w:ind w:left="7164" w:hanging="315"/>
      </w:pPr>
      <w:rPr>
        <w:rFonts w:hint="default"/>
        <w:lang w:val="zh-CN" w:eastAsia="zh-CN" w:bidi="zh-CN"/>
      </w:rPr>
    </w:lvl>
  </w:abstractNum>
  <w:abstractNum w:abstractNumId="105" w15:restartNumberingAfterBreak="0">
    <w:nsid w:val="18F74015"/>
    <w:multiLevelType w:val="multilevel"/>
    <w:tmpl w:val="18F74015"/>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106" w15:restartNumberingAfterBreak="0">
    <w:nsid w:val="1ACDE60F"/>
    <w:multiLevelType w:val="multilevel"/>
    <w:tmpl w:val="1ACDE60F"/>
    <w:lvl w:ilvl="0">
      <w:start w:val="4"/>
      <w:numFmt w:val="decimal"/>
      <w:lvlText w:val="%1"/>
      <w:lvlJc w:val="left"/>
      <w:pPr>
        <w:ind w:left="101" w:hanging="200"/>
        <w:jc w:val="left"/>
      </w:pPr>
      <w:rPr>
        <w:rFonts w:ascii="黑体" w:eastAsia="黑体" w:hAnsi="黑体" w:cs="黑体" w:hint="default"/>
        <w:w w:val="99"/>
        <w:sz w:val="21"/>
        <w:szCs w:val="21"/>
        <w:lang w:val="zh-CN" w:eastAsia="zh-CN" w:bidi="zh-CN"/>
      </w:rPr>
    </w:lvl>
    <w:lvl w:ilvl="1">
      <w:numFmt w:val="bullet"/>
      <w:lvlText w:val="•"/>
      <w:lvlJc w:val="left"/>
      <w:pPr>
        <w:ind w:left="972" w:hanging="200"/>
      </w:pPr>
      <w:rPr>
        <w:rFonts w:hint="default"/>
        <w:lang w:val="zh-CN" w:eastAsia="zh-CN" w:bidi="zh-CN"/>
      </w:rPr>
    </w:lvl>
    <w:lvl w:ilvl="2">
      <w:numFmt w:val="bullet"/>
      <w:lvlText w:val="•"/>
      <w:lvlJc w:val="left"/>
      <w:pPr>
        <w:ind w:left="1845" w:hanging="200"/>
      </w:pPr>
      <w:rPr>
        <w:rFonts w:hint="default"/>
        <w:lang w:val="zh-CN" w:eastAsia="zh-CN" w:bidi="zh-CN"/>
      </w:rPr>
    </w:lvl>
    <w:lvl w:ilvl="3">
      <w:numFmt w:val="bullet"/>
      <w:lvlText w:val="•"/>
      <w:lvlJc w:val="left"/>
      <w:pPr>
        <w:ind w:left="2717" w:hanging="200"/>
      </w:pPr>
      <w:rPr>
        <w:rFonts w:hint="default"/>
        <w:lang w:val="zh-CN" w:eastAsia="zh-CN" w:bidi="zh-CN"/>
      </w:rPr>
    </w:lvl>
    <w:lvl w:ilvl="4">
      <w:numFmt w:val="bullet"/>
      <w:lvlText w:val="•"/>
      <w:lvlJc w:val="left"/>
      <w:pPr>
        <w:ind w:left="3590" w:hanging="200"/>
      </w:pPr>
      <w:rPr>
        <w:rFonts w:hint="default"/>
        <w:lang w:val="zh-CN" w:eastAsia="zh-CN" w:bidi="zh-CN"/>
      </w:rPr>
    </w:lvl>
    <w:lvl w:ilvl="5">
      <w:numFmt w:val="bullet"/>
      <w:lvlText w:val="•"/>
      <w:lvlJc w:val="left"/>
      <w:pPr>
        <w:ind w:left="4463" w:hanging="200"/>
      </w:pPr>
      <w:rPr>
        <w:rFonts w:hint="default"/>
        <w:lang w:val="zh-CN" w:eastAsia="zh-CN" w:bidi="zh-CN"/>
      </w:rPr>
    </w:lvl>
    <w:lvl w:ilvl="6">
      <w:numFmt w:val="bullet"/>
      <w:lvlText w:val="•"/>
      <w:lvlJc w:val="left"/>
      <w:pPr>
        <w:ind w:left="5335" w:hanging="200"/>
      </w:pPr>
      <w:rPr>
        <w:rFonts w:hint="default"/>
        <w:lang w:val="zh-CN" w:eastAsia="zh-CN" w:bidi="zh-CN"/>
      </w:rPr>
    </w:lvl>
    <w:lvl w:ilvl="7">
      <w:numFmt w:val="bullet"/>
      <w:lvlText w:val="•"/>
      <w:lvlJc w:val="left"/>
      <w:pPr>
        <w:ind w:left="6208" w:hanging="200"/>
      </w:pPr>
      <w:rPr>
        <w:rFonts w:hint="default"/>
        <w:lang w:val="zh-CN" w:eastAsia="zh-CN" w:bidi="zh-CN"/>
      </w:rPr>
    </w:lvl>
    <w:lvl w:ilvl="8">
      <w:numFmt w:val="bullet"/>
      <w:lvlText w:val="•"/>
      <w:lvlJc w:val="left"/>
      <w:pPr>
        <w:ind w:left="7080" w:hanging="200"/>
      </w:pPr>
      <w:rPr>
        <w:rFonts w:hint="default"/>
        <w:lang w:val="zh-CN" w:eastAsia="zh-CN" w:bidi="zh-CN"/>
      </w:rPr>
    </w:lvl>
  </w:abstractNum>
  <w:abstractNum w:abstractNumId="107" w15:restartNumberingAfterBreak="0">
    <w:nsid w:val="1AD50295"/>
    <w:multiLevelType w:val="multilevel"/>
    <w:tmpl w:val="1AD50295"/>
    <w:lvl w:ilvl="0">
      <w:start w:val="1"/>
      <w:numFmt w:val="decimal"/>
      <w:lvlText w:val="%1."/>
      <w:lvlJc w:val="left"/>
      <w:pPr>
        <w:ind w:left="521"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350" w:hanging="315"/>
      </w:pPr>
      <w:rPr>
        <w:rFonts w:hint="default"/>
        <w:lang w:val="zh-CN" w:eastAsia="zh-CN" w:bidi="zh-CN"/>
      </w:rPr>
    </w:lvl>
    <w:lvl w:ilvl="2">
      <w:numFmt w:val="bullet"/>
      <w:lvlText w:val="•"/>
      <w:lvlJc w:val="left"/>
      <w:pPr>
        <w:ind w:left="2181" w:hanging="315"/>
      </w:pPr>
      <w:rPr>
        <w:rFonts w:hint="default"/>
        <w:lang w:val="zh-CN" w:eastAsia="zh-CN" w:bidi="zh-CN"/>
      </w:rPr>
    </w:lvl>
    <w:lvl w:ilvl="3">
      <w:numFmt w:val="bullet"/>
      <w:lvlText w:val="•"/>
      <w:lvlJc w:val="left"/>
      <w:pPr>
        <w:ind w:left="3011" w:hanging="315"/>
      </w:pPr>
      <w:rPr>
        <w:rFonts w:hint="default"/>
        <w:lang w:val="zh-CN" w:eastAsia="zh-CN" w:bidi="zh-CN"/>
      </w:rPr>
    </w:lvl>
    <w:lvl w:ilvl="4">
      <w:numFmt w:val="bullet"/>
      <w:lvlText w:val="•"/>
      <w:lvlJc w:val="left"/>
      <w:pPr>
        <w:ind w:left="3842" w:hanging="315"/>
      </w:pPr>
      <w:rPr>
        <w:rFonts w:hint="default"/>
        <w:lang w:val="zh-CN" w:eastAsia="zh-CN" w:bidi="zh-CN"/>
      </w:rPr>
    </w:lvl>
    <w:lvl w:ilvl="5">
      <w:numFmt w:val="bullet"/>
      <w:lvlText w:val="•"/>
      <w:lvlJc w:val="left"/>
      <w:pPr>
        <w:ind w:left="4673" w:hanging="315"/>
      </w:pPr>
      <w:rPr>
        <w:rFonts w:hint="default"/>
        <w:lang w:val="zh-CN" w:eastAsia="zh-CN" w:bidi="zh-CN"/>
      </w:rPr>
    </w:lvl>
    <w:lvl w:ilvl="6">
      <w:numFmt w:val="bullet"/>
      <w:lvlText w:val="•"/>
      <w:lvlJc w:val="left"/>
      <w:pPr>
        <w:ind w:left="5503" w:hanging="315"/>
      </w:pPr>
      <w:rPr>
        <w:rFonts w:hint="default"/>
        <w:lang w:val="zh-CN" w:eastAsia="zh-CN" w:bidi="zh-CN"/>
      </w:rPr>
    </w:lvl>
    <w:lvl w:ilvl="7">
      <w:numFmt w:val="bullet"/>
      <w:lvlText w:val="•"/>
      <w:lvlJc w:val="left"/>
      <w:pPr>
        <w:ind w:left="6334" w:hanging="315"/>
      </w:pPr>
      <w:rPr>
        <w:rFonts w:hint="default"/>
        <w:lang w:val="zh-CN" w:eastAsia="zh-CN" w:bidi="zh-CN"/>
      </w:rPr>
    </w:lvl>
    <w:lvl w:ilvl="8">
      <w:numFmt w:val="bullet"/>
      <w:lvlText w:val="•"/>
      <w:lvlJc w:val="left"/>
      <w:pPr>
        <w:ind w:left="7164" w:hanging="315"/>
      </w:pPr>
      <w:rPr>
        <w:rFonts w:hint="default"/>
        <w:lang w:val="zh-CN" w:eastAsia="zh-CN" w:bidi="zh-CN"/>
      </w:rPr>
    </w:lvl>
  </w:abstractNum>
  <w:abstractNum w:abstractNumId="108" w15:restartNumberingAfterBreak="0">
    <w:nsid w:val="1B3FCE26"/>
    <w:multiLevelType w:val="multilevel"/>
    <w:tmpl w:val="1B3FCE26"/>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109" w15:restartNumberingAfterBreak="0">
    <w:nsid w:val="1BCBBCF0"/>
    <w:multiLevelType w:val="multilevel"/>
    <w:tmpl w:val="1BCBBCF0"/>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110" w15:restartNumberingAfterBreak="0">
    <w:nsid w:val="1C257C7B"/>
    <w:multiLevelType w:val="multilevel"/>
    <w:tmpl w:val="1C257C7B"/>
    <w:lvl w:ilvl="0">
      <w:start w:val="1"/>
      <w:numFmt w:val="decimal"/>
      <w:lvlText w:val="%1."/>
      <w:lvlJc w:val="left"/>
      <w:pPr>
        <w:ind w:left="836"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638" w:hanging="315"/>
      </w:pPr>
      <w:rPr>
        <w:rFonts w:hint="default"/>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111" w15:restartNumberingAfterBreak="0">
    <w:nsid w:val="2007DCFD"/>
    <w:multiLevelType w:val="multilevel"/>
    <w:tmpl w:val="2007DCFD"/>
    <w:lvl w:ilvl="0">
      <w:start w:val="1"/>
      <w:numFmt w:val="decimal"/>
      <w:lvlText w:val="%1."/>
      <w:lvlJc w:val="left"/>
      <w:pPr>
        <w:ind w:left="836"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638" w:hanging="315"/>
      </w:pPr>
      <w:rPr>
        <w:rFonts w:hint="default"/>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112" w15:restartNumberingAfterBreak="0">
    <w:nsid w:val="21B3B1B1"/>
    <w:multiLevelType w:val="multilevel"/>
    <w:tmpl w:val="21B3B1B1"/>
    <w:lvl w:ilvl="0">
      <w:start w:val="1"/>
      <w:numFmt w:val="decimal"/>
      <w:lvlText w:val="%1"/>
      <w:lvlJc w:val="left"/>
      <w:pPr>
        <w:ind w:left="101" w:hanging="197"/>
        <w:jc w:val="left"/>
      </w:pPr>
      <w:rPr>
        <w:rFonts w:ascii="黑体" w:eastAsia="黑体" w:hAnsi="黑体" w:cs="黑体" w:hint="default"/>
        <w:w w:val="99"/>
        <w:sz w:val="21"/>
        <w:szCs w:val="21"/>
        <w:lang w:val="zh-CN" w:eastAsia="zh-CN" w:bidi="zh-CN"/>
      </w:rPr>
    </w:lvl>
    <w:lvl w:ilvl="1">
      <w:numFmt w:val="bullet"/>
      <w:lvlText w:val="•"/>
      <w:lvlJc w:val="left"/>
      <w:pPr>
        <w:ind w:left="972" w:hanging="197"/>
      </w:pPr>
      <w:rPr>
        <w:rFonts w:hint="default"/>
        <w:lang w:val="zh-CN" w:eastAsia="zh-CN" w:bidi="zh-CN"/>
      </w:rPr>
    </w:lvl>
    <w:lvl w:ilvl="2">
      <w:numFmt w:val="bullet"/>
      <w:lvlText w:val="•"/>
      <w:lvlJc w:val="left"/>
      <w:pPr>
        <w:ind w:left="1845" w:hanging="197"/>
      </w:pPr>
      <w:rPr>
        <w:rFonts w:hint="default"/>
        <w:lang w:val="zh-CN" w:eastAsia="zh-CN" w:bidi="zh-CN"/>
      </w:rPr>
    </w:lvl>
    <w:lvl w:ilvl="3">
      <w:numFmt w:val="bullet"/>
      <w:lvlText w:val="•"/>
      <w:lvlJc w:val="left"/>
      <w:pPr>
        <w:ind w:left="2717" w:hanging="197"/>
      </w:pPr>
      <w:rPr>
        <w:rFonts w:hint="default"/>
        <w:lang w:val="zh-CN" w:eastAsia="zh-CN" w:bidi="zh-CN"/>
      </w:rPr>
    </w:lvl>
    <w:lvl w:ilvl="4">
      <w:numFmt w:val="bullet"/>
      <w:lvlText w:val="•"/>
      <w:lvlJc w:val="left"/>
      <w:pPr>
        <w:ind w:left="3590" w:hanging="197"/>
      </w:pPr>
      <w:rPr>
        <w:rFonts w:hint="default"/>
        <w:lang w:val="zh-CN" w:eastAsia="zh-CN" w:bidi="zh-CN"/>
      </w:rPr>
    </w:lvl>
    <w:lvl w:ilvl="5">
      <w:numFmt w:val="bullet"/>
      <w:lvlText w:val="•"/>
      <w:lvlJc w:val="left"/>
      <w:pPr>
        <w:ind w:left="4463" w:hanging="197"/>
      </w:pPr>
      <w:rPr>
        <w:rFonts w:hint="default"/>
        <w:lang w:val="zh-CN" w:eastAsia="zh-CN" w:bidi="zh-CN"/>
      </w:rPr>
    </w:lvl>
    <w:lvl w:ilvl="6">
      <w:numFmt w:val="bullet"/>
      <w:lvlText w:val="•"/>
      <w:lvlJc w:val="left"/>
      <w:pPr>
        <w:ind w:left="5335" w:hanging="197"/>
      </w:pPr>
      <w:rPr>
        <w:rFonts w:hint="default"/>
        <w:lang w:val="zh-CN" w:eastAsia="zh-CN" w:bidi="zh-CN"/>
      </w:rPr>
    </w:lvl>
    <w:lvl w:ilvl="7">
      <w:numFmt w:val="bullet"/>
      <w:lvlText w:val="•"/>
      <w:lvlJc w:val="left"/>
      <w:pPr>
        <w:ind w:left="6208" w:hanging="197"/>
      </w:pPr>
      <w:rPr>
        <w:rFonts w:hint="default"/>
        <w:lang w:val="zh-CN" w:eastAsia="zh-CN" w:bidi="zh-CN"/>
      </w:rPr>
    </w:lvl>
    <w:lvl w:ilvl="8">
      <w:numFmt w:val="bullet"/>
      <w:lvlText w:val="•"/>
      <w:lvlJc w:val="left"/>
      <w:pPr>
        <w:ind w:left="7080" w:hanging="197"/>
      </w:pPr>
      <w:rPr>
        <w:rFonts w:hint="default"/>
        <w:lang w:val="zh-CN" w:eastAsia="zh-CN" w:bidi="zh-CN"/>
      </w:rPr>
    </w:lvl>
  </w:abstractNum>
  <w:abstractNum w:abstractNumId="113" w15:restartNumberingAfterBreak="0">
    <w:nsid w:val="227C9188"/>
    <w:multiLevelType w:val="multilevel"/>
    <w:tmpl w:val="227C9188"/>
    <w:lvl w:ilvl="0">
      <w:start w:val="1"/>
      <w:numFmt w:val="decimal"/>
      <w:lvlText w:val="%1."/>
      <w:lvlJc w:val="left"/>
      <w:pPr>
        <w:ind w:left="836"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638" w:hanging="315"/>
      </w:pPr>
      <w:rPr>
        <w:rFonts w:hint="default"/>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114" w15:restartNumberingAfterBreak="0">
    <w:nsid w:val="23E97754"/>
    <w:multiLevelType w:val="multilevel"/>
    <w:tmpl w:val="23E97754"/>
    <w:lvl w:ilvl="0">
      <w:start w:val="3"/>
      <w:numFmt w:val="decimal"/>
      <w:lvlText w:val="(%1)"/>
      <w:lvlJc w:val="left"/>
      <w:pPr>
        <w:ind w:left="101" w:hanging="317"/>
        <w:jc w:val="left"/>
      </w:pPr>
      <w:rPr>
        <w:rFonts w:ascii="黑体" w:eastAsia="黑体" w:hAnsi="黑体" w:cs="黑体" w:hint="default"/>
        <w:spacing w:val="-2"/>
        <w:w w:val="99"/>
        <w:sz w:val="19"/>
        <w:szCs w:val="19"/>
        <w:lang w:val="zh-CN" w:eastAsia="zh-CN" w:bidi="zh-CN"/>
      </w:rPr>
    </w:lvl>
    <w:lvl w:ilvl="1">
      <w:numFmt w:val="bullet"/>
      <w:lvlText w:val="•"/>
      <w:lvlJc w:val="left"/>
      <w:pPr>
        <w:ind w:left="972" w:hanging="317"/>
      </w:pPr>
      <w:rPr>
        <w:rFonts w:hint="default"/>
        <w:lang w:val="zh-CN" w:eastAsia="zh-CN" w:bidi="zh-CN"/>
      </w:rPr>
    </w:lvl>
    <w:lvl w:ilvl="2">
      <w:numFmt w:val="bullet"/>
      <w:lvlText w:val="•"/>
      <w:lvlJc w:val="left"/>
      <w:pPr>
        <w:ind w:left="1845" w:hanging="317"/>
      </w:pPr>
      <w:rPr>
        <w:rFonts w:hint="default"/>
        <w:lang w:val="zh-CN" w:eastAsia="zh-CN" w:bidi="zh-CN"/>
      </w:rPr>
    </w:lvl>
    <w:lvl w:ilvl="3">
      <w:numFmt w:val="bullet"/>
      <w:lvlText w:val="•"/>
      <w:lvlJc w:val="left"/>
      <w:pPr>
        <w:ind w:left="2717" w:hanging="317"/>
      </w:pPr>
      <w:rPr>
        <w:rFonts w:hint="default"/>
        <w:lang w:val="zh-CN" w:eastAsia="zh-CN" w:bidi="zh-CN"/>
      </w:rPr>
    </w:lvl>
    <w:lvl w:ilvl="4">
      <w:numFmt w:val="bullet"/>
      <w:lvlText w:val="•"/>
      <w:lvlJc w:val="left"/>
      <w:pPr>
        <w:ind w:left="3590" w:hanging="317"/>
      </w:pPr>
      <w:rPr>
        <w:rFonts w:hint="default"/>
        <w:lang w:val="zh-CN" w:eastAsia="zh-CN" w:bidi="zh-CN"/>
      </w:rPr>
    </w:lvl>
    <w:lvl w:ilvl="5">
      <w:numFmt w:val="bullet"/>
      <w:lvlText w:val="•"/>
      <w:lvlJc w:val="left"/>
      <w:pPr>
        <w:ind w:left="4463" w:hanging="317"/>
      </w:pPr>
      <w:rPr>
        <w:rFonts w:hint="default"/>
        <w:lang w:val="zh-CN" w:eastAsia="zh-CN" w:bidi="zh-CN"/>
      </w:rPr>
    </w:lvl>
    <w:lvl w:ilvl="6">
      <w:numFmt w:val="bullet"/>
      <w:lvlText w:val="•"/>
      <w:lvlJc w:val="left"/>
      <w:pPr>
        <w:ind w:left="5335" w:hanging="317"/>
      </w:pPr>
      <w:rPr>
        <w:rFonts w:hint="default"/>
        <w:lang w:val="zh-CN" w:eastAsia="zh-CN" w:bidi="zh-CN"/>
      </w:rPr>
    </w:lvl>
    <w:lvl w:ilvl="7">
      <w:numFmt w:val="bullet"/>
      <w:lvlText w:val="•"/>
      <w:lvlJc w:val="left"/>
      <w:pPr>
        <w:ind w:left="6208" w:hanging="317"/>
      </w:pPr>
      <w:rPr>
        <w:rFonts w:hint="default"/>
        <w:lang w:val="zh-CN" w:eastAsia="zh-CN" w:bidi="zh-CN"/>
      </w:rPr>
    </w:lvl>
    <w:lvl w:ilvl="8">
      <w:numFmt w:val="bullet"/>
      <w:lvlText w:val="•"/>
      <w:lvlJc w:val="left"/>
      <w:pPr>
        <w:ind w:left="7080" w:hanging="317"/>
      </w:pPr>
      <w:rPr>
        <w:rFonts w:hint="default"/>
        <w:lang w:val="zh-CN" w:eastAsia="zh-CN" w:bidi="zh-CN"/>
      </w:rPr>
    </w:lvl>
  </w:abstractNum>
  <w:abstractNum w:abstractNumId="115" w15:restartNumberingAfterBreak="0">
    <w:nsid w:val="243FCF68"/>
    <w:multiLevelType w:val="multilevel"/>
    <w:tmpl w:val="243FCF68"/>
    <w:lvl w:ilvl="0">
      <w:start w:val="3"/>
      <w:numFmt w:val="decimal"/>
      <w:lvlText w:val="%1."/>
      <w:lvlJc w:val="left"/>
      <w:pPr>
        <w:ind w:left="101" w:hanging="308"/>
        <w:jc w:val="left"/>
      </w:pPr>
      <w:rPr>
        <w:rFonts w:ascii="黑体" w:eastAsia="黑体" w:hAnsi="黑体" w:cs="黑体" w:hint="default"/>
        <w:spacing w:val="0"/>
        <w:w w:val="99"/>
        <w:sz w:val="21"/>
        <w:szCs w:val="21"/>
        <w:lang w:val="zh-CN" w:eastAsia="zh-CN" w:bidi="zh-CN"/>
      </w:rPr>
    </w:lvl>
    <w:lvl w:ilvl="1">
      <w:numFmt w:val="bullet"/>
      <w:lvlText w:val="•"/>
      <w:lvlJc w:val="left"/>
      <w:pPr>
        <w:ind w:left="972" w:hanging="308"/>
      </w:pPr>
      <w:rPr>
        <w:rFonts w:hint="default"/>
        <w:lang w:val="zh-CN" w:eastAsia="zh-CN" w:bidi="zh-CN"/>
      </w:rPr>
    </w:lvl>
    <w:lvl w:ilvl="2">
      <w:numFmt w:val="bullet"/>
      <w:lvlText w:val="•"/>
      <w:lvlJc w:val="left"/>
      <w:pPr>
        <w:ind w:left="1845" w:hanging="308"/>
      </w:pPr>
      <w:rPr>
        <w:rFonts w:hint="default"/>
        <w:lang w:val="zh-CN" w:eastAsia="zh-CN" w:bidi="zh-CN"/>
      </w:rPr>
    </w:lvl>
    <w:lvl w:ilvl="3">
      <w:numFmt w:val="bullet"/>
      <w:lvlText w:val="•"/>
      <w:lvlJc w:val="left"/>
      <w:pPr>
        <w:ind w:left="2717" w:hanging="308"/>
      </w:pPr>
      <w:rPr>
        <w:rFonts w:hint="default"/>
        <w:lang w:val="zh-CN" w:eastAsia="zh-CN" w:bidi="zh-CN"/>
      </w:rPr>
    </w:lvl>
    <w:lvl w:ilvl="4">
      <w:numFmt w:val="bullet"/>
      <w:lvlText w:val="•"/>
      <w:lvlJc w:val="left"/>
      <w:pPr>
        <w:ind w:left="3590" w:hanging="308"/>
      </w:pPr>
      <w:rPr>
        <w:rFonts w:hint="default"/>
        <w:lang w:val="zh-CN" w:eastAsia="zh-CN" w:bidi="zh-CN"/>
      </w:rPr>
    </w:lvl>
    <w:lvl w:ilvl="5">
      <w:numFmt w:val="bullet"/>
      <w:lvlText w:val="•"/>
      <w:lvlJc w:val="left"/>
      <w:pPr>
        <w:ind w:left="4463" w:hanging="308"/>
      </w:pPr>
      <w:rPr>
        <w:rFonts w:hint="default"/>
        <w:lang w:val="zh-CN" w:eastAsia="zh-CN" w:bidi="zh-CN"/>
      </w:rPr>
    </w:lvl>
    <w:lvl w:ilvl="6">
      <w:numFmt w:val="bullet"/>
      <w:lvlText w:val="•"/>
      <w:lvlJc w:val="left"/>
      <w:pPr>
        <w:ind w:left="5335" w:hanging="308"/>
      </w:pPr>
      <w:rPr>
        <w:rFonts w:hint="default"/>
        <w:lang w:val="zh-CN" w:eastAsia="zh-CN" w:bidi="zh-CN"/>
      </w:rPr>
    </w:lvl>
    <w:lvl w:ilvl="7">
      <w:numFmt w:val="bullet"/>
      <w:lvlText w:val="•"/>
      <w:lvlJc w:val="left"/>
      <w:pPr>
        <w:ind w:left="6208" w:hanging="308"/>
      </w:pPr>
      <w:rPr>
        <w:rFonts w:hint="default"/>
        <w:lang w:val="zh-CN" w:eastAsia="zh-CN" w:bidi="zh-CN"/>
      </w:rPr>
    </w:lvl>
    <w:lvl w:ilvl="8">
      <w:numFmt w:val="bullet"/>
      <w:lvlText w:val="•"/>
      <w:lvlJc w:val="left"/>
      <w:pPr>
        <w:ind w:left="7080" w:hanging="308"/>
      </w:pPr>
      <w:rPr>
        <w:rFonts w:hint="default"/>
        <w:lang w:val="zh-CN" w:eastAsia="zh-CN" w:bidi="zh-CN"/>
      </w:rPr>
    </w:lvl>
  </w:abstractNum>
  <w:abstractNum w:abstractNumId="116" w15:restartNumberingAfterBreak="0">
    <w:nsid w:val="2470EC97"/>
    <w:multiLevelType w:val="multilevel"/>
    <w:tmpl w:val="2470EC97"/>
    <w:lvl w:ilvl="0">
      <w:start w:val="1"/>
      <w:numFmt w:val="decimal"/>
      <w:lvlText w:val="%1."/>
      <w:lvlJc w:val="left"/>
      <w:pPr>
        <w:ind w:left="521"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350" w:hanging="315"/>
      </w:pPr>
      <w:rPr>
        <w:rFonts w:hint="default"/>
        <w:lang w:val="zh-CN" w:eastAsia="zh-CN" w:bidi="zh-CN"/>
      </w:rPr>
    </w:lvl>
    <w:lvl w:ilvl="2">
      <w:numFmt w:val="bullet"/>
      <w:lvlText w:val="•"/>
      <w:lvlJc w:val="left"/>
      <w:pPr>
        <w:ind w:left="2181" w:hanging="315"/>
      </w:pPr>
      <w:rPr>
        <w:rFonts w:hint="default"/>
        <w:lang w:val="zh-CN" w:eastAsia="zh-CN" w:bidi="zh-CN"/>
      </w:rPr>
    </w:lvl>
    <w:lvl w:ilvl="3">
      <w:numFmt w:val="bullet"/>
      <w:lvlText w:val="•"/>
      <w:lvlJc w:val="left"/>
      <w:pPr>
        <w:ind w:left="3011" w:hanging="315"/>
      </w:pPr>
      <w:rPr>
        <w:rFonts w:hint="default"/>
        <w:lang w:val="zh-CN" w:eastAsia="zh-CN" w:bidi="zh-CN"/>
      </w:rPr>
    </w:lvl>
    <w:lvl w:ilvl="4">
      <w:numFmt w:val="bullet"/>
      <w:lvlText w:val="•"/>
      <w:lvlJc w:val="left"/>
      <w:pPr>
        <w:ind w:left="3842" w:hanging="315"/>
      </w:pPr>
      <w:rPr>
        <w:rFonts w:hint="default"/>
        <w:lang w:val="zh-CN" w:eastAsia="zh-CN" w:bidi="zh-CN"/>
      </w:rPr>
    </w:lvl>
    <w:lvl w:ilvl="5">
      <w:numFmt w:val="bullet"/>
      <w:lvlText w:val="•"/>
      <w:lvlJc w:val="left"/>
      <w:pPr>
        <w:ind w:left="4673" w:hanging="315"/>
      </w:pPr>
      <w:rPr>
        <w:rFonts w:hint="default"/>
        <w:lang w:val="zh-CN" w:eastAsia="zh-CN" w:bidi="zh-CN"/>
      </w:rPr>
    </w:lvl>
    <w:lvl w:ilvl="6">
      <w:numFmt w:val="bullet"/>
      <w:lvlText w:val="•"/>
      <w:lvlJc w:val="left"/>
      <w:pPr>
        <w:ind w:left="5503" w:hanging="315"/>
      </w:pPr>
      <w:rPr>
        <w:rFonts w:hint="default"/>
        <w:lang w:val="zh-CN" w:eastAsia="zh-CN" w:bidi="zh-CN"/>
      </w:rPr>
    </w:lvl>
    <w:lvl w:ilvl="7">
      <w:numFmt w:val="bullet"/>
      <w:lvlText w:val="•"/>
      <w:lvlJc w:val="left"/>
      <w:pPr>
        <w:ind w:left="6334" w:hanging="315"/>
      </w:pPr>
      <w:rPr>
        <w:rFonts w:hint="default"/>
        <w:lang w:val="zh-CN" w:eastAsia="zh-CN" w:bidi="zh-CN"/>
      </w:rPr>
    </w:lvl>
    <w:lvl w:ilvl="8">
      <w:numFmt w:val="bullet"/>
      <w:lvlText w:val="•"/>
      <w:lvlJc w:val="left"/>
      <w:pPr>
        <w:ind w:left="7164" w:hanging="315"/>
      </w:pPr>
      <w:rPr>
        <w:rFonts w:hint="default"/>
        <w:lang w:val="zh-CN" w:eastAsia="zh-CN" w:bidi="zh-CN"/>
      </w:rPr>
    </w:lvl>
  </w:abstractNum>
  <w:abstractNum w:abstractNumId="117" w15:restartNumberingAfterBreak="0">
    <w:nsid w:val="251342A6"/>
    <w:multiLevelType w:val="multilevel"/>
    <w:tmpl w:val="251342A6"/>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118" w15:restartNumberingAfterBreak="0">
    <w:nsid w:val="252BF6AB"/>
    <w:multiLevelType w:val="multilevel"/>
    <w:tmpl w:val="252BF6AB"/>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119" w15:restartNumberingAfterBreak="0">
    <w:nsid w:val="25B654F3"/>
    <w:multiLevelType w:val="multilevel"/>
    <w:tmpl w:val="25B654F3"/>
    <w:lvl w:ilvl="0">
      <w:start w:val="1"/>
      <w:numFmt w:val="decimal"/>
      <w:lvlText w:val="%1"/>
      <w:lvlJc w:val="left"/>
      <w:pPr>
        <w:ind w:left="101" w:hanging="171"/>
        <w:jc w:val="left"/>
      </w:pPr>
      <w:rPr>
        <w:rFonts w:ascii="黑体" w:eastAsia="黑体" w:hAnsi="黑体" w:cs="黑体" w:hint="default"/>
        <w:w w:val="99"/>
        <w:sz w:val="21"/>
        <w:szCs w:val="21"/>
        <w:lang w:val="zh-CN" w:eastAsia="zh-CN" w:bidi="zh-CN"/>
      </w:rPr>
    </w:lvl>
    <w:lvl w:ilvl="1">
      <w:numFmt w:val="bullet"/>
      <w:lvlText w:val="•"/>
      <w:lvlJc w:val="left"/>
      <w:pPr>
        <w:ind w:left="972" w:hanging="171"/>
      </w:pPr>
      <w:rPr>
        <w:rFonts w:hint="default"/>
        <w:lang w:val="zh-CN" w:eastAsia="zh-CN" w:bidi="zh-CN"/>
      </w:rPr>
    </w:lvl>
    <w:lvl w:ilvl="2">
      <w:numFmt w:val="bullet"/>
      <w:lvlText w:val="•"/>
      <w:lvlJc w:val="left"/>
      <w:pPr>
        <w:ind w:left="1845" w:hanging="171"/>
      </w:pPr>
      <w:rPr>
        <w:rFonts w:hint="default"/>
        <w:lang w:val="zh-CN" w:eastAsia="zh-CN" w:bidi="zh-CN"/>
      </w:rPr>
    </w:lvl>
    <w:lvl w:ilvl="3">
      <w:numFmt w:val="bullet"/>
      <w:lvlText w:val="•"/>
      <w:lvlJc w:val="left"/>
      <w:pPr>
        <w:ind w:left="2717" w:hanging="171"/>
      </w:pPr>
      <w:rPr>
        <w:rFonts w:hint="default"/>
        <w:lang w:val="zh-CN" w:eastAsia="zh-CN" w:bidi="zh-CN"/>
      </w:rPr>
    </w:lvl>
    <w:lvl w:ilvl="4">
      <w:numFmt w:val="bullet"/>
      <w:lvlText w:val="•"/>
      <w:lvlJc w:val="left"/>
      <w:pPr>
        <w:ind w:left="3590" w:hanging="171"/>
      </w:pPr>
      <w:rPr>
        <w:rFonts w:hint="default"/>
        <w:lang w:val="zh-CN" w:eastAsia="zh-CN" w:bidi="zh-CN"/>
      </w:rPr>
    </w:lvl>
    <w:lvl w:ilvl="5">
      <w:numFmt w:val="bullet"/>
      <w:lvlText w:val="•"/>
      <w:lvlJc w:val="left"/>
      <w:pPr>
        <w:ind w:left="4463" w:hanging="171"/>
      </w:pPr>
      <w:rPr>
        <w:rFonts w:hint="default"/>
        <w:lang w:val="zh-CN" w:eastAsia="zh-CN" w:bidi="zh-CN"/>
      </w:rPr>
    </w:lvl>
    <w:lvl w:ilvl="6">
      <w:numFmt w:val="bullet"/>
      <w:lvlText w:val="•"/>
      <w:lvlJc w:val="left"/>
      <w:pPr>
        <w:ind w:left="5335" w:hanging="171"/>
      </w:pPr>
      <w:rPr>
        <w:rFonts w:hint="default"/>
        <w:lang w:val="zh-CN" w:eastAsia="zh-CN" w:bidi="zh-CN"/>
      </w:rPr>
    </w:lvl>
    <w:lvl w:ilvl="7">
      <w:numFmt w:val="bullet"/>
      <w:lvlText w:val="•"/>
      <w:lvlJc w:val="left"/>
      <w:pPr>
        <w:ind w:left="6208" w:hanging="171"/>
      </w:pPr>
      <w:rPr>
        <w:rFonts w:hint="default"/>
        <w:lang w:val="zh-CN" w:eastAsia="zh-CN" w:bidi="zh-CN"/>
      </w:rPr>
    </w:lvl>
    <w:lvl w:ilvl="8">
      <w:numFmt w:val="bullet"/>
      <w:lvlText w:val="•"/>
      <w:lvlJc w:val="left"/>
      <w:pPr>
        <w:ind w:left="7080" w:hanging="171"/>
      </w:pPr>
      <w:rPr>
        <w:rFonts w:hint="default"/>
        <w:lang w:val="zh-CN" w:eastAsia="zh-CN" w:bidi="zh-CN"/>
      </w:rPr>
    </w:lvl>
  </w:abstractNum>
  <w:abstractNum w:abstractNumId="120" w15:restartNumberingAfterBreak="0">
    <w:nsid w:val="269945CE"/>
    <w:multiLevelType w:val="multilevel"/>
    <w:tmpl w:val="269945CE"/>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121" w15:restartNumberingAfterBreak="0">
    <w:nsid w:val="274D3D9B"/>
    <w:multiLevelType w:val="multilevel"/>
    <w:tmpl w:val="274D3D9B"/>
    <w:lvl w:ilvl="0">
      <w:start w:val="1"/>
      <w:numFmt w:val="upperRoman"/>
      <w:lvlText w:val="%1."/>
      <w:lvlJc w:val="left"/>
      <w:pPr>
        <w:ind w:left="521"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350" w:hanging="315"/>
      </w:pPr>
      <w:rPr>
        <w:rFonts w:hint="default"/>
        <w:lang w:val="zh-CN" w:eastAsia="zh-CN" w:bidi="zh-CN"/>
      </w:rPr>
    </w:lvl>
    <w:lvl w:ilvl="2">
      <w:numFmt w:val="bullet"/>
      <w:lvlText w:val="•"/>
      <w:lvlJc w:val="left"/>
      <w:pPr>
        <w:ind w:left="2181" w:hanging="315"/>
      </w:pPr>
      <w:rPr>
        <w:rFonts w:hint="default"/>
        <w:lang w:val="zh-CN" w:eastAsia="zh-CN" w:bidi="zh-CN"/>
      </w:rPr>
    </w:lvl>
    <w:lvl w:ilvl="3">
      <w:numFmt w:val="bullet"/>
      <w:lvlText w:val="•"/>
      <w:lvlJc w:val="left"/>
      <w:pPr>
        <w:ind w:left="3011" w:hanging="315"/>
      </w:pPr>
      <w:rPr>
        <w:rFonts w:hint="default"/>
        <w:lang w:val="zh-CN" w:eastAsia="zh-CN" w:bidi="zh-CN"/>
      </w:rPr>
    </w:lvl>
    <w:lvl w:ilvl="4">
      <w:numFmt w:val="bullet"/>
      <w:lvlText w:val="•"/>
      <w:lvlJc w:val="left"/>
      <w:pPr>
        <w:ind w:left="3842" w:hanging="315"/>
      </w:pPr>
      <w:rPr>
        <w:rFonts w:hint="default"/>
        <w:lang w:val="zh-CN" w:eastAsia="zh-CN" w:bidi="zh-CN"/>
      </w:rPr>
    </w:lvl>
    <w:lvl w:ilvl="5">
      <w:numFmt w:val="bullet"/>
      <w:lvlText w:val="•"/>
      <w:lvlJc w:val="left"/>
      <w:pPr>
        <w:ind w:left="4673" w:hanging="315"/>
      </w:pPr>
      <w:rPr>
        <w:rFonts w:hint="default"/>
        <w:lang w:val="zh-CN" w:eastAsia="zh-CN" w:bidi="zh-CN"/>
      </w:rPr>
    </w:lvl>
    <w:lvl w:ilvl="6">
      <w:numFmt w:val="bullet"/>
      <w:lvlText w:val="•"/>
      <w:lvlJc w:val="left"/>
      <w:pPr>
        <w:ind w:left="5503" w:hanging="315"/>
      </w:pPr>
      <w:rPr>
        <w:rFonts w:hint="default"/>
        <w:lang w:val="zh-CN" w:eastAsia="zh-CN" w:bidi="zh-CN"/>
      </w:rPr>
    </w:lvl>
    <w:lvl w:ilvl="7">
      <w:numFmt w:val="bullet"/>
      <w:lvlText w:val="•"/>
      <w:lvlJc w:val="left"/>
      <w:pPr>
        <w:ind w:left="6334" w:hanging="315"/>
      </w:pPr>
      <w:rPr>
        <w:rFonts w:hint="default"/>
        <w:lang w:val="zh-CN" w:eastAsia="zh-CN" w:bidi="zh-CN"/>
      </w:rPr>
    </w:lvl>
    <w:lvl w:ilvl="8">
      <w:numFmt w:val="bullet"/>
      <w:lvlText w:val="•"/>
      <w:lvlJc w:val="left"/>
      <w:pPr>
        <w:ind w:left="7164" w:hanging="315"/>
      </w:pPr>
      <w:rPr>
        <w:rFonts w:hint="default"/>
        <w:lang w:val="zh-CN" w:eastAsia="zh-CN" w:bidi="zh-CN"/>
      </w:rPr>
    </w:lvl>
  </w:abstractNum>
  <w:abstractNum w:abstractNumId="122" w15:restartNumberingAfterBreak="0">
    <w:nsid w:val="2A8F537B"/>
    <w:multiLevelType w:val="multilevel"/>
    <w:tmpl w:val="2A8F537B"/>
    <w:lvl w:ilvl="0">
      <w:start w:val="1"/>
      <w:numFmt w:val="decimal"/>
      <w:lvlText w:val="(%1)"/>
      <w:lvlJc w:val="left"/>
      <w:pPr>
        <w:ind w:left="101" w:hanging="368"/>
        <w:jc w:val="left"/>
      </w:pPr>
      <w:rPr>
        <w:rFonts w:ascii="黑体" w:eastAsia="黑体" w:hAnsi="黑体" w:cs="黑体" w:hint="default"/>
        <w:spacing w:val="0"/>
        <w:w w:val="99"/>
        <w:sz w:val="21"/>
        <w:szCs w:val="21"/>
        <w:lang w:val="zh-CN" w:eastAsia="zh-CN" w:bidi="zh-CN"/>
      </w:rPr>
    </w:lvl>
    <w:lvl w:ilvl="1">
      <w:numFmt w:val="bullet"/>
      <w:lvlText w:val="•"/>
      <w:lvlJc w:val="left"/>
      <w:pPr>
        <w:ind w:left="972" w:hanging="368"/>
      </w:pPr>
      <w:rPr>
        <w:rFonts w:hint="default"/>
        <w:lang w:val="zh-CN" w:eastAsia="zh-CN" w:bidi="zh-CN"/>
      </w:rPr>
    </w:lvl>
    <w:lvl w:ilvl="2">
      <w:numFmt w:val="bullet"/>
      <w:lvlText w:val="•"/>
      <w:lvlJc w:val="left"/>
      <w:pPr>
        <w:ind w:left="1845" w:hanging="368"/>
      </w:pPr>
      <w:rPr>
        <w:rFonts w:hint="default"/>
        <w:lang w:val="zh-CN" w:eastAsia="zh-CN" w:bidi="zh-CN"/>
      </w:rPr>
    </w:lvl>
    <w:lvl w:ilvl="3">
      <w:numFmt w:val="bullet"/>
      <w:lvlText w:val="•"/>
      <w:lvlJc w:val="left"/>
      <w:pPr>
        <w:ind w:left="2717" w:hanging="368"/>
      </w:pPr>
      <w:rPr>
        <w:rFonts w:hint="default"/>
        <w:lang w:val="zh-CN" w:eastAsia="zh-CN" w:bidi="zh-CN"/>
      </w:rPr>
    </w:lvl>
    <w:lvl w:ilvl="4">
      <w:numFmt w:val="bullet"/>
      <w:lvlText w:val="•"/>
      <w:lvlJc w:val="left"/>
      <w:pPr>
        <w:ind w:left="3590" w:hanging="368"/>
      </w:pPr>
      <w:rPr>
        <w:rFonts w:hint="default"/>
        <w:lang w:val="zh-CN" w:eastAsia="zh-CN" w:bidi="zh-CN"/>
      </w:rPr>
    </w:lvl>
    <w:lvl w:ilvl="5">
      <w:numFmt w:val="bullet"/>
      <w:lvlText w:val="•"/>
      <w:lvlJc w:val="left"/>
      <w:pPr>
        <w:ind w:left="4463" w:hanging="368"/>
      </w:pPr>
      <w:rPr>
        <w:rFonts w:hint="default"/>
        <w:lang w:val="zh-CN" w:eastAsia="zh-CN" w:bidi="zh-CN"/>
      </w:rPr>
    </w:lvl>
    <w:lvl w:ilvl="6">
      <w:numFmt w:val="bullet"/>
      <w:lvlText w:val="•"/>
      <w:lvlJc w:val="left"/>
      <w:pPr>
        <w:ind w:left="5335" w:hanging="368"/>
      </w:pPr>
      <w:rPr>
        <w:rFonts w:hint="default"/>
        <w:lang w:val="zh-CN" w:eastAsia="zh-CN" w:bidi="zh-CN"/>
      </w:rPr>
    </w:lvl>
    <w:lvl w:ilvl="7">
      <w:numFmt w:val="bullet"/>
      <w:lvlText w:val="•"/>
      <w:lvlJc w:val="left"/>
      <w:pPr>
        <w:ind w:left="6208" w:hanging="368"/>
      </w:pPr>
      <w:rPr>
        <w:rFonts w:hint="default"/>
        <w:lang w:val="zh-CN" w:eastAsia="zh-CN" w:bidi="zh-CN"/>
      </w:rPr>
    </w:lvl>
    <w:lvl w:ilvl="8">
      <w:numFmt w:val="bullet"/>
      <w:lvlText w:val="•"/>
      <w:lvlJc w:val="left"/>
      <w:pPr>
        <w:ind w:left="7080" w:hanging="368"/>
      </w:pPr>
      <w:rPr>
        <w:rFonts w:hint="default"/>
        <w:lang w:val="zh-CN" w:eastAsia="zh-CN" w:bidi="zh-CN"/>
      </w:rPr>
    </w:lvl>
  </w:abstractNum>
  <w:abstractNum w:abstractNumId="123" w15:restartNumberingAfterBreak="0">
    <w:nsid w:val="2B3F3F89"/>
    <w:multiLevelType w:val="multilevel"/>
    <w:tmpl w:val="2B3F3F89"/>
    <w:lvl w:ilvl="0">
      <w:start w:val="1"/>
      <w:numFmt w:val="decimal"/>
      <w:lvlText w:val="%1."/>
      <w:lvlJc w:val="left"/>
      <w:pPr>
        <w:ind w:left="836"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638" w:hanging="315"/>
      </w:pPr>
      <w:rPr>
        <w:rFonts w:hint="default"/>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124" w15:restartNumberingAfterBreak="0">
    <w:nsid w:val="2F2D79CE"/>
    <w:multiLevelType w:val="multilevel"/>
    <w:tmpl w:val="2F2D79CE"/>
    <w:lvl w:ilvl="0">
      <w:start w:val="1"/>
      <w:numFmt w:val="decimal"/>
      <w:lvlText w:val="%1."/>
      <w:lvlJc w:val="left"/>
      <w:pPr>
        <w:ind w:left="836"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638" w:hanging="315"/>
      </w:pPr>
      <w:rPr>
        <w:rFonts w:hint="default"/>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125" w15:restartNumberingAfterBreak="0">
    <w:nsid w:val="30A0AC00"/>
    <w:multiLevelType w:val="multilevel"/>
    <w:tmpl w:val="30A0AC00"/>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126" w15:restartNumberingAfterBreak="0">
    <w:nsid w:val="30FC5B15"/>
    <w:multiLevelType w:val="multilevel"/>
    <w:tmpl w:val="30FC5B15"/>
    <w:lvl w:ilvl="0">
      <w:start w:val="1"/>
      <w:numFmt w:val="decimal"/>
      <w:lvlText w:val="%1."/>
      <w:lvlJc w:val="left"/>
      <w:pPr>
        <w:ind w:left="836"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638" w:hanging="315"/>
      </w:pPr>
      <w:rPr>
        <w:rFonts w:hint="default"/>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127" w15:restartNumberingAfterBreak="0">
    <w:nsid w:val="322D85CA"/>
    <w:multiLevelType w:val="multilevel"/>
    <w:tmpl w:val="322D85CA"/>
    <w:lvl w:ilvl="0">
      <w:start w:val="1"/>
      <w:numFmt w:val="decimal"/>
      <w:lvlText w:val="%1."/>
      <w:lvlJc w:val="left"/>
      <w:pPr>
        <w:ind w:left="836"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638" w:hanging="315"/>
      </w:pPr>
      <w:rPr>
        <w:rFonts w:hint="default"/>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128" w15:restartNumberingAfterBreak="0">
    <w:nsid w:val="329A4FD1"/>
    <w:multiLevelType w:val="multilevel"/>
    <w:tmpl w:val="329A4FD1"/>
    <w:lvl w:ilvl="0">
      <w:start w:val="1"/>
      <w:numFmt w:val="decimal"/>
      <w:lvlText w:val="%1."/>
      <w:lvlJc w:val="left"/>
      <w:pPr>
        <w:ind w:left="101" w:hanging="308"/>
        <w:jc w:val="left"/>
      </w:pPr>
      <w:rPr>
        <w:rFonts w:ascii="黑体" w:eastAsia="黑体" w:hAnsi="黑体" w:cs="黑体" w:hint="default"/>
        <w:spacing w:val="0"/>
        <w:w w:val="99"/>
        <w:sz w:val="21"/>
        <w:szCs w:val="21"/>
        <w:lang w:val="zh-CN" w:eastAsia="zh-CN" w:bidi="zh-CN"/>
      </w:rPr>
    </w:lvl>
    <w:lvl w:ilvl="1">
      <w:numFmt w:val="bullet"/>
      <w:lvlText w:val="•"/>
      <w:lvlJc w:val="left"/>
      <w:pPr>
        <w:ind w:left="972" w:hanging="308"/>
      </w:pPr>
      <w:rPr>
        <w:rFonts w:hint="default"/>
        <w:lang w:val="zh-CN" w:eastAsia="zh-CN" w:bidi="zh-CN"/>
      </w:rPr>
    </w:lvl>
    <w:lvl w:ilvl="2">
      <w:numFmt w:val="bullet"/>
      <w:lvlText w:val="•"/>
      <w:lvlJc w:val="left"/>
      <w:pPr>
        <w:ind w:left="1845" w:hanging="308"/>
      </w:pPr>
      <w:rPr>
        <w:rFonts w:hint="default"/>
        <w:lang w:val="zh-CN" w:eastAsia="zh-CN" w:bidi="zh-CN"/>
      </w:rPr>
    </w:lvl>
    <w:lvl w:ilvl="3">
      <w:numFmt w:val="bullet"/>
      <w:lvlText w:val="•"/>
      <w:lvlJc w:val="left"/>
      <w:pPr>
        <w:ind w:left="2717" w:hanging="308"/>
      </w:pPr>
      <w:rPr>
        <w:rFonts w:hint="default"/>
        <w:lang w:val="zh-CN" w:eastAsia="zh-CN" w:bidi="zh-CN"/>
      </w:rPr>
    </w:lvl>
    <w:lvl w:ilvl="4">
      <w:numFmt w:val="bullet"/>
      <w:lvlText w:val="•"/>
      <w:lvlJc w:val="left"/>
      <w:pPr>
        <w:ind w:left="3590" w:hanging="308"/>
      </w:pPr>
      <w:rPr>
        <w:rFonts w:hint="default"/>
        <w:lang w:val="zh-CN" w:eastAsia="zh-CN" w:bidi="zh-CN"/>
      </w:rPr>
    </w:lvl>
    <w:lvl w:ilvl="5">
      <w:numFmt w:val="bullet"/>
      <w:lvlText w:val="•"/>
      <w:lvlJc w:val="left"/>
      <w:pPr>
        <w:ind w:left="4463" w:hanging="308"/>
      </w:pPr>
      <w:rPr>
        <w:rFonts w:hint="default"/>
        <w:lang w:val="zh-CN" w:eastAsia="zh-CN" w:bidi="zh-CN"/>
      </w:rPr>
    </w:lvl>
    <w:lvl w:ilvl="6">
      <w:numFmt w:val="bullet"/>
      <w:lvlText w:val="•"/>
      <w:lvlJc w:val="left"/>
      <w:pPr>
        <w:ind w:left="5335" w:hanging="308"/>
      </w:pPr>
      <w:rPr>
        <w:rFonts w:hint="default"/>
        <w:lang w:val="zh-CN" w:eastAsia="zh-CN" w:bidi="zh-CN"/>
      </w:rPr>
    </w:lvl>
    <w:lvl w:ilvl="7">
      <w:numFmt w:val="bullet"/>
      <w:lvlText w:val="•"/>
      <w:lvlJc w:val="left"/>
      <w:pPr>
        <w:ind w:left="6208" w:hanging="308"/>
      </w:pPr>
      <w:rPr>
        <w:rFonts w:hint="default"/>
        <w:lang w:val="zh-CN" w:eastAsia="zh-CN" w:bidi="zh-CN"/>
      </w:rPr>
    </w:lvl>
    <w:lvl w:ilvl="8">
      <w:numFmt w:val="bullet"/>
      <w:lvlText w:val="•"/>
      <w:lvlJc w:val="left"/>
      <w:pPr>
        <w:ind w:left="7080" w:hanging="308"/>
      </w:pPr>
      <w:rPr>
        <w:rFonts w:hint="default"/>
        <w:lang w:val="zh-CN" w:eastAsia="zh-CN" w:bidi="zh-CN"/>
      </w:rPr>
    </w:lvl>
  </w:abstractNum>
  <w:abstractNum w:abstractNumId="129" w15:restartNumberingAfterBreak="0">
    <w:nsid w:val="32A7AF2D"/>
    <w:multiLevelType w:val="multilevel"/>
    <w:tmpl w:val="32A7AF2D"/>
    <w:lvl w:ilvl="0">
      <w:start w:val="1"/>
      <w:numFmt w:val="decimal"/>
      <w:lvlText w:val="%1."/>
      <w:lvlJc w:val="left"/>
      <w:pPr>
        <w:ind w:left="836"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638" w:hanging="315"/>
      </w:pPr>
      <w:rPr>
        <w:rFonts w:hint="default"/>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130" w15:restartNumberingAfterBreak="0">
    <w:nsid w:val="35E83B33"/>
    <w:multiLevelType w:val="multilevel"/>
    <w:tmpl w:val="35E83B33"/>
    <w:lvl w:ilvl="0">
      <w:start w:val="1"/>
      <w:numFmt w:val="decimal"/>
      <w:lvlText w:val="(%1)"/>
      <w:lvlJc w:val="left"/>
      <w:pPr>
        <w:ind w:left="101" w:hanging="442"/>
        <w:jc w:val="left"/>
      </w:pPr>
      <w:rPr>
        <w:rFonts w:ascii="黑体" w:eastAsia="黑体" w:hAnsi="黑体" w:cs="黑体" w:hint="default"/>
        <w:spacing w:val="0"/>
        <w:w w:val="99"/>
        <w:sz w:val="21"/>
        <w:szCs w:val="21"/>
        <w:lang w:val="zh-CN" w:eastAsia="zh-CN" w:bidi="zh-CN"/>
      </w:rPr>
    </w:lvl>
    <w:lvl w:ilvl="1">
      <w:numFmt w:val="bullet"/>
      <w:lvlText w:val="•"/>
      <w:lvlJc w:val="left"/>
      <w:pPr>
        <w:ind w:left="972" w:hanging="442"/>
      </w:pPr>
      <w:rPr>
        <w:rFonts w:hint="default"/>
        <w:lang w:val="zh-CN" w:eastAsia="zh-CN" w:bidi="zh-CN"/>
      </w:rPr>
    </w:lvl>
    <w:lvl w:ilvl="2">
      <w:numFmt w:val="bullet"/>
      <w:lvlText w:val="•"/>
      <w:lvlJc w:val="left"/>
      <w:pPr>
        <w:ind w:left="1845" w:hanging="442"/>
      </w:pPr>
      <w:rPr>
        <w:rFonts w:hint="default"/>
        <w:lang w:val="zh-CN" w:eastAsia="zh-CN" w:bidi="zh-CN"/>
      </w:rPr>
    </w:lvl>
    <w:lvl w:ilvl="3">
      <w:numFmt w:val="bullet"/>
      <w:lvlText w:val="•"/>
      <w:lvlJc w:val="left"/>
      <w:pPr>
        <w:ind w:left="2717" w:hanging="442"/>
      </w:pPr>
      <w:rPr>
        <w:rFonts w:hint="default"/>
        <w:lang w:val="zh-CN" w:eastAsia="zh-CN" w:bidi="zh-CN"/>
      </w:rPr>
    </w:lvl>
    <w:lvl w:ilvl="4">
      <w:numFmt w:val="bullet"/>
      <w:lvlText w:val="•"/>
      <w:lvlJc w:val="left"/>
      <w:pPr>
        <w:ind w:left="3590" w:hanging="442"/>
      </w:pPr>
      <w:rPr>
        <w:rFonts w:hint="default"/>
        <w:lang w:val="zh-CN" w:eastAsia="zh-CN" w:bidi="zh-CN"/>
      </w:rPr>
    </w:lvl>
    <w:lvl w:ilvl="5">
      <w:numFmt w:val="bullet"/>
      <w:lvlText w:val="•"/>
      <w:lvlJc w:val="left"/>
      <w:pPr>
        <w:ind w:left="4463" w:hanging="442"/>
      </w:pPr>
      <w:rPr>
        <w:rFonts w:hint="default"/>
        <w:lang w:val="zh-CN" w:eastAsia="zh-CN" w:bidi="zh-CN"/>
      </w:rPr>
    </w:lvl>
    <w:lvl w:ilvl="6">
      <w:numFmt w:val="bullet"/>
      <w:lvlText w:val="•"/>
      <w:lvlJc w:val="left"/>
      <w:pPr>
        <w:ind w:left="5335" w:hanging="442"/>
      </w:pPr>
      <w:rPr>
        <w:rFonts w:hint="default"/>
        <w:lang w:val="zh-CN" w:eastAsia="zh-CN" w:bidi="zh-CN"/>
      </w:rPr>
    </w:lvl>
    <w:lvl w:ilvl="7">
      <w:numFmt w:val="bullet"/>
      <w:lvlText w:val="•"/>
      <w:lvlJc w:val="left"/>
      <w:pPr>
        <w:ind w:left="6208" w:hanging="442"/>
      </w:pPr>
      <w:rPr>
        <w:rFonts w:hint="default"/>
        <w:lang w:val="zh-CN" w:eastAsia="zh-CN" w:bidi="zh-CN"/>
      </w:rPr>
    </w:lvl>
    <w:lvl w:ilvl="8">
      <w:numFmt w:val="bullet"/>
      <w:lvlText w:val="•"/>
      <w:lvlJc w:val="left"/>
      <w:pPr>
        <w:ind w:left="7080" w:hanging="442"/>
      </w:pPr>
      <w:rPr>
        <w:rFonts w:hint="default"/>
        <w:lang w:val="zh-CN" w:eastAsia="zh-CN" w:bidi="zh-CN"/>
      </w:rPr>
    </w:lvl>
  </w:abstractNum>
  <w:abstractNum w:abstractNumId="131" w15:restartNumberingAfterBreak="0">
    <w:nsid w:val="35ECE9CB"/>
    <w:multiLevelType w:val="multilevel"/>
    <w:tmpl w:val="35ECE9CB"/>
    <w:lvl w:ilvl="0">
      <w:start w:val="1"/>
      <w:numFmt w:val="decimal"/>
      <w:lvlText w:val="%1"/>
      <w:lvlJc w:val="left"/>
      <w:pPr>
        <w:ind w:left="101" w:hanging="202"/>
        <w:jc w:val="left"/>
      </w:pPr>
      <w:rPr>
        <w:rFonts w:ascii="黑体" w:eastAsia="黑体" w:hAnsi="黑体" w:cs="黑体" w:hint="default"/>
        <w:w w:val="99"/>
        <w:sz w:val="21"/>
        <w:szCs w:val="21"/>
        <w:lang w:val="zh-CN" w:eastAsia="zh-CN" w:bidi="zh-CN"/>
      </w:rPr>
    </w:lvl>
    <w:lvl w:ilvl="1">
      <w:numFmt w:val="bullet"/>
      <w:lvlText w:val="•"/>
      <w:lvlJc w:val="left"/>
      <w:pPr>
        <w:ind w:left="972" w:hanging="202"/>
      </w:pPr>
      <w:rPr>
        <w:rFonts w:hint="default"/>
        <w:lang w:val="zh-CN" w:eastAsia="zh-CN" w:bidi="zh-CN"/>
      </w:rPr>
    </w:lvl>
    <w:lvl w:ilvl="2">
      <w:numFmt w:val="bullet"/>
      <w:lvlText w:val="•"/>
      <w:lvlJc w:val="left"/>
      <w:pPr>
        <w:ind w:left="1845" w:hanging="202"/>
      </w:pPr>
      <w:rPr>
        <w:rFonts w:hint="default"/>
        <w:lang w:val="zh-CN" w:eastAsia="zh-CN" w:bidi="zh-CN"/>
      </w:rPr>
    </w:lvl>
    <w:lvl w:ilvl="3">
      <w:numFmt w:val="bullet"/>
      <w:lvlText w:val="•"/>
      <w:lvlJc w:val="left"/>
      <w:pPr>
        <w:ind w:left="2717" w:hanging="202"/>
      </w:pPr>
      <w:rPr>
        <w:rFonts w:hint="default"/>
        <w:lang w:val="zh-CN" w:eastAsia="zh-CN" w:bidi="zh-CN"/>
      </w:rPr>
    </w:lvl>
    <w:lvl w:ilvl="4">
      <w:numFmt w:val="bullet"/>
      <w:lvlText w:val="•"/>
      <w:lvlJc w:val="left"/>
      <w:pPr>
        <w:ind w:left="3590" w:hanging="202"/>
      </w:pPr>
      <w:rPr>
        <w:rFonts w:hint="default"/>
        <w:lang w:val="zh-CN" w:eastAsia="zh-CN" w:bidi="zh-CN"/>
      </w:rPr>
    </w:lvl>
    <w:lvl w:ilvl="5">
      <w:numFmt w:val="bullet"/>
      <w:lvlText w:val="•"/>
      <w:lvlJc w:val="left"/>
      <w:pPr>
        <w:ind w:left="4463" w:hanging="202"/>
      </w:pPr>
      <w:rPr>
        <w:rFonts w:hint="default"/>
        <w:lang w:val="zh-CN" w:eastAsia="zh-CN" w:bidi="zh-CN"/>
      </w:rPr>
    </w:lvl>
    <w:lvl w:ilvl="6">
      <w:numFmt w:val="bullet"/>
      <w:lvlText w:val="•"/>
      <w:lvlJc w:val="left"/>
      <w:pPr>
        <w:ind w:left="5335" w:hanging="202"/>
      </w:pPr>
      <w:rPr>
        <w:rFonts w:hint="default"/>
        <w:lang w:val="zh-CN" w:eastAsia="zh-CN" w:bidi="zh-CN"/>
      </w:rPr>
    </w:lvl>
    <w:lvl w:ilvl="7">
      <w:numFmt w:val="bullet"/>
      <w:lvlText w:val="•"/>
      <w:lvlJc w:val="left"/>
      <w:pPr>
        <w:ind w:left="6208" w:hanging="202"/>
      </w:pPr>
      <w:rPr>
        <w:rFonts w:hint="default"/>
        <w:lang w:val="zh-CN" w:eastAsia="zh-CN" w:bidi="zh-CN"/>
      </w:rPr>
    </w:lvl>
    <w:lvl w:ilvl="8">
      <w:numFmt w:val="bullet"/>
      <w:lvlText w:val="•"/>
      <w:lvlJc w:val="left"/>
      <w:pPr>
        <w:ind w:left="7080" w:hanging="202"/>
      </w:pPr>
      <w:rPr>
        <w:rFonts w:hint="default"/>
        <w:lang w:val="zh-CN" w:eastAsia="zh-CN" w:bidi="zh-CN"/>
      </w:rPr>
    </w:lvl>
  </w:abstractNum>
  <w:abstractNum w:abstractNumId="132" w15:restartNumberingAfterBreak="0">
    <w:nsid w:val="38EAC418"/>
    <w:multiLevelType w:val="multilevel"/>
    <w:tmpl w:val="38EAC418"/>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133" w15:restartNumberingAfterBreak="0">
    <w:nsid w:val="39A0D9AC"/>
    <w:multiLevelType w:val="multilevel"/>
    <w:tmpl w:val="39A0D9AC"/>
    <w:lvl w:ilvl="0">
      <w:start w:val="1"/>
      <w:numFmt w:val="upperRoman"/>
      <w:lvlText w:val="%1."/>
      <w:lvlJc w:val="left"/>
      <w:pPr>
        <w:ind w:left="521"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350" w:hanging="315"/>
      </w:pPr>
      <w:rPr>
        <w:rFonts w:hint="default"/>
        <w:lang w:val="zh-CN" w:eastAsia="zh-CN" w:bidi="zh-CN"/>
      </w:rPr>
    </w:lvl>
    <w:lvl w:ilvl="2">
      <w:numFmt w:val="bullet"/>
      <w:lvlText w:val="•"/>
      <w:lvlJc w:val="left"/>
      <w:pPr>
        <w:ind w:left="2181" w:hanging="315"/>
      </w:pPr>
      <w:rPr>
        <w:rFonts w:hint="default"/>
        <w:lang w:val="zh-CN" w:eastAsia="zh-CN" w:bidi="zh-CN"/>
      </w:rPr>
    </w:lvl>
    <w:lvl w:ilvl="3">
      <w:numFmt w:val="bullet"/>
      <w:lvlText w:val="•"/>
      <w:lvlJc w:val="left"/>
      <w:pPr>
        <w:ind w:left="3011" w:hanging="315"/>
      </w:pPr>
      <w:rPr>
        <w:rFonts w:hint="default"/>
        <w:lang w:val="zh-CN" w:eastAsia="zh-CN" w:bidi="zh-CN"/>
      </w:rPr>
    </w:lvl>
    <w:lvl w:ilvl="4">
      <w:numFmt w:val="bullet"/>
      <w:lvlText w:val="•"/>
      <w:lvlJc w:val="left"/>
      <w:pPr>
        <w:ind w:left="3842" w:hanging="315"/>
      </w:pPr>
      <w:rPr>
        <w:rFonts w:hint="default"/>
        <w:lang w:val="zh-CN" w:eastAsia="zh-CN" w:bidi="zh-CN"/>
      </w:rPr>
    </w:lvl>
    <w:lvl w:ilvl="5">
      <w:numFmt w:val="bullet"/>
      <w:lvlText w:val="•"/>
      <w:lvlJc w:val="left"/>
      <w:pPr>
        <w:ind w:left="4673" w:hanging="315"/>
      </w:pPr>
      <w:rPr>
        <w:rFonts w:hint="default"/>
        <w:lang w:val="zh-CN" w:eastAsia="zh-CN" w:bidi="zh-CN"/>
      </w:rPr>
    </w:lvl>
    <w:lvl w:ilvl="6">
      <w:numFmt w:val="bullet"/>
      <w:lvlText w:val="•"/>
      <w:lvlJc w:val="left"/>
      <w:pPr>
        <w:ind w:left="5503" w:hanging="315"/>
      </w:pPr>
      <w:rPr>
        <w:rFonts w:hint="default"/>
        <w:lang w:val="zh-CN" w:eastAsia="zh-CN" w:bidi="zh-CN"/>
      </w:rPr>
    </w:lvl>
    <w:lvl w:ilvl="7">
      <w:numFmt w:val="bullet"/>
      <w:lvlText w:val="•"/>
      <w:lvlJc w:val="left"/>
      <w:pPr>
        <w:ind w:left="6334" w:hanging="315"/>
      </w:pPr>
      <w:rPr>
        <w:rFonts w:hint="default"/>
        <w:lang w:val="zh-CN" w:eastAsia="zh-CN" w:bidi="zh-CN"/>
      </w:rPr>
    </w:lvl>
    <w:lvl w:ilvl="8">
      <w:numFmt w:val="bullet"/>
      <w:lvlText w:val="•"/>
      <w:lvlJc w:val="left"/>
      <w:pPr>
        <w:ind w:left="7164" w:hanging="315"/>
      </w:pPr>
      <w:rPr>
        <w:rFonts w:hint="default"/>
        <w:lang w:val="zh-CN" w:eastAsia="zh-CN" w:bidi="zh-CN"/>
      </w:rPr>
    </w:lvl>
  </w:abstractNum>
  <w:abstractNum w:abstractNumId="134" w15:restartNumberingAfterBreak="0">
    <w:nsid w:val="3A7FBA26"/>
    <w:multiLevelType w:val="multilevel"/>
    <w:tmpl w:val="3A7FBA26"/>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135" w15:restartNumberingAfterBreak="0">
    <w:nsid w:val="3B8127DF"/>
    <w:multiLevelType w:val="multilevel"/>
    <w:tmpl w:val="3B8127DF"/>
    <w:lvl w:ilvl="0">
      <w:start w:val="2"/>
      <w:numFmt w:val="upperRoman"/>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136" w15:restartNumberingAfterBreak="0">
    <w:nsid w:val="3D950AF9"/>
    <w:multiLevelType w:val="multilevel"/>
    <w:tmpl w:val="3D950AF9"/>
    <w:lvl w:ilvl="0">
      <w:start w:val="1"/>
      <w:numFmt w:val="decimal"/>
      <w:lvlText w:val="(%1)"/>
      <w:lvlJc w:val="left"/>
      <w:pPr>
        <w:ind w:left="52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350" w:hanging="420"/>
      </w:pPr>
      <w:rPr>
        <w:rFonts w:hint="default"/>
        <w:lang w:val="zh-CN" w:eastAsia="zh-CN" w:bidi="zh-CN"/>
      </w:rPr>
    </w:lvl>
    <w:lvl w:ilvl="2">
      <w:numFmt w:val="bullet"/>
      <w:lvlText w:val="•"/>
      <w:lvlJc w:val="left"/>
      <w:pPr>
        <w:ind w:left="2181" w:hanging="420"/>
      </w:pPr>
      <w:rPr>
        <w:rFonts w:hint="default"/>
        <w:lang w:val="zh-CN" w:eastAsia="zh-CN" w:bidi="zh-CN"/>
      </w:rPr>
    </w:lvl>
    <w:lvl w:ilvl="3">
      <w:numFmt w:val="bullet"/>
      <w:lvlText w:val="•"/>
      <w:lvlJc w:val="left"/>
      <w:pPr>
        <w:ind w:left="3011" w:hanging="420"/>
      </w:pPr>
      <w:rPr>
        <w:rFonts w:hint="default"/>
        <w:lang w:val="zh-CN" w:eastAsia="zh-CN" w:bidi="zh-CN"/>
      </w:rPr>
    </w:lvl>
    <w:lvl w:ilvl="4">
      <w:numFmt w:val="bullet"/>
      <w:lvlText w:val="•"/>
      <w:lvlJc w:val="left"/>
      <w:pPr>
        <w:ind w:left="3842" w:hanging="420"/>
      </w:pPr>
      <w:rPr>
        <w:rFonts w:hint="default"/>
        <w:lang w:val="zh-CN" w:eastAsia="zh-CN" w:bidi="zh-CN"/>
      </w:rPr>
    </w:lvl>
    <w:lvl w:ilvl="5">
      <w:numFmt w:val="bullet"/>
      <w:lvlText w:val="•"/>
      <w:lvlJc w:val="left"/>
      <w:pPr>
        <w:ind w:left="4673" w:hanging="420"/>
      </w:pPr>
      <w:rPr>
        <w:rFonts w:hint="default"/>
        <w:lang w:val="zh-CN" w:eastAsia="zh-CN" w:bidi="zh-CN"/>
      </w:rPr>
    </w:lvl>
    <w:lvl w:ilvl="6">
      <w:numFmt w:val="bullet"/>
      <w:lvlText w:val="•"/>
      <w:lvlJc w:val="left"/>
      <w:pPr>
        <w:ind w:left="5503" w:hanging="420"/>
      </w:pPr>
      <w:rPr>
        <w:rFonts w:hint="default"/>
        <w:lang w:val="zh-CN" w:eastAsia="zh-CN" w:bidi="zh-CN"/>
      </w:rPr>
    </w:lvl>
    <w:lvl w:ilvl="7">
      <w:numFmt w:val="bullet"/>
      <w:lvlText w:val="•"/>
      <w:lvlJc w:val="left"/>
      <w:pPr>
        <w:ind w:left="6334" w:hanging="420"/>
      </w:pPr>
      <w:rPr>
        <w:rFonts w:hint="default"/>
        <w:lang w:val="zh-CN" w:eastAsia="zh-CN" w:bidi="zh-CN"/>
      </w:rPr>
    </w:lvl>
    <w:lvl w:ilvl="8">
      <w:numFmt w:val="bullet"/>
      <w:lvlText w:val="•"/>
      <w:lvlJc w:val="left"/>
      <w:pPr>
        <w:ind w:left="7164" w:hanging="420"/>
      </w:pPr>
      <w:rPr>
        <w:rFonts w:hint="default"/>
        <w:lang w:val="zh-CN" w:eastAsia="zh-CN" w:bidi="zh-CN"/>
      </w:rPr>
    </w:lvl>
  </w:abstractNum>
  <w:abstractNum w:abstractNumId="137" w15:restartNumberingAfterBreak="0">
    <w:nsid w:val="3FE315B6"/>
    <w:multiLevelType w:val="multilevel"/>
    <w:tmpl w:val="3FE315B6"/>
    <w:lvl w:ilvl="0">
      <w:start w:val="9"/>
      <w:numFmt w:val="decimal"/>
      <w:lvlText w:val="%1"/>
      <w:lvlJc w:val="left"/>
      <w:pPr>
        <w:ind w:left="101" w:hanging="209"/>
        <w:jc w:val="left"/>
      </w:pPr>
      <w:rPr>
        <w:rFonts w:ascii="黑体" w:eastAsia="黑体" w:hAnsi="黑体" w:cs="黑体" w:hint="default"/>
        <w:w w:val="99"/>
        <w:sz w:val="21"/>
        <w:szCs w:val="21"/>
        <w:lang w:val="zh-CN" w:eastAsia="zh-CN" w:bidi="zh-CN"/>
      </w:rPr>
    </w:lvl>
    <w:lvl w:ilvl="1">
      <w:numFmt w:val="bullet"/>
      <w:lvlText w:val="•"/>
      <w:lvlJc w:val="left"/>
      <w:pPr>
        <w:ind w:left="972" w:hanging="209"/>
      </w:pPr>
      <w:rPr>
        <w:rFonts w:hint="default"/>
        <w:lang w:val="zh-CN" w:eastAsia="zh-CN" w:bidi="zh-CN"/>
      </w:rPr>
    </w:lvl>
    <w:lvl w:ilvl="2">
      <w:numFmt w:val="bullet"/>
      <w:lvlText w:val="•"/>
      <w:lvlJc w:val="left"/>
      <w:pPr>
        <w:ind w:left="1845" w:hanging="209"/>
      </w:pPr>
      <w:rPr>
        <w:rFonts w:hint="default"/>
        <w:lang w:val="zh-CN" w:eastAsia="zh-CN" w:bidi="zh-CN"/>
      </w:rPr>
    </w:lvl>
    <w:lvl w:ilvl="3">
      <w:numFmt w:val="bullet"/>
      <w:lvlText w:val="•"/>
      <w:lvlJc w:val="left"/>
      <w:pPr>
        <w:ind w:left="2717" w:hanging="209"/>
      </w:pPr>
      <w:rPr>
        <w:rFonts w:hint="default"/>
        <w:lang w:val="zh-CN" w:eastAsia="zh-CN" w:bidi="zh-CN"/>
      </w:rPr>
    </w:lvl>
    <w:lvl w:ilvl="4">
      <w:numFmt w:val="bullet"/>
      <w:lvlText w:val="•"/>
      <w:lvlJc w:val="left"/>
      <w:pPr>
        <w:ind w:left="3590" w:hanging="209"/>
      </w:pPr>
      <w:rPr>
        <w:rFonts w:hint="default"/>
        <w:lang w:val="zh-CN" w:eastAsia="zh-CN" w:bidi="zh-CN"/>
      </w:rPr>
    </w:lvl>
    <w:lvl w:ilvl="5">
      <w:numFmt w:val="bullet"/>
      <w:lvlText w:val="•"/>
      <w:lvlJc w:val="left"/>
      <w:pPr>
        <w:ind w:left="4463" w:hanging="209"/>
      </w:pPr>
      <w:rPr>
        <w:rFonts w:hint="default"/>
        <w:lang w:val="zh-CN" w:eastAsia="zh-CN" w:bidi="zh-CN"/>
      </w:rPr>
    </w:lvl>
    <w:lvl w:ilvl="6">
      <w:numFmt w:val="bullet"/>
      <w:lvlText w:val="•"/>
      <w:lvlJc w:val="left"/>
      <w:pPr>
        <w:ind w:left="5335" w:hanging="209"/>
      </w:pPr>
      <w:rPr>
        <w:rFonts w:hint="default"/>
        <w:lang w:val="zh-CN" w:eastAsia="zh-CN" w:bidi="zh-CN"/>
      </w:rPr>
    </w:lvl>
    <w:lvl w:ilvl="7">
      <w:numFmt w:val="bullet"/>
      <w:lvlText w:val="•"/>
      <w:lvlJc w:val="left"/>
      <w:pPr>
        <w:ind w:left="6208" w:hanging="209"/>
      </w:pPr>
      <w:rPr>
        <w:rFonts w:hint="default"/>
        <w:lang w:val="zh-CN" w:eastAsia="zh-CN" w:bidi="zh-CN"/>
      </w:rPr>
    </w:lvl>
    <w:lvl w:ilvl="8">
      <w:numFmt w:val="bullet"/>
      <w:lvlText w:val="•"/>
      <w:lvlJc w:val="left"/>
      <w:pPr>
        <w:ind w:left="7080" w:hanging="209"/>
      </w:pPr>
      <w:rPr>
        <w:rFonts w:hint="default"/>
        <w:lang w:val="zh-CN" w:eastAsia="zh-CN" w:bidi="zh-CN"/>
      </w:rPr>
    </w:lvl>
  </w:abstractNum>
  <w:abstractNum w:abstractNumId="138" w15:restartNumberingAfterBreak="0">
    <w:nsid w:val="408860E8"/>
    <w:multiLevelType w:val="multilevel"/>
    <w:tmpl w:val="408860E8"/>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139" w15:restartNumberingAfterBreak="0">
    <w:nsid w:val="40B249F9"/>
    <w:multiLevelType w:val="multilevel"/>
    <w:tmpl w:val="40B249F9"/>
    <w:lvl w:ilvl="0">
      <w:start w:val="1"/>
      <w:numFmt w:val="decimal"/>
      <w:lvlText w:val="(%1)"/>
      <w:lvlJc w:val="left"/>
      <w:pPr>
        <w:ind w:left="52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350" w:hanging="420"/>
      </w:pPr>
      <w:rPr>
        <w:rFonts w:hint="default"/>
        <w:lang w:val="zh-CN" w:eastAsia="zh-CN" w:bidi="zh-CN"/>
      </w:rPr>
    </w:lvl>
    <w:lvl w:ilvl="2">
      <w:numFmt w:val="bullet"/>
      <w:lvlText w:val="•"/>
      <w:lvlJc w:val="left"/>
      <w:pPr>
        <w:ind w:left="2181" w:hanging="420"/>
      </w:pPr>
      <w:rPr>
        <w:rFonts w:hint="default"/>
        <w:lang w:val="zh-CN" w:eastAsia="zh-CN" w:bidi="zh-CN"/>
      </w:rPr>
    </w:lvl>
    <w:lvl w:ilvl="3">
      <w:numFmt w:val="bullet"/>
      <w:lvlText w:val="•"/>
      <w:lvlJc w:val="left"/>
      <w:pPr>
        <w:ind w:left="3011" w:hanging="420"/>
      </w:pPr>
      <w:rPr>
        <w:rFonts w:hint="default"/>
        <w:lang w:val="zh-CN" w:eastAsia="zh-CN" w:bidi="zh-CN"/>
      </w:rPr>
    </w:lvl>
    <w:lvl w:ilvl="4">
      <w:numFmt w:val="bullet"/>
      <w:lvlText w:val="•"/>
      <w:lvlJc w:val="left"/>
      <w:pPr>
        <w:ind w:left="3842" w:hanging="420"/>
      </w:pPr>
      <w:rPr>
        <w:rFonts w:hint="default"/>
        <w:lang w:val="zh-CN" w:eastAsia="zh-CN" w:bidi="zh-CN"/>
      </w:rPr>
    </w:lvl>
    <w:lvl w:ilvl="5">
      <w:numFmt w:val="bullet"/>
      <w:lvlText w:val="•"/>
      <w:lvlJc w:val="left"/>
      <w:pPr>
        <w:ind w:left="4673" w:hanging="420"/>
      </w:pPr>
      <w:rPr>
        <w:rFonts w:hint="default"/>
        <w:lang w:val="zh-CN" w:eastAsia="zh-CN" w:bidi="zh-CN"/>
      </w:rPr>
    </w:lvl>
    <w:lvl w:ilvl="6">
      <w:numFmt w:val="bullet"/>
      <w:lvlText w:val="•"/>
      <w:lvlJc w:val="left"/>
      <w:pPr>
        <w:ind w:left="5503" w:hanging="420"/>
      </w:pPr>
      <w:rPr>
        <w:rFonts w:hint="default"/>
        <w:lang w:val="zh-CN" w:eastAsia="zh-CN" w:bidi="zh-CN"/>
      </w:rPr>
    </w:lvl>
    <w:lvl w:ilvl="7">
      <w:numFmt w:val="bullet"/>
      <w:lvlText w:val="•"/>
      <w:lvlJc w:val="left"/>
      <w:pPr>
        <w:ind w:left="6334" w:hanging="420"/>
      </w:pPr>
      <w:rPr>
        <w:rFonts w:hint="default"/>
        <w:lang w:val="zh-CN" w:eastAsia="zh-CN" w:bidi="zh-CN"/>
      </w:rPr>
    </w:lvl>
    <w:lvl w:ilvl="8">
      <w:numFmt w:val="bullet"/>
      <w:lvlText w:val="•"/>
      <w:lvlJc w:val="left"/>
      <w:pPr>
        <w:ind w:left="7164" w:hanging="420"/>
      </w:pPr>
      <w:rPr>
        <w:rFonts w:hint="default"/>
        <w:lang w:val="zh-CN" w:eastAsia="zh-CN" w:bidi="zh-CN"/>
      </w:rPr>
    </w:lvl>
  </w:abstractNum>
  <w:abstractNum w:abstractNumId="140" w15:restartNumberingAfterBreak="0">
    <w:nsid w:val="40F245EA"/>
    <w:multiLevelType w:val="multilevel"/>
    <w:tmpl w:val="40F245EA"/>
    <w:lvl w:ilvl="0">
      <w:start w:val="1"/>
      <w:numFmt w:val="decimal"/>
      <w:lvlText w:val="(%1)"/>
      <w:lvlJc w:val="left"/>
      <w:pPr>
        <w:ind w:left="934" w:hanging="413"/>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13"/>
      </w:pPr>
      <w:rPr>
        <w:rFonts w:hint="default"/>
        <w:lang w:val="zh-CN" w:eastAsia="zh-CN" w:bidi="zh-CN"/>
      </w:rPr>
    </w:lvl>
    <w:lvl w:ilvl="2">
      <w:numFmt w:val="bullet"/>
      <w:lvlText w:val="•"/>
      <w:lvlJc w:val="left"/>
      <w:pPr>
        <w:ind w:left="2517" w:hanging="413"/>
      </w:pPr>
      <w:rPr>
        <w:rFonts w:hint="default"/>
        <w:lang w:val="zh-CN" w:eastAsia="zh-CN" w:bidi="zh-CN"/>
      </w:rPr>
    </w:lvl>
    <w:lvl w:ilvl="3">
      <w:numFmt w:val="bullet"/>
      <w:lvlText w:val="•"/>
      <w:lvlJc w:val="left"/>
      <w:pPr>
        <w:ind w:left="3305" w:hanging="413"/>
      </w:pPr>
      <w:rPr>
        <w:rFonts w:hint="default"/>
        <w:lang w:val="zh-CN" w:eastAsia="zh-CN" w:bidi="zh-CN"/>
      </w:rPr>
    </w:lvl>
    <w:lvl w:ilvl="4">
      <w:numFmt w:val="bullet"/>
      <w:lvlText w:val="•"/>
      <w:lvlJc w:val="left"/>
      <w:pPr>
        <w:ind w:left="4094" w:hanging="413"/>
      </w:pPr>
      <w:rPr>
        <w:rFonts w:hint="default"/>
        <w:lang w:val="zh-CN" w:eastAsia="zh-CN" w:bidi="zh-CN"/>
      </w:rPr>
    </w:lvl>
    <w:lvl w:ilvl="5">
      <w:numFmt w:val="bullet"/>
      <w:lvlText w:val="•"/>
      <w:lvlJc w:val="left"/>
      <w:pPr>
        <w:ind w:left="4883" w:hanging="413"/>
      </w:pPr>
      <w:rPr>
        <w:rFonts w:hint="default"/>
        <w:lang w:val="zh-CN" w:eastAsia="zh-CN" w:bidi="zh-CN"/>
      </w:rPr>
    </w:lvl>
    <w:lvl w:ilvl="6">
      <w:numFmt w:val="bullet"/>
      <w:lvlText w:val="•"/>
      <w:lvlJc w:val="left"/>
      <w:pPr>
        <w:ind w:left="5671" w:hanging="413"/>
      </w:pPr>
      <w:rPr>
        <w:rFonts w:hint="default"/>
        <w:lang w:val="zh-CN" w:eastAsia="zh-CN" w:bidi="zh-CN"/>
      </w:rPr>
    </w:lvl>
    <w:lvl w:ilvl="7">
      <w:numFmt w:val="bullet"/>
      <w:lvlText w:val="•"/>
      <w:lvlJc w:val="left"/>
      <w:pPr>
        <w:ind w:left="6460" w:hanging="413"/>
      </w:pPr>
      <w:rPr>
        <w:rFonts w:hint="default"/>
        <w:lang w:val="zh-CN" w:eastAsia="zh-CN" w:bidi="zh-CN"/>
      </w:rPr>
    </w:lvl>
    <w:lvl w:ilvl="8">
      <w:numFmt w:val="bullet"/>
      <w:lvlText w:val="•"/>
      <w:lvlJc w:val="left"/>
      <w:pPr>
        <w:ind w:left="7248" w:hanging="413"/>
      </w:pPr>
      <w:rPr>
        <w:rFonts w:hint="default"/>
        <w:lang w:val="zh-CN" w:eastAsia="zh-CN" w:bidi="zh-CN"/>
      </w:rPr>
    </w:lvl>
  </w:abstractNum>
  <w:abstractNum w:abstractNumId="141" w15:restartNumberingAfterBreak="0">
    <w:nsid w:val="4258023A"/>
    <w:multiLevelType w:val="multilevel"/>
    <w:tmpl w:val="4258023A"/>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142" w15:restartNumberingAfterBreak="0">
    <w:nsid w:val="46A08BB8"/>
    <w:multiLevelType w:val="multilevel"/>
    <w:tmpl w:val="46A08BB8"/>
    <w:lvl w:ilvl="0">
      <w:start w:val="1"/>
      <w:numFmt w:val="decimal"/>
      <w:lvlText w:val="%1"/>
      <w:lvlJc w:val="left"/>
      <w:pPr>
        <w:ind w:left="101" w:hanging="195"/>
        <w:jc w:val="left"/>
      </w:pPr>
      <w:rPr>
        <w:rFonts w:ascii="黑体" w:eastAsia="黑体" w:hAnsi="黑体" w:cs="黑体" w:hint="default"/>
        <w:w w:val="99"/>
        <w:sz w:val="21"/>
        <w:szCs w:val="21"/>
        <w:lang w:val="zh-CN" w:eastAsia="zh-CN" w:bidi="zh-CN"/>
      </w:rPr>
    </w:lvl>
    <w:lvl w:ilvl="1">
      <w:numFmt w:val="bullet"/>
      <w:lvlText w:val="•"/>
      <w:lvlJc w:val="left"/>
      <w:pPr>
        <w:ind w:left="972" w:hanging="195"/>
      </w:pPr>
      <w:rPr>
        <w:rFonts w:hint="default"/>
        <w:lang w:val="zh-CN" w:eastAsia="zh-CN" w:bidi="zh-CN"/>
      </w:rPr>
    </w:lvl>
    <w:lvl w:ilvl="2">
      <w:numFmt w:val="bullet"/>
      <w:lvlText w:val="•"/>
      <w:lvlJc w:val="left"/>
      <w:pPr>
        <w:ind w:left="1845" w:hanging="195"/>
      </w:pPr>
      <w:rPr>
        <w:rFonts w:hint="default"/>
        <w:lang w:val="zh-CN" w:eastAsia="zh-CN" w:bidi="zh-CN"/>
      </w:rPr>
    </w:lvl>
    <w:lvl w:ilvl="3">
      <w:numFmt w:val="bullet"/>
      <w:lvlText w:val="•"/>
      <w:lvlJc w:val="left"/>
      <w:pPr>
        <w:ind w:left="2717" w:hanging="195"/>
      </w:pPr>
      <w:rPr>
        <w:rFonts w:hint="default"/>
        <w:lang w:val="zh-CN" w:eastAsia="zh-CN" w:bidi="zh-CN"/>
      </w:rPr>
    </w:lvl>
    <w:lvl w:ilvl="4">
      <w:numFmt w:val="bullet"/>
      <w:lvlText w:val="•"/>
      <w:lvlJc w:val="left"/>
      <w:pPr>
        <w:ind w:left="3590" w:hanging="195"/>
      </w:pPr>
      <w:rPr>
        <w:rFonts w:hint="default"/>
        <w:lang w:val="zh-CN" w:eastAsia="zh-CN" w:bidi="zh-CN"/>
      </w:rPr>
    </w:lvl>
    <w:lvl w:ilvl="5">
      <w:numFmt w:val="bullet"/>
      <w:lvlText w:val="•"/>
      <w:lvlJc w:val="left"/>
      <w:pPr>
        <w:ind w:left="4463" w:hanging="195"/>
      </w:pPr>
      <w:rPr>
        <w:rFonts w:hint="default"/>
        <w:lang w:val="zh-CN" w:eastAsia="zh-CN" w:bidi="zh-CN"/>
      </w:rPr>
    </w:lvl>
    <w:lvl w:ilvl="6">
      <w:numFmt w:val="bullet"/>
      <w:lvlText w:val="•"/>
      <w:lvlJc w:val="left"/>
      <w:pPr>
        <w:ind w:left="5335" w:hanging="195"/>
      </w:pPr>
      <w:rPr>
        <w:rFonts w:hint="default"/>
        <w:lang w:val="zh-CN" w:eastAsia="zh-CN" w:bidi="zh-CN"/>
      </w:rPr>
    </w:lvl>
    <w:lvl w:ilvl="7">
      <w:numFmt w:val="bullet"/>
      <w:lvlText w:val="•"/>
      <w:lvlJc w:val="left"/>
      <w:pPr>
        <w:ind w:left="6208" w:hanging="195"/>
      </w:pPr>
      <w:rPr>
        <w:rFonts w:hint="default"/>
        <w:lang w:val="zh-CN" w:eastAsia="zh-CN" w:bidi="zh-CN"/>
      </w:rPr>
    </w:lvl>
    <w:lvl w:ilvl="8">
      <w:numFmt w:val="bullet"/>
      <w:lvlText w:val="•"/>
      <w:lvlJc w:val="left"/>
      <w:pPr>
        <w:ind w:left="7080" w:hanging="195"/>
      </w:pPr>
      <w:rPr>
        <w:rFonts w:hint="default"/>
        <w:lang w:val="zh-CN" w:eastAsia="zh-CN" w:bidi="zh-CN"/>
      </w:rPr>
    </w:lvl>
  </w:abstractNum>
  <w:abstractNum w:abstractNumId="143" w15:restartNumberingAfterBreak="0">
    <w:nsid w:val="4A51D704"/>
    <w:multiLevelType w:val="multilevel"/>
    <w:tmpl w:val="4A51D704"/>
    <w:lvl w:ilvl="0">
      <w:start w:val="1"/>
      <w:numFmt w:val="decimal"/>
      <w:lvlText w:val="%1."/>
      <w:lvlJc w:val="left"/>
      <w:pPr>
        <w:ind w:left="101" w:hanging="303"/>
        <w:jc w:val="left"/>
      </w:pPr>
      <w:rPr>
        <w:rFonts w:ascii="黑体" w:eastAsia="黑体" w:hAnsi="黑体" w:cs="黑体" w:hint="default"/>
        <w:spacing w:val="0"/>
        <w:w w:val="99"/>
        <w:sz w:val="21"/>
        <w:szCs w:val="21"/>
        <w:lang w:val="zh-CN" w:eastAsia="zh-CN" w:bidi="zh-CN"/>
      </w:rPr>
    </w:lvl>
    <w:lvl w:ilvl="1">
      <w:numFmt w:val="bullet"/>
      <w:lvlText w:val="•"/>
      <w:lvlJc w:val="left"/>
      <w:pPr>
        <w:ind w:left="972" w:hanging="303"/>
      </w:pPr>
      <w:rPr>
        <w:rFonts w:hint="default"/>
        <w:lang w:val="zh-CN" w:eastAsia="zh-CN" w:bidi="zh-CN"/>
      </w:rPr>
    </w:lvl>
    <w:lvl w:ilvl="2">
      <w:numFmt w:val="bullet"/>
      <w:lvlText w:val="•"/>
      <w:lvlJc w:val="left"/>
      <w:pPr>
        <w:ind w:left="1845" w:hanging="303"/>
      </w:pPr>
      <w:rPr>
        <w:rFonts w:hint="default"/>
        <w:lang w:val="zh-CN" w:eastAsia="zh-CN" w:bidi="zh-CN"/>
      </w:rPr>
    </w:lvl>
    <w:lvl w:ilvl="3">
      <w:numFmt w:val="bullet"/>
      <w:lvlText w:val="•"/>
      <w:lvlJc w:val="left"/>
      <w:pPr>
        <w:ind w:left="2717" w:hanging="303"/>
      </w:pPr>
      <w:rPr>
        <w:rFonts w:hint="default"/>
        <w:lang w:val="zh-CN" w:eastAsia="zh-CN" w:bidi="zh-CN"/>
      </w:rPr>
    </w:lvl>
    <w:lvl w:ilvl="4">
      <w:numFmt w:val="bullet"/>
      <w:lvlText w:val="•"/>
      <w:lvlJc w:val="left"/>
      <w:pPr>
        <w:ind w:left="3590" w:hanging="303"/>
      </w:pPr>
      <w:rPr>
        <w:rFonts w:hint="default"/>
        <w:lang w:val="zh-CN" w:eastAsia="zh-CN" w:bidi="zh-CN"/>
      </w:rPr>
    </w:lvl>
    <w:lvl w:ilvl="5">
      <w:numFmt w:val="bullet"/>
      <w:lvlText w:val="•"/>
      <w:lvlJc w:val="left"/>
      <w:pPr>
        <w:ind w:left="4463" w:hanging="303"/>
      </w:pPr>
      <w:rPr>
        <w:rFonts w:hint="default"/>
        <w:lang w:val="zh-CN" w:eastAsia="zh-CN" w:bidi="zh-CN"/>
      </w:rPr>
    </w:lvl>
    <w:lvl w:ilvl="6">
      <w:numFmt w:val="bullet"/>
      <w:lvlText w:val="•"/>
      <w:lvlJc w:val="left"/>
      <w:pPr>
        <w:ind w:left="5335" w:hanging="303"/>
      </w:pPr>
      <w:rPr>
        <w:rFonts w:hint="default"/>
        <w:lang w:val="zh-CN" w:eastAsia="zh-CN" w:bidi="zh-CN"/>
      </w:rPr>
    </w:lvl>
    <w:lvl w:ilvl="7">
      <w:numFmt w:val="bullet"/>
      <w:lvlText w:val="•"/>
      <w:lvlJc w:val="left"/>
      <w:pPr>
        <w:ind w:left="6208" w:hanging="303"/>
      </w:pPr>
      <w:rPr>
        <w:rFonts w:hint="default"/>
        <w:lang w:val="zh-CN" w:eastAsia="zh-CN" w:bidi="zh-CN"/>
      </w:rPr>
    </w:lvl>
    <w:lvl w:ilvl="8">
      <w:numFmt w:val="bullet"/>
      <w:lvlText w:val="•"/>
      <w:lvlJc w:val="left"/>
      <w:pPr>
        <w:ind w:left="7080" w:hanging="303"/>
      </w:pPr>
      <w:rPr>
        <w:rFonts w:hint="default"/>
        <w:lang w:val="zh-CN" w:eastAsia="zh-CN" w:bidi="zh-CN"/>
      </w:rPr>
    </w:lvl>
  </w:abstractNum>
  <w:abstractNum w:abstractNumId="144" w15:restartNumberingAfterBreak="0">
    <w:nsid w:val="4AD1D84F"/>
    <w:multiLevelType w:val="multilevel"/>
    <w:tmpl w:val="4AD1D84F"/>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145" w15:restartNumberingAfterBreak="0">
    <w:nsid w:val="4C1BAE26"/>
    <w:multiLevelType w:val="multilevel"/>
    <w:tmpl w:val="4C1BAE26"/>
    <w:lvl w:ilvl="0">
      <w:start w:val="1"/>
      <w:numFmt w:val="upperRoman"/>
      <w:lvlText w:val="%1."/>
      <w:lvlJc w:val="left"/>
      <w:pPr>
        <w:ind w:left="521"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350" w:hanging="315"/>
      </w:pPr>
      <w:rPr>
        <w:rFonts w:hint="default"/>
        <w:lang w:val="zh-CN" w:eastAsia="zh-CN" w:bidi="zh-CN"/>
      </w:rPr>
    </w:lvl>
    <w:lvl w:ilvl="2">
      <w:numFmt w:val="bullet"/>
      <w:lvlText w:val="•"/>
      <w:lvlJc w:val="left"/>
      <w:pPr>
        <w:ind w:left="2181" w:hanging="315"/>
      </w:pPr>
      <w:rPr>
        <w:rFonts w:hint="default"/>
        <w:lang w:val="zh-CN" w:eastAsia="zh-CN" w:bidi="zh-CN"/>
      </w:rPr>
    </w:lvl>
    <w:lvl w:ilvl="3">
      <w:numFmt w:val="bullet"/>
      <w:lvlText w:val="•"/>
      <w:lvlJc w:val="left"/>
      <w:pPr>
        <w:ind w:left="3011" w:hanging="315"/>
      </w:pPr>
      <w:rPr>
        <w:rFonts w:hint="default"/>
        <w:lang w:val="zh-CN" w:eastAsia="zh-CN" w:bidi="zh-CN"/>
      </w:rPr>
    </w:lvl>
    <w:lvl w:ilvl="4">
      <w:numFmt w:val="bullet"/>
      <w:lvlText w:val="•"/>
      <w:lvlJc w:val="left"/>
      <w:pPr>
        <w:ind w:left="3842" w:hanging="315"/>
      </w:pPr>
      <w:rPr>
        <w:rFonts w:hint="default"/>
        <w:lang w:val="zh-CN" w:eastAsia="zh-CN" w:bidi="zh-CN"/>
      </w:rPr>
    </w:lvl>
    <w:lvl w:ilvl="5">
      <w:numFmt w:val="bullet"/>
      <w:lvlText w:val="•"/>
      <w:lvlJc w:val="left"/>
      <w:pPr>
        <w:ind w:left="4673" w:hanging="315"/>
      </w:pPr>
      <w:rPr>
        <w:rFonts w:hint="default"/>
        <w:lang w:val="zh-CN" w:eastAsia="zh-CN" w:bidi="zh-CN"/>
      </w:rPr>
    </w:lvl>
    <w:lvl w:ilvl="6">
      <w:numFmt w:val="bullet"/>
      <w:lvlText w:val="•"/>
      <w:lvlJc w:val="left"/>
      <w:pPr>
        <w:ind w:left="5503" w:hanging="315"/>
      </w:pPr>
      <w:rPr>
        <w:rFonts w:hint="default"/>
        <w:lang w:val="zh-CN" w:eastAsia="zh-CN" w:bidi="zh-CN"/>
      </w:rPr>
    </w:lvl>
    <w:lvl w:ilvl="7">
      <w:numFmt w:val="bullet"/>
      <w:lvlText w:val="•"/>
      <w:lvlJc w:val="left"/>
      <w:pPr>
        <w:ind w:left="6334" w:hanging="315"/>
      </w:pPr>
      <w:rPr>
        <w:rFonts w:hint="default"/>
        <w:lang w:val="zh-CN" w:eastAsia="zh-CN" w:bidi="zh-CN"/>
      </w:rPr>
    </w:lvl>
    <w:lvl w:ilvl="8">
      <w:numFmt w:val="bullet"/>
      <w:lvlText w:val="•"/>
      <w:lvlJc w:val="left"/>
      <w:pPr>
        <w:ind w:left="7164" w:hanging="315"/>
      </w:pPr>
      <w:rPr>
        <w:rFonts w:hint="default"/>
        <w:lang w:val="zh-CN" w:eastAsia="zh-CN" w:bidi="zh-CN"/>
      </w:rPr>
    </w:lvl>
  </w:abstractNum>
  <w:abstractNum w:abstractNumId="146" w15:restartNumberingAfterBreak="0">
    <w:nsid w:val="4C3D7A74"/>
    <w:multiLevelType w:val="multilevel"/>
    <w:tmpl w:val="4C3D7A74"/>
    <w:lvl w:ilvl="0">
      <w:start w:val="1"/>
      <w:numFmt w:val="upperRoman"/>
      <w:lvlText w:val="%1."/>
      <w:lvlJc w:val="left"/>
      <w:pPr>
        <w:ind w:left="521"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350" w:hanging="315"/>
      </w:pPr>
      <w:rPr>
        <w:rFonts w:hint="default"/>
        <w:lang w:val="zh-CN" w:eastAsia="zh-CN" w:bidi="zh-CN"/>
      </w:rPr>
    </w:lvl>
    <w:lvl w:ilvl="2">
      <w:numFmt w:val="bullet"/>
      <w:lvlText w:val="•"/>
      <w:lvlJc w:val="left"/>
      <w:pPr>
        <w:ind w:left="2181" w:hanging="315"/>
      </w:pPr>
      <w:rPr>
        <w:rFonts w:hint="default"/>
        <w:lang w:val="zh-CN" w:eastAsia="zh-CN" w:bidi="zh-CN"/>
      </w:rPr>
    </w:lvl>
    <w:lvl w:ilvl="3">
      <w:numFmt w:val="bullet"/>
      <w:lvlText w:val="•"/>
      <w:lvlJc w:val="left"/>
      <w:pPr>
        <w:ind w:left="3011" w:hanging="315"/>
      </w:pPr>
      <w:rPr>
        <w:rFonts w:hint="default"/>
        <w:lang w:val="zh-CN" w:eastAsia="zh-CN" w:bidi="zh-CN"/>
      </w:rPr>
    </w:lvl>
    <w:lvl w:ilvl="4">
      <w:numFmt w:val="bullet"/>
      <w:lvlText w:val="•"/>
      <w:lvlJc w:val="left"/>
      <w:pPr>
        <w:ind w:left="3842" w:hanging="315"/>
      </w:pPr>
      <w:rPr>
        <w:rFonts w:hint="default"/>
        <w:lang w:val="zh-CN" w:eastAsia="zh-CN" w:bidi="zh-CN"/>
      </w:rPr>
    </w:lvl>
    <w:lvl w:ilvl="5">
      <w:numFmt w:val="bullet"/>
      <w:lvlText w:val="•"/>
      <w:lvlJc w:val="left"/>
      <w:pPr>
        <w:ind w:left="4673" w:hanging="315"/>
      </w:pPr>
      <w:rPr>
        <w:rFonts w:hint="default"/>
        <w:lang w:val="zh-CN" w:eastAsia="zh-CN" w:bidi="zh-CN"/>
      </w:rPr>
    </w:lvl>
    <w:lvl w:ilvl="6">
      <w:numFmt w:val="bullet"/>
      <w:lvlText w:val="•"/>
      <w:lvlJc w:val="left"/>
      <w:pPr>
        <w:ind w:left="5503" w:hanging="315"/>
      </w:pPr>
      <w:rPr>
        <w:rFonts w:hint="default"/>
        <w:lang w:val="zh-CN" w:eastAsia="zh-CN" w:bidi="zh-CN"/>
      </w:rPr>
    </w:lvl>
    <w:lvl w:ilvl="7">
      <w:numFmt w:val="bullet"/>
      <w:lvlText w:val="•"/>
      <w:lvlJc w:val="left"/>
      <w:pPr>
        <w:ind w:left="6334" w:hanging="315"/>
      </w:pPr>
      <w:rPr>
        <w:rFonts w:hint="default"/>
        <w:lang w:val="zh-CN" w:eastAsia="zh-CN" w:bidi="zh-CN"/>
      </w:rPr>
    </w:lvl>
    <w:lvl w:ilvl="8">
      <w:numFmt w:val="bullet"/>
      <w:lvlText w:val="•"/>
      <w:lvlJc w:val="left"/>
      <w:pPr>
        <w:ind w:left="7164" w:hanging="315"/>
      </w:pPr>
      <w:rPr>
        <w:rFonts w:hint="default"/>
        <w:lang w:val="zh-CN" w:eastAsia="zh-CN" w:bidi="zh-CN"/>
      </w:rPr>
    </w:lvl>
  </w:abstractNum>
  <w:abstractNum w:abstractNumId="147" w15:restartNumberingAfterBreak="0">
    <w:nsid w:val="4CD1E351"/>
    <w:multiLevelType w:val="multilevel"/>
    <w:tmpl w:val="4CD1E351"/>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148" w15:restartNumberingAfterBreak="0">
    <w:nsid w:val="4D4DC07F"/>
    <w:multiLevelType w:val="multilevel"/>
    <w:tmpl w:val="4D4DC07F"/>
    <w:lvl w:ilvl="0">
      <w:start w:val="1"/>
      <w:numFmt w:val="decimal"/>
      <w:lvlText w:val="%1."/>
      <w:lvlJc w:val="left"/>
      <w:pPr>
        <w:ind w:left="836"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638" w:hanging="315"/>
      </w:pPr>
      <w:rPr>
        <w:rFonts w:hint="default"/>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149" w15:restartNumberingAfterBreak="0">
    <w:nsid w:val="4D63189B"/>
    <w:multiLevelType w:val="multilevel"/>
    <w:tmpl w:val="4D63189B"/>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150" w15:restartNumberingAfterBreak="0">
    <w:nsid w:val="4D94DA66"/>
    <w:multiLevelType w:val="multilevel"/>
    <w:tmpl w:val="4D94DA66"/>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151" w15:restartNumberingAfterBreak="0">
    <w:nsid w:val="4FA7FC34"/>
    <w:multiLevelType w:val="multilevel"/>
    <w:tmpl w:val="4FA7FC34"/>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152" w15:restartNumberingAfterBreak="0">
    <w:nsid w:val="4FB438A5"/>
    <w:multiLevelType w:val="multilevel"/>
    <w:tmpl w:val="4FB438A5"/>
    <w:lvl w:ilvl="0">
      <w:start w:val="1"/>
      <w:numFmt w:val="upperRoman"/>
      <w:lvlText w:val="%1."/>
      <w:lvlJc w:val="left"/>
      <w:pPr>
        <w:ind w:left="521" w:hanging="315"/>
        <w:jc w:val="left"/>
      </w:pPr>
      <w:rPr>
        <w:rFonts w:ascii="黑体" w:eastAsia="黑体" w:hAnsi="黑体" w:cs="黑体" w:hint="default"/>
        <w:spacing w:val="0"/>
        <w:w w:val="99"/>
        <w:sz w:val="21"/>
        <w:szCs w:val="21"/>
        <w:lang w:val="zh-CN" w:eastAsia="zh-CN" w:bidi="zh-CN"/>
      </w:rPr>
    </w:lvl>
    <w:lvl w:ilvl="1">
      <w:start w:val="1"/>
      <w:numFmt w:val="decimal"/>
      <w:lvlText w:val="%2."/>
      <w:lvlJc w:val="left"/>
      <w:pPr>
        <w:ind w:left="521" w:hanging="315"/>
        <w:jc w:val="left"/>
      </w:pPr>
      <w:rPr>
        <w:rFonts w:ascii="黑体" w:eastAsia="黑体" w:hAnsi="黑体" w:cs="黑体" w:hint="default"/>
        <w:spacing w:val="0"/>
        <w:w w:val="99"/>
        <w:sz w:val="21"/>
        <w:szCs w:val="21"/>
        <w:lang w:val="zh-CN" w:eastAsia="zh-CN" w:bidi="zh-CN"/>
      </w:rPr>
    </w:lvl>
    <w:lvl w:ilvl="2">
      <w:numFmt w:val="bullet"/>
      <w:lvlText w:val="•"/>
      <w:lvlJc w:val="left"/>
      <w:pPr>
        <w:ind w:left="2181" w:hanging="315"/>
      </w:pPr>
      <w:rPr>
        <w:rFonts w:hint="default"/>
        <w:lang w:val="zh-CN" w:eastAsia="zh-CN" w:bidi="zh-CN"/>
      </w:rPr>
    </w:lvl>
    <w:lvl w:ilvl="3">
      <w:numFmt w:val="bullet"/>
      <w:lvlText w:val="•"/>
      <w:lvlJc w:val="left"/>
      <w:pPr>
        <w:ind w:left="3011" w:hanging="315"/>
      </w:pPr>
      <w:rPr>
        <w:rFonts w:hint="default"/>
        <w:lang w:val="zh-CN" w:eastAsia="zh-CN" w:bidi="zh-CN"/>
      </w:rPr>
    </w:lvl>
    <w:lvl w:ilvl="4">
      <w:numFmt w:val="bullet"/>
      <w:lvlText w:val="•"/>
      <w:lvlJc w:val="left"/>
      <w:pPr>
        <w:ind w:left="3842" w:hanging="315"/>
      </w:pPr>
      <w:rPr>
        <w:rFonts w:hint="default"/>
        <w:lang w:val="zh-CN" w:eastAsia="zh-CN" w:bidi="zh-CN"/>
      </w:rPr>
    </w:lvl>
    <w:lvl w:ilvl="5">
      <w:numFmt w:val="bullet"/>
      <w:lvlText w:val="•"/>
      <w:lvlJc w:val="left"/>
      <w:pPr>
        <w:ind w:left="4673" w:hanging="315"/>
      </w:pPr>
      <w:rPr>
        <w:rFonts w:hint="default"/>
        <w:lang w:val="zh-CN" w:eastAsia="zh-CN" w:bidi="zh-CN"/>
      </w:rPr>
    </w:lvl>
    <w:lvl w:ilvl="6">
      <w:numFmt w:val="bullet"/>
      <w:lvlText w:val="•"/>
      <w:lvlJc w:val="left"/>
      <w:pPr>
        <w:ind w:left="5503" w:hanging="315"/>
      </w:pPr>
      <w:rPr>
        <w:rFonts w:hint="default"/>
        <w:lang w:val="zh-CN" w:eastAsia="zh-CN" w:bidi="zh-CN"/>
      </w:rPr>
    </w:lvl>
    <w:lvl w:ilvl="7">
      <w:numFmt w:val="bullet"/>
      <w:lvlText w:val="•"/>
      <w:lvlJc w:val="left"/>
      <w:pPr>
        <w:ind w:left="6334" w:hanging="315"/>
      </w:pPr>
      <w:rPr>
        <w:rFonts w:hint="default"/>
        <w:lang w:val="zh-CN" w:eastAsia="zh-CN" w:bidi="zh-CN"/>
      </w:rPr>
    </w:lvl>
    <w:lvl w:ilvl="8">
      <w:numFmt w:val="bullet"/>
      <w:lvlText w:val="•"/>
      <w:lvlJc w:val="left"/>
      <w:pPr>
        <w:ind w:left="7164" w:hanging="315"/>
      </w:pPr>
      <w:rPr>
        <w:rFonts w:hint="default"/>
        <w:lang w:val="zh-CN" w:eastAsia="zh-CN" w:bidi="zh-CN"/>
      </w:rPr>
    </w:lvl>
  </w:abstractNum>
  <w:abstractNum w:abstractNumId="153" w15:restartNumberingAfterBreak="0">
    <w:nsid w:val="51C4BC33"/>
    <w:multiLevelType w:val="multilevel"/>
    <w:tmpl w:val="51C4BC33"/>
    <w:lvl w:ilvl="0">
      <w:start w:val="1"/>
      <w:numFmt w:val="decimal"/>
      <w:lvlText w:val="%1."/>
      <w:lvlJc w:val="left"/>
      <w:pPr>
        <w:ind w:left="836"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638" w:hanging="315"/>
      </w:pPr>
      <w:rPr>
        <w:rFonts w:hint="default"/>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154" w15:restartNumberingAfterBreak="0">
    <w:nsid w:val="54701CA1"/>
    <w:multiLevelType w:val="multilevel"/>
    <w:tmpl w:val="54701CA1"/>
    <w:lvl w:ilvl="0">
      <w:start w:val="1"/>
      <w:numFmt w:val="decimal"/>
      <w:lvlText w:val="%1."/>
      <w:lvlJc w:val="left"/>
      <w:pPr>
        <w:ind w:left="836"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638" w:hanging="315"/>
      </w:pPr>
      <w:rPr>
        <w:rFonts w:hint="default"/>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155" w15:restartNumberingAfterBreak="0">
    <w:nsid w:val="58765686"/>
    <w:multiLevelType w:val="multilevel"/>
    <w:tmpl w:val="58765686"/>
    <w:lvl w:ilvl="0">
      <w:start w:val="1"/>
      <w:numFmt w:val="decimal"/>
      <w:lvlText w:val="%1."/>
      <w:lvlJc w:val="left"/>
      <w:pPr>
        <w:ind w:left="836"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638" w:hanging="315"/>
      </w:pPr>
      <w:rPr>
        <w:rFonts w:hint="default"/>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156" w15:restartNumberingAfterBreak="0">
    <w:nsid w:val="59ADCABA"/>
    <w:multiLevelType w:val="multilevel"/>
    <w:tmpl w:val="59ADCABA"/>
    <w:lvl w:ilvl="0">
      <w:start w:val="1"/>
      <w:numFmt w:val="decimal"/>
      <w:lvlText w:val="%1."/>
      <w:lvlJc w:val="left"/>
      <w:pPr>
        <w:ind w:left="836"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638" w:hanging="315"/>
      </w:pPr>
      <w:rPr>
        <w:rFonts w:hint="default"/>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157" w15:restartNumberingAfterBreak="0">
    <w:nsid w:val="59EEFD2A"/>
    <w:multiLevelType w:val="multilevel"/>
    <w:tmpl w:val="59EEFD2A"/>
    <w:lvl w:ilvl="0">
      <w:start w:val="1"/>
      <w:numFmt w:val="decimal"/>
      <w:lvlText w:val="%1."/>
      <w:lvlJc w:val="left"/>
      <w:pPr>
        <w:ind w:left="836"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638" w:hanging="315"/>
      </w:pPr>
      <w:rPr>
        <w:rFonts w:hint="default"/>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158" w15:restartNumberingAfterBreak="0">
    <w:nsid w:val="5A241D34"/>
    <w:multiLevelType w:val="multilevel"/>
    <w:tmpl w:val="5A241D34"/>
    <w:lvl w:ilvl="0">
      <w:start w:val="1"/>
      <w:numFmt w:val="decimal"/>
      <w:lvlText w:val="(%1)"/>
      <w:lvlJc w:val="left"/>
      <w:pPr>
        <w:ind w:left="888" w:hanging="368"/>
        <w:jc w:val="left"/>
      </w:pPr>
      <w:rPr>
        <w:rFonts w:ascii="黑体" w:eastAsia="黑体" w:hAnsi="黑体" w:cs="黑体" w:hint="default"/>
        <w:spacing w:val="0"/>
        <w:w w:val="99"/>
        <w:sz w:val="21"/>
        <w:szCs w:val="21"/>
        <w:lang w:val="zh-CN" w:eastAsia="zh-CN" w:bidi="zh-CN"/>
      </w:rPr>
    </w:lvl>
    <w:lvl w:ilvl="1">
      <w:numFmt w:val="bullet"/>
      <w:lvlText w:val="•"/>
      <w:lvlJc w:val="left"/>
      <w:pPr>
        <w:ind w:left="1674" w:hanging="368"/>
      </w:pPr>
      <w:rPr>
        <w:rFonts w:hint="default"/>
        <w:lang w:val="zh-CN" w:eastAsia="zh-CN" w:bidi="zh-CN"/>
      </w:rPr>
    </w:lvl>
    <w:lvl w:ilvl="2">
      <w:numFmt w:val="bullet"/>
      <w:lvlText w:val="•"/>
      <w:lvlJc w:val="left"/>
      <w:pPr>
        <w:ind w:left="2469" w:hanging="368"/>
      </w:pPr>
      <w:rPr>
        <w:rFonts w:hint="default"/>
        <w:lang w:val="zh-CN" w:eastAsia="zh-CN" w:bidi="zh-CN"/>
      </w:rPr>
    </w:lvl>
    <w:lvl w:ilvl="3">
      <w:numFmt w:val="bullet"/>
      <w:lvlText w:val="•"/>
      <w:lvlJc w:val="left"/>
      <w:pPr>
        <w:ind w:left="3263" w:hanging="368"/>
      </w:pPr>
      <w:rPr>
        <w:rFonts w:hint="default"/>
        <w:lang w:val="zh-CN" w:eastAsia="zh-CN" w:bidi="zh-CN"/>
      </w:rPr>
    </w:lvl>
    <w:lvl w:ilvl="4">
      <w:numFmt w:val="bullet"/>
      <w:lvlText w:val="•"/>
      <w:lvlJc w:val="left"/>
      <w:pPr>
        <w:ind w:left="4058" w:hanging="368"/>
      </w:pPr>
      <w:rPr>
        <w:rFonts w:hint="default"/>
        <w:lang w:val="zh-CN" w:eastAsia="zh-CN" w:bidi="zh-CN"/>
      </w:rPr>
    </w:lvl>
    <w:lvl w:ilvl="5">
      <w:numFmt w:val="bullet"/>
      <w:lvlText w:val="•"/>
      <w:lvlJc w:val="left"/>
      <w:pPr>
        <w:ind w:left="4853" w:hanging="368"/>
      </w:pPr>
      <w:rPr>
        <w:rFonts w:hint="default"/>
        <w:lang w:val="zh-CN" w:eastAsia="zh-CN" w:bidi="zh-CN"/>
      </w:rPr>
    </w:lvl>
    <w:lvl w:ilvl="6">
      <w:numFmt w:val="bullet"/>
      <w:lvlText w:val="•"/>
      <w:lvlJc w:val="left"/>
      <w:pPr>
        <w:ind w:left="5647" w:hanging="368"/>
      </w:pPr>
      <w:rPr>
        <w:rFonts w:hint="default"/>
        <w:lang w:val="zh-CN" w:eastAsia="zh-CN" w:bidi="zh-CN"/>
      </w:rPr>
    </w:lvl>
    <w:lvl w:ilvl="7">
      <w:numFmt w:val="bullet"/>
      <w:lvlText w:val="•"/>
      <w:lvlJc w:val="left"/>
      <w:pPr>
        <w:ind w:left="6442" w:hanging="368"/>
      </w:pPr>
      <w:rPr>
        <w:rFonts w:hint="default"/>
        <w:lang w:val="zh-CN" w:eastAsia="zh-CN" w:bidi="zh-CN"/>
      </w:rPr>
    </w:lvl>
    <w:lvl w:ilvl="8">
      <w:numFmt w:val="bullet"/>
      <w:lvlText w:val="•"/>
      <w:lvlJc w:val="left"/>
      <w:pPr>
        <w:ind w:left="7236" w:hanging="368"/>
      </w:pPr>
      <w:rPr>
        <w:rFonts w:hint="default"/>
        <w:lang w:val="zh-CN" w:eastAsia="zh-CN" w:bidi="zh-CN"/>
      </w:rPr>
    </w:lvl>
  </w:abstractNum>
  <w:abstractNum w:abstractNumId="159" w15:restartNumberingAfterBreak="0">
    <w:nsid w:val="5E29AB5A"/>
    <w:multiLevelType w:val="multilevel"/>
    <w:tmpl w:val="5E29AB5A"/>
    <w:lvl w:ilvl="0">
      <w:start w:val="1"/>
      <w:numFmt w:val="decimal"/>
      <w:lvlText w:val="%1."/>
      <w:lvlJc w:val="left"/>
      <w:pPr>
        <w:ind w:left="836"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638" w:hanging="315"/>
      </w:pPr>
      <w:rPr>
        <w:rFonts w:hint="default"/>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160" w15:restartNumberingAfterBreak="0">
    <w:nsid w:val="5FCE4367"/>
    <w:multiLevelType w:val="multilevel"/>
    <w:tmpl w:val="5FCE4367"/>
    <w:lvl w:ilvl="0">
      <w:start w:val="1"/>
      <w:numFmt w:val="decimal"/>
      <w:lvlText w:val="%1."/>
      <w:lvlJc w:val="left"/>
      <w:pPr>
        <w:ind w:left="836"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638" w:hanging="315"/>
      </w:pPr>
      <w:rPr>
        <w:rFonts w:hint="default"/>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161" w15:restartNumberingAfterBreak="0">
    <w:nsid w:val="5FFFB1A7"/>
    <w:multiLevelType w:val="multilevel"/>
    <w:tmpl w:val="5FFFB1A7"/>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162" w15:restartNumberingAfterBreak="0">
    <w:nsid w:val="60382F6E"/>
    <w:multiLevelType w:val="multilevel"/>
    <w:tmpl w:val="60382F6E"/>
    <w:lvl w:ilvl="0">
      <w:start w:val="1"/>
      <w:numFmt w:val="decimal"/>
      <w:lvlText w:val="%1."/>
      <w:lvlJc w:val="left"/>
      <w:pPr>
        <w:ind w:left="836"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638" w:hanging="315"/>
      </w:pPr>
      <w:rPr>
        <w:rFonts w:hint="default"/>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163" w15:restartNumberingAfterBreak="0">
    <w:nsid w:val="610EFE5C"/>
    <w:multiLevelType w:val="multilevel"/>
    <w:tmpl w:val="610EFE5C"/>
    <w:lvl w:ilvl="0">
      <w:start w:val="1"/>
      <w:numFmt w:val="decimal"/>
      <w:lvlText w:val="(%1)"/>
      <w:lvlJc w:val="left"/>
      <w:pPr>
        <w:ind w:left="10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972" w:hanging="420"/>
      </w:pPr>
      <w:rPr>
        <w:rFonts w:hint="default"/>
        <w:lang w:val="zh-CN" w:eastAsia="zh-CN" w:bidi="zh-CN"/>
      </w:rPr>
    </w:lvl>
    <w:lvl w:ilvl="2">
      <w:numFmt w:val="bullet"/>
      <w:lvlText w:val="•"/>
      <w:lvlJc w:val="left"/>
      <w:pPr>
        <w:ind w:left="1845" w:hanging="420"/>
      </w:pPr>
      <w:rPr>
        <w:rFonts w:hint="default"/>
        <w:lang w:val="zh-CN" w:eastAsia="zh-CN" w:bidi="zh-CN"/>
      </w:rPr>
    </w:lvl>
    <w:lvl w:ilvl="3">
      <w:numFmt w:val="bullet"/>
      <w:lvlText w:val="•"/>
      <w:lvlJc w:val="left"/>
      <w:pPr>
        <w:ind w:left="2717" w:hanging="420"/>
      </w:pPr>
      <w:rPr>
        <w:rFonts w:hint="default"/>
        <w:lang w:val="zh-CN" w:eastAsia="zh-CN" w:bidi="zh-CN"/>
      </w:rPr>
    </w:lvl>
    <w:lvl w:ilvl="4">
      <w:numFmt w:val="bullet"/>
      <w:lvlText w:val="•"/>
      <w:lvlJc w:val="left"/>
      <w:pPr>
        <w:ind w:left="3590" w:hanging="420"/>
      </w:pPr>
      <w:rPr>
        <w:rFonts w:hint="default"/>
        <w:lang w:val="zh-CN" w:eastAsia="zh-CN" w:bidi="zh-CN"/>
      </w:rPr>
    </w:lvl>
    <w:lvl w:ilvl="5">
      <w:numFmt w:val="bullet"/>
      <w:lvlText w:val="•"/>
      <w:lvlJc w:val="left"/>
      <w:pPr>
        <w:ind w:left="4463" w:hanging="420"/>
      </w:pPr>
      <w:rPr>
        <w:rFonts w:hint="default"/>
        <w:lang w:val="zh-CN" w:eastAsia="zh-CN" w:bidi="zh-CN"/>
      </w:rPr>
    </w:lvl>
    <w:lvl w:ilvl="6">
      <w:numFmt w:val="bullet"/>
      <w:lvlText w:val="•"/>
      <w:lvlJc w:val="left"/>
      <w:pPr>
        <w:ind w:left="5335" w:hanging="420"/>
      </w:pPr>
      <w:rPr>
        <w:rFonts w:hint="default"/>
        <w:lang w:val="zh-CN" w:eastAsia="zh-CN" w:bidi="zh-CN"/>
      </w:rPr>
    </w:lvl>
    <w:lvl w:ilvl="7">
      <w:numFmt w:val="bullet"/>
      <w:lvlText w:val="•"/>
      <w:lvlJc w:val="left"/>
      <w:pPr>
        <w:ind w:left="6208" w:hanging="420"/>
      </w:pPr>
      <w:rPr>
        <w:rFonts w:hint="default"/>
        <w:lang w:val="zh-CN" w:eastAsia="zh-CN" w:bidi="zh-CN"/>
      </w:rPr>
    </w:lvl>
    <w:lvl w:ilvl="8">
      <w:numFmt w:val="bullet"/>
      <w:lvlText w:val="•"/>
      <w:lvlJc w:val="left"/>
      <w:pPr>
        <w:ind w:left="7080" w:hanging="420"/>
      </w:pPr>
      <w:rPr>
        <w:rFonts w:hint="default"/>
        <w:lang w:val="zh-CN" w:eastAsia="zh-CN" w:bidi="zh-CN"/>
      </w:rPr>
    </w:lvl>
  </w:abstractNum>
  <w:abstractNum w:abstractNumId="164" w15:restartNumberingAfterBreak="0">
    <w:nsid w:val="629F7852"/>
    <w:multiLevelType w:val="multilevel"/>
    <w:tmpl w:val="629F7852"/>
    <w:lvl w:ilvl="0">
      <w:start w:val="1"/>
      <w:numFmt w:val="decimal"/>
      <w:lvlText w:val="%1."/>
      <w:lvlJc w:val="left"/>
      <w:pPr>
        <w:ind w:left="101" w:hanging="291"/>
        <w:jc w:val="left"/>
      </w:pPr>
      <w:rPr>
        <w:rFonts w:ascii="黑体" w:eastAsia="黑体" w:hAnsi="黑体" w:cs="黑体" w:hint="default"/>
        <w:spacing w:val="0"/>
        <w:w w:val="99"/>
        <w:sz w:val="21"/>
        <w:szCs w:val="21"/>
        <w:lang w:val="zh-CN" w:eastAsia="zh-CN" w:bidi="zh-CN"/>
      </w:rPr>
    </w:lvl>
    <w:lvl w:ilvl="1">
      <w:numFmt w:val="bullet"/>
      <w:lvlText w:val="•"/>
      <w:lvlJc w:val="left"/>
      <w:pPr>
        <w:ind w:left="972" w:hanging="291"/>
      </w:pPr>
      <w:rPr>
        <w:rFonts w:hint="default"/>
        <w:lang w:val="zh-CN" w:eastAsia="zh-CN" w:bidi="zh-CN"/>
      </w:rPr>
    </w:lvl>
    <w:lvl w:ilvl="2">
      <w:numFmt w:val="bullet"/>
      <w:lvlText w:val="•"/>
      <w:lvlJc w:val="left"/>
      <w:pPr>
        <w:ind w:left="1845" w:hanging="291"/>
      </w:pPr>
      <w:rPr>
        <w:rFonts w:hint="default"/>
        <w:lang w:val="zh-CN" w:eastAsia="zh-CN" w:bidi="zh-CN"/>
      </w:rPr>
    </w:lvl>
    <w:lvl w:ilvl="3">
      <w:numFmt w:val="bullet"/>
      <w:lvlText w:val="•"/>
      <w:lvlJc w:val="left"/>
      <w:pPr>
        <w:ind w:left="2717" w:hanging="291"/>
      </w:pPr>
      <w:rPr>
        <w:rFonts w:hint="default"/>
        <w:lang w:val="zh-CN" w:eastAsia="zh-CN" w:bidi="zh-CN"/>
      </w:rPr>
    </w:lvl>
    <w:lvl w:ilvl="4">
      <w:numFmt w:val="bullet"/>
      <w:lvlText w:val="•"/>
      <w:lvlJc w:val="left"/>
      <w:pPr>
        <w:ind w:left="3590" w:hanging="291"/>
      </w:pPr>
      <w:rPr>
        <w:rFonts w:hint="default"/>
        <w:lang w:val="zh-CN" w:eastAsia="zh-CN" w:bidi="zh-CN"/>
      </w:rPr>
    </w:lvl>
    <w:lvl w:ilvl="5">
      <w:numFmt w:val="bullet"/>
      <w:lvlText w:val="•"/>
      <w:lvlJc w:val="left"/>
      <w:pPr>
        <w:ind w:left="4463" w:hanging="291"/>
      </w:pPr>
      <w:rPr>
        <w:rFonts w:hint="default"/>
        <w:lang w:val="zh-CN" w:eastAsia="zh-CN" w:bidi="zh-CN"/>
      </w:rPr>
    </w:lvl>
    <w:lvl w:ilvl="6">
      <w:numFmt w:val="bullet"/>
      <w:lvlText w:val="•"/>
      <w:lvlJc w:val="left"/>
      <w:pPr>
        <w:ind w:left="5335" w:hanging="291"/>
      </w:pPr>
      <w:rPr>
        <w:rFonts w:hint="default"/>
        <w:lang w:val="zh-CN" w:eastAsia="zh-CN" w:bidi="zh-CN"/>
      </w:rPr>
    </w:lvl>
    <w:lvl w:ilvl="7">
      <w:numFmt w:val="bullet"/>
      <w:lvlText w:val="•"/>
      <w:lvlJc w:val="left"/>
      <w:pPr>
        <w:ind w:left="6208" w:hanging="291"/>
      </w:pPr>
      <w:rPr>
        <w:rFonts w:hint="default"/>
        <w:lang w:val="zh-CN" w:eastAsia="zh-CN" w:bidi="zh-CN"/>
      </w:rPr>
    </w:lvl>
    <w:lvl w:ilvl="8">
      <w:numFmt w:val="bullet"/>
      <w:lvlText w:val="•"/>
      <w:lvlJc w:val="left"/>
      <w:pPr>
        <w:ind w:left="7080" w:hanging="291"/>
      </w:pPr>
      <w:rPr>
        <w:rFonts w:hint="default"/>
        <w:lang w:val="zh-CN" w:eastAsia="zh-CN" w:bidi="zh-CN"/>
      </w:rPr>
    </w:lvl>
  </w:abstractNum>
  <w:abstractNum w:abstractNumId="165" w15:restartNumberingAfterBreak="0">
    <w:nsid w:val="63B12E74"/>
    <w:multiLevelType w:val="multilevel"/>
    <w:tmpl w:val="63B12E74"/>
    <w:lvl w:ilvl="0">
      <w:start w:val="1"/>
      <w:numFmt w:val="decimal"/>
      <w:lvlText w:val="%1"/>
      <w:lvlJc w:val="left"/>
      <w:pPr>
        <w:ind w:left="101" w:hanging="176"/>
        <w:jc w:val="left"/>
      </w:pPr>
      <w:rPr>
        <w:rFonts w:ascii="黑体" w:eastAsia="黑体" w:hAnsi="黑体" w:cs="黑体" w:hint="default"/>
        <w:w w:val="99"/>
        <w:sz w:val="21"/>
        <w:szCs w:val="21"/>
        <w:lang w:val="zh-CN" w:eastAsia="zh-CN" w:bidi="zh-CN"/>
      </w:rPr>
    </w:lvl>
    <w:lvl w:ilvl="1">
      <w:numFmt w:val="bullet"/>
      <w:lvlText w:val="•"/>
      <w:lvlJc w:val="left"/>
      <w:pPr>
        <w:ind w:left="972" w:hanging="176"/>
      </w:pPr>
      <w:rPr>
        <w:rFonts w:hint="default"/>
        <w:lang w:val="zh-CN" w:eastAsia="zh-CN" w:bidi="zh-CN"/>
      </w:rPr>
    </w:lvl>
    <w:lvl w:ilvl="2">
      <w:numFmt w:val="bullet"/>
      <w:lvlText w:val="•"/>
      <w:lvlJc w:val="left"/>
      <w:pPr>
        <w:ind w:left="1845" w:hanging="176"/>
      </w:pPr>
      <w:rPr>
        <w:rFonts w:hint="default"/>
        <w:lang w:val="zh-CN" w:eastAsia="zh-CN" w:bidi="zh-CN"/>
      </w:rPr>
    </w:lvl>
    <w:lvl w:ilvl="3">
      <w:numFmt w:val="bullet"/>
      <w:lvlText w:val="•"/>
      <w:lvlJc w:val="left"/>
      <w:pPr>
        <w:ind w:left="2717" w:hanging="176"/>
      </w:pPr>
      <w:rPr>
        <w:rFonts w:hint="default"/>
        <w:lang w:val="zh-CN" w:eastAsia="zh-CN" w:bidi="zh-CN"/>
      </w:rPr>
    </w:lvl>
    <w:lvl w:ilvl="4">
      <w:numFmt w:val="bullet"/>
      <w:lvlText w:val="•"/>
      <w:lvlJc w:val="left"/>
      <w:pPr>
        <w:ind w:left="3590" w:hanging="176"/>
      </w:pPr>
      <w:rPr>
        <w:rFonts w:hint="default"/>
        <w:lang w:val="zh-CN" w:eastAsia="zh-CN" w:bidi="zh-CN"/>
      </w:rPr>
    </w:lvl>
    <w:lvl w:ilvl="5">
      <w:numFmt w:val="bullet"/>
      <w:lvlText w:val="•"/>
      <w:lvlJc w:val="left"/>
      <w:pPr>
        <w:ind w:left="4463" w:hanging="176"/>
      </w:pPr>
      <w:rPr>
        <w:rFonts w:hint="default"/>
        <w:lang w:val="zh-CN" w:eastAsia="zh-CN" w:bidi="zh-CN"/>
      </w:rPr>
    </w:lvl>
    <w:lvl w:ilvl="6">
      <w:numFmt w:val="bullet"/>
      <w:lvlText w:val="•"/>
      <w:lvlJc w:val="left"/>
      <w:pPr>
        <w:ind w:left="5335" w:hanging="176"/>
      </w:pPr>
      <w:rPr>
        <w:rFonts w:hint="default"/>
        <w:lang w:val="zh-CN" w:eastAsia="zh-CN" w:bidi="zh-CN"/>
      </w:rPr>
    </w:lvl>
    <w:lvl w:ilvl="7">
      <w:numFmt w:val="bullet"/>
      <w:lvlText w:val="•"/>
      <w:lvlJc w:val="left"/>
      <w:pPr>
        <w:ind w:left="6208" w:hanging="176"/>
      </w:pPr>
      <w:rPr>
        <w:rFonts w:hint="default"/>
        <w:lang w:val="zh-CN" w:eastAsia="zh-CN" w:bidi="zh-CN"/>
      </w:rPr>
    </w:lvl>
    <w:lvl w:ilvl="8">
      <w:numFmt w:val="bullet"/>
      <w:lvlText w:val="•"/>
      <w:lvlJc w:val="left"/>
      <w:pPr>
        <w:ind w:left="7080" w:hanging="176"/>
      </w:pPr>
      <w:rPr>
        <w:rFonts w:hint="default"/>
        <w:lang w:val="zh-CN" w:eastAsia="zh-CN" w:bidi="zh-CN"/>
      </w:rPr>
    </w:lvl>
  </w:abstractNum>
  <w:abstractNum w:abstractNumId="166" w15:restartNumberingAfterBreak="0">
    <w:nsid w:val="659EB354"/>
    <w:multiLevelType w:val="multilevel"/>
    <w:tmpl w:val="659EB354"/>
    <w:lvl w:ilvl="0">
      <w:start w:val="1"/>
      <w:numFmt w:val="upperRoman"/>
      <w:lvlText w:val="%1."/>
      <w:lvlJc w:val="left"/>
      <w:pPr>
        <w:ind w:left="836" w:hanging="315"/>
        <w:jc w:val="left"/>
      </w:pPr>
      <w:rPr>
        <w:rFonts w:ascii="黑体" w:eastAsia="黑体" w:hAnsi="黑体" w:cs="黑体" w:hint="default"/>
        <w:spacing w:val="0"/>
        <w:w w:val="99"/>
        <w:sz w:val="21"/>
        <w:szCs w:val="21"/>
        <w:lang w:val="zh-CN" w:eastAsia="zh-CN" w:bidi="zh-CN"/>
      </w:rPr>
    </w:lvl>
    <w:lvl w:ilvl="1">
      <w:start w:val="1"/>
      <w:numFmt w:val="decimal"/>
      <w:lvlText w:val="%2."/>
      <w:lvlJc w:val="left"/>
      <w:pPr>
        <w:ind w:left="836" w:hanging="315"/>
        <w:jc w:val="left"/>
      </w:pPr>
      <w:rPr>
        <w:rFonts w:ascii="黑体" w:eastAsia="黑体" w:hAnsi="黑体" w:cs="黑体" w:hint="default"/>
        <w:spacing w:val="0"/>
        <w:w w:val="99"/>
        <w:sz w:val="21"/>
        <w:szCs w:val="21"/>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167" w15:restartNumberingAfterBreak="0">
    <w:nsid w:val="65CD0074"/>
    <w:multiLevelType w:val="multilevel"/>
    <w:tmpl w:val="65CD0074"/>
    <w:lvl w:ilvl="0">
      <w:start w:val="1"/>
      <w:numFmt w:val="decimal"/>
      <w:lvlText w:val="%1."/>
      <w:lvlJc w:val="left"/>
      <w:pPr>
        <w:ind w:left="836"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638" w:hanging="315"/>
      </w:pPr>
      <w:rPr>
        <w:rFonts w:hint="default"/>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168" w15:restartNumberingAfterBreak="0">
    <w:nsid w:val="68B298F7"/>
    <w:multiLevelType w:val="multilevel"/>
    <w:tmpl w:val="68B298F7"/>
    <w:lvl w:ilvl="0">
      <w:start w:val="1"/>
      <w:numFmt w:val="decimal"/>
      <w:lvlText w:val="%1."/>
      <w:lvlJc w:val="left"/>
      <w:pPr>
        <w:ind w:left="836"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638" w:hanging="315"/>
      </w:pPr>
      <w:rPr>
        <w:rFonts w:hint="default"/>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169" w15:restartNumberingAfterBreak="0">
    <w:nsid w:val="6AFC2A1C"/>
    <w:multiLevelType w:val="multilevel"/>
    <w:tmpl w:val="6AFC2A1C"/>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170" w15:restartNumberingAfterBreak="0">
    <w:nsid w:val="6C0BE2D1"/>
    <w:multiLevelType w:val="multilevel"/>
    <w:tmpl w:val="6C0BE2D1"/>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171" w15:restartNumberingAfterBreak="0">
    <w:nsid w:val="6D423078"/>
    <w:multiLevelType w:val="multilevel"/>
    <w:tmpl w:val="6D423078"/>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172" w15:restartNumberingAfterBreak="0">
    <w:nsid w:val="700FDCEF"/>
    <w:multiLevelType w:val="multilevel"/>
    <w:tmpl w:val="700FDCEF"/>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173" w15:restartNumberingAfterBreak="0">
    <w:nsid w:val="70F95E71"/>
    <w:multiLevelType w:val="multilevel"/>
    <w:tmpl w:val="70F95E71"/>
    <w:lvl w:ilvl="0">
      <w:start w:val="1"/>
      <w:numFmt w:val="decimal"/>
      <w:lvlText w:val="(%1)"/>
      <w:lvlJc w:val="left"/>
      <w:pPr>
        <w:ind w:left="52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350" w:hanging="420"/>
      </w:pPr>
      <w:rPr>
        <w:rFonts w:hint="default"/>
        <w:lang w:val="zh-CN" w:eastAsia="zh-CN" w:bidi="zh-CN"/>
      </w:rPr>
    </w:lvl>
    <w:lvl w:ilvl="2">
      <w:numFmt w:val="bullet"/>
      <w:lvlText w:val="•"/>
      <w:lvlJc w:val="left"/>
      <w:pPr>
        <w:ind w:left="2181" w:hanging="420"/>
      </w:pPr>
      <w:rPr>
        <w:rFonts w:hint="default"/>
        <w:lang w:val="zh-CN" w:eastAsia="zh-CN" w:bidi="zh-CN"/>
      </w:rPr>
    </w:lvl>
    <w:lvl w:ilvl="3">
      <w:numFmt w:val="bullet"/>
      <w:lvlText w:val="•"/>
      <w:lvlJc w:val="left"/>
      <w:pPr>
        <w:ind w:left="3011" w:hanging="420"/>
      </w:pPr>
      <w:rPr>
        <w:rFonts w:hint="default"/>
        <w:lang w:val="zh-CN" w:eastAsia="zh-CN" w:bidi="zh-CN"/>
      </w:rPr>
    </w:lvl>
    <w:lvl w:ilvl="4">
      <w:numFmt w:val="bullet"/>
      <w:lvlText w:val="•"/>
      <w:lvlJc w:val="left"/>
      <w:pPr>
        <w:ind w:left="3842" w:hanging="420"/>
      </w:pPr>
      <w:rPr>
        <w:rFonts w:hint="default"/>
        <w:lang w:val="zh-CN" w:eastAsia="zh-CN" w:bidi="zh-CN"/>
      </w:rPr>
    </w:lvl>
    <w:lvl w:ilvl="5">
      <w:numFmt w:val="bullet"/>
      <w:lvlText w:val="•"/>
      <w:lvlJc w:val="left"/>
      <w:pPr>
        <w:ind w:left="4673" w:hanging="420"/>
      </w:pPr>
      <w:rPr>
        <w:rFonts w:hint="default"/>
        <w:lang w:val="zh-CN" w:eastAsia="zh-CN" w:bidi="zh-CN"/>
      </w:rPr>
    </w:lvl>
    <w:lvl w:ilvl="6">
      <w:numFmt w:val="bullet"/>
      <w:lvlText w:val="•"/>
      <w:lvlJc w:val="left"/>
      <w:pPr>
        <w:ind w:left="5503" w:hanging="420"/>
      </w:pPr>
      <w:rPr>
        <w:rFonts w:hint="default"/>
        <w:lang w:val="zh-CN" w:eastAsia="zh-CN" w:bidi="zh-CN"/>
      </w:rPr>
    </w:lvl>
    <w:lvl w:ilvl="7">
      <w:numFmt w:val="bullet"/>
      <w:lvlText w:val="•"/>
      <w:lvlJc w:val="left"/>
      <w:pPr>
        <w:ind w:left="6334" w:hanging="420"/>
      </w:pPr>
      <w:rPr>
        <w:rFonts w:hint="default"/>
        <w:lang w:val="zh-CN" w:eastAsia="zh-CN" w:bidi="zh-CN"/>
      </w:rPr>
    </w:lvl>
    <w:lvl w:ilvl="8">
      <w:numFmt w:val="bullet"/>
      <w:lvlText w:val="•"/>
      <w:lvlJc w:val="left"/>
      <w:pPr>
        <w:ind w:left="7164" w:hanging="420"/>
      </w:pPr>
      <w:rPr>
        <w:rFonts w:hint="default"/>
        <w:lang w:val="zh-CN" w:eastAsia="zh-CN" w:bidi="zh-CN"/>
      </w:rPr>
    </w:lvl>
  </w:abstractNum>
  <w:abstractNum w:abstractNumId="174" w15:restartNumberingAfterBreak="0">
    <w:nsid w:val="72183CF9"/>
    <w:multiLevelType w:val="multilevel"/>
    <w:tmpl w:val="72183CF9"/>
    <w:lvl w:ilvl="0">
      <w:start w:val="1"/>
      <w:numFmt w:val="decimal"/>
      <w:lvlText w:val="%1."/>
      <w:lvlJc w:val="left"/>
      <w:pPr>
        <w:ind w:left="824" w:hanging="303"/>
        <w:jc w:val="left"/>
      </w:pPr>
      <w:rPr>
        <w:rFonts w:ascii="黑体" w:eastAsia="黑体" w:hAnsi="黑体" w:cs="黑体" w:hint="default"/>
        <w:spacing w:val="0"/>
        <w:w w:val="99"/>
        <w:sz w:val="21"/>
        <w:szCs w:val="21"/>
        <w:lang w:val="zh-CN" w:eastAsia="zh-CN" w:bidi="zh-CN"/>
      </w:rPr>
    </w:lvl>
    <w:lvl w:ilvl="1">
      <w:numFmt w:val="bullet"/>
      <w:lvlText w:val="•"/>
      <w:lvlJc w:val="left"/>
      <w:pPr>
        <w:ind w:left="1620" w:hanging="303"/>
      </w:pPr>
      <w:rPr>
        <w:rFonts w:hint="default"/>
        <w:lang w:val="zh-CN" w:eastAsia="zh-CN" w:bidi="zh-CN"/>
      </w:rPr>
    </w:lvl>
    <w:lvl w:ilvl="2">
      <w:numFmt w:val="bullet"/>
      <w:lvlText w:val="•"/>
      <w:lvlJc w:val="left"/>
      <w:pPr>
        <w:ind w:left="2421" w:hanging="303"/>
      </w:pPr>
      <w:rPr>
        <w:rFonts w:hint="default"/>
        <w:lang w:val="zh-CN" w:eastAsia="zh-CN" w:bidi="zh-CN"/>
      </w:rPr>
    </w:lvl>
    <w:lvl w:ilvl="3">
      <w:numFmt w:val="bullet"/>
      <w:lvlText w:val="•"/>
      <w:lvlJc w:val="left"/>
      <w:pPr>
        <w:ind w:left="3221" w:hanging="303"/>
      </w:pPr>
      <w:rPr>
        <w:rFonts w:hint="default"/>
        <w:lang w:val="zh-CN" w:eastAsia="zh-CN" w:bidi="zh-CN"/>
      </w:rPr>
    </w:lvl>
    <w:lvl w:ilvl="4">
      <w:numFmt w:val="bullet"/>
      <w:lvlText w:val="•"/>
      <w:lvlJc w:val="left"/>
      <w:pPr>
        <w:ind w:left="4022" w:hanging="303"/>
      </w:pPr>
      <w:rPr>
        <w:rFonts w:hint="default"/>
        <w:lang w:val="zh-CN" w:eastAsia="zh-CN" w:bidi="zh-CN"/>
      </w:rPr>
    </w:lvl>
    <w:lvl w:ilvl="5">
      <w:numFmt w:val="bullet"/>
      <w:lvlText w:val="•"/>
      <w:lvlJc w:val="left"/>
      <w:pPr>
        <w:ind w:left="4823" w:hanging="303"/>
      </w:pPr>
      <w:rPr>
        <w:rFonts w:hint="default"/>
        <w:lang w:val="zh-CN" w:eastAsia="zh-CN" w:bidi="zh-CN"/>
      </w:rPr>
    </w:lvl>
    <w:lvl w:ilvl="6">
      <w:numFmt w:val="bullet"/>
      <w:lvlText w:val="•"/>
      <w:lvlJc w:val="left"/>
      <w:pPr>
        <w:ind w:left="5623" w:hanging="303"/>
      </w:pPr>
      <w:rPr>
        <w:rFonts w:hint="default"/>
        <w:lang w:val="zh-CN" w:eastAsia="zh-CN" w:bidi="zh-CN"/>
      </w:rPr>
    </w:lvl>
    <w:lvl w:ilvl="7">
      <w:numFmt w:val="bullet"/>
      <w:lvlText w:val="•"/>
      <w:lvlJc w:val="left"/>
      <w:pPr>
        <w:ind w:left="6424" w:hanging="303"/>
      </w:pPr>
      <w:rPr>
        <w:rFonts w:hint="default"/>
        <w:lang w:val="zh-CN" w:eastAsia="zh-CN" w:bidi="zh-CN"/>
      </w:rPr>
    </w:lvl>
    <w:lvl w:ilvl="8">
      <w:numFmt w:val="bullet"/>
      <w:lvlText w:val="•"/>
      <w:lvlJc w:val="left"/>
      <w:pPr>
        <w:ind w:left="7224" w:hanging="303"/>
      </w:pPr>
      <w:rPr>
        <w:rFonts w:hint="default"/>
        <w:lang w:val="zh-CN" w:eastAsia="zh-CN" w:bidi="zh-CN"/>
      </w:rPr>
    </w:lvl>
  </w:abstractNum>
  <w:abstractNum w:abstractNumId="175" w15:restartNumberingAfterBreak="0">
    <w:nsid w:val="744F3566"/>
    <w:multiLevelType w:val="multilevel"/>
    <w:tmpl w:val="744F3566"/>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176" w15:restartNumberingAfterBreak="0">
    <w:nsid w:val="7499D7B3"/>
    <w:multiLevelType w:val="multilevel"/>
    <w:tmpl w:val="7499D7B3"/>
    <w:lvl w:ilvl="0">
      <w:start w:val="1"/>
      <w:numFmt w:val="decimal"/>
      <w:lvlText w:val="%1."/>
      <w:lvlJc w:val="left"/>
      <w:pPr>
        <w:ind w:left="101" w:hanging="279"/>
        <w:jc w:val="left"/>
      </w:pPr>
      <w:rPr>
        <w:rFonts w:ascii="黑体" w:eastAsia="黑体" w:hAnsi="黑体" w:cs="黑体" w:hint="default"/>
        <w:spacing w:val="0"/>
        <w:w w:val="99"/>
        <w:sz w:val="21"/>
        <w:szCs w:val="21"/>
        <w:lang w:val="zh-CN" w:eastAsia="zh-CN" w:bidi="zh-CN"/>
      </w:rPr>
    </w:lvl>
    <w:lvl w:ilvl="1">
      <w:numFmt w:val="bullet"/>
      <w:lvlText w:val="•"/>
      <w:lvlJc w:val="left"/>
      <w:pPr>
        <w:ind w:left="972" w:hanging="279"/>
      </w:pPr>
      <w:rPr>
        <w:rFonts w:hint="default"/>
        <w:lang w:val="zh-CN" w:eastAsia="zh-CN" w:bidi="zh-CN"/>
      </w:rPr>
    </w:lvl>
    <w:lvl w:ilvl="2">
      <w:numFmt w:val="bullet"/>
      <w:lvlText w:val="•"/>
      <w:lvlJc w:val="left"/>
      <w:pPr>
        <w:ind w:left="1845" w:hanging="279"/>
      </w:pPr>
      <w:rPr>
        <w:rFonts w:hint="default"/>
        <w:lang w:val="zh-CN" w:eastAsia="zh-CN" w:bidi="zh-CN"/>
      </w:rPr>
    </w:lvl>
    <w:lvl w:ilvl="3">
      <w:numFmt w:val="bullet"/>
      <w:lvlText w:val="•"/>
      <w:lvlJc w:val="left"/>
      <w:pPr>
        <w:ind w:left="2717" w:hanging="279"/>
      </w:pPr>
      <w:rPr>
        <w:rFonts w:hint="default"/>
        <w:lang w:val="zh-CN" w:eastAsia="zh-CN" w:bidi="zh-CN"/>
      </w:rPr>
    </w:lvl>
    <w:lvl w:ilvl="4">
      <w:numFmt w:val="bullet"/>
      <w:lvlText w:val="•"/>
      <w:lvlJc w:val="left"/>
      <w:pPr>
        <w:ind w:left="3590" w:hanging="279"/>
      </w:pPr>
      <w:rPr>
        <w:rFonts w:hint="default"/>
        <w:lang w:val="zh-CN" w:eastAsia="zh-CN" w:bidi="zh-CN"/>
      </w:rPr>
    </w:lvl>
    <w:lvl w:ilvl="5">
      <w:numFmt w:val="bullet"/>
      <w:lvlText w:val="•"/>
      <w:lvlJc w:val="left"/>
      <w:pPr>
        <w:ind w:left="4463" w:hanging="279"/>
      </w:pPr>
      <w:rPr>
        <w:rFonts w:hint="default"/>
        <w:lang w:val="zh-CN" w:eastAsia="zh-CN" w:bidi="zh-CN"/>
      </w:rPr>
    </w:lvl>
    <w:lvl w:ilvl="6">
      <w:numFmt w:val="bullet"/>
      <w:lvlText w:val="•"/>
      <w:lvlJc w:val="left"/>
      <w:pPr>
        <w:ind w:left="5335" w:hanging="279"/>
      </w:pPr>
      <w:rPr>
        <w:rFonts w:hint="default"/>
        <w:lang w:val="zh-CN" w:eastAsia="zh-CN" w:bidi="zh-CN"/>
      </w:rPr>
    </w:lvl>
    <w:lvl w:ilvl="7">
      <w:numFmt w:val="bullet"/>
      <w:lvlText w:val="•"/>
      <w:lvlJc w:val="left"/>
      <w:pPr>
        <w:ind w:left="6208" w:hanging="279"/>
      </w:pPr>
      <w:rPr>
        <w:rFonts w:hint="default"/>
        <w:lang w:val="zh-CN" w:eastAsia="zh-CN" w:bidi="zh-CN"/>
      </w:rPr>
    </w:lvl>
    <w:lvl w:ilvl="8">
      <w:numFmt w:val="bullet"/>
      <w:lvlText w:val="•"/>
      <w:lvlJc w:val="left"/>
      <w:pPr>
        <w:ind w:left="7080" w:hanging="279"/>
      </w:pPr>
      <w:rPr>
        <w:rFonts w:hint="default"/>
        <w:lang w:val="zh-CN" w:eastAsia="zh-CN" w:bidi="zh-CN"/>
      </w:rPr>
    </w:lvl>
  </w:abstractNum>
  <w:abstractNum w:abstractNumId="177" w15:restartNumberingAfterBreak="0">
    <w:nsid w:val="74C28B35"/>
    <w:multiLevelType w:val="multilevel"/>
    <w:tmpl w:val="74C28B35"/>
    <w:lvl w:ilvl="0">
      <w:start w:val="1"/>
      <w:numFmt w:val="decimal"/>
      <w:lvlText w:val="(%1)"/>
      <w:lvlJc w:val="left"/>
      <w:pPr>
        <w:ind w:left="941" w:hanging="420"/>
        <w:jc w:val="left"/>
      </w:pPr>
      <w:rPr>
        <w:rFonts w:ascii="黑体" w:eastAsia="黑体" w:hAnsi="黑体" w:cs="黑体" w:hint="default"/>
        <w:spacing w:val="0"/>
        <w:w w:val="99"/>
        <w:sz w:val="21"/>
        <w:szCs w:val="21"/>
        <w:lang w:val="zh-CN" w:eastAsia="zh-CN" w:bidi="zh-CN"/>
      </w:rPr>
    </w:lvl>
    <w:lvl w:ilvl="1">
      <w:numFmt w:val="bullet"/>
      <w:lvlText w:val="•"/>
      <w:lvlJc w:val="left"/>
      <w:pPr>
        <w:ind w:left="1728" w:hanging="420"/>
      </w:pPr>
      <w:rPr>
        <w:rFonts w:hint="default"/>
        <w:lang w:val="zh-CN" w:eastAsia="zh-CN" w:bidi="zh-CN"/>
      </w:rPr>
    </w:lvl>
    <w:lvl w:ilvl="2">
      <w:numFmt w:val="bullet"/>
      <w:lvlText w:val="•"/>
      <w:lvlJc w:val="left"/>
      <w:pPr>
        <w:ind w:left="2517" w:hanging="420"/>
      </w:pPr>
      <w:rPr>
        <w:rFonts w:hint="default"/>
        <w:lang w:val="zh-CN" w:eastAsia="zh-CN" w:bidi="zh-CN"/>
      </w:rPr>
    </w:lvl>
    <w:lvl w:ilvl="3">
      <w:numFmt w:val="bullet"/>
      <w:lvlText w:val="•"/>
      <w:lvlJc w:val="left"/>
      <w:pPr>
        <w:ind w:left="3305" w:hanging="420"/>
      </w:pPr>
      <w:rPr>
        <w:rFonts w:hint="default"/>
        <w:lang w:val="zh-CN" w:eastAsia="zh-CN" w:bidi="zh-CN"/>
      </w:rPr>
    </w:lvl>
    <w:lvl w:ilvl="4">
      <w:numFmt w:val="bullet"/>
      <w:lvlText w:val="•"/>
      <w:lvlJc w:val="left"/>
      <w:pPr>
        <w:ind w:left="4094" w:hanging="420"/>
      </w:pPr>
      <w:rPr>
        <w:rFonts w:hint="default"/>
        <w:lang w:val="zh-CN" w:eastAsia="zh-CN" w:bidi="zh-CN"/>
      </w:rPr>
    </w:lvl>
    <w:lvl w:ilvl="5">
      <w:numFmt w:val="bullet"/>
      <w:lvlText w:val="•"/>
      <w:lvlJc w:val="left"/>
      <w:pPr>
        <w:ind w:left="4883" w:hanging="420"/>
      </w:pPr>
      <w:rPr>
        <w:rFonts w:hint="default"/>
        <w:lang w:val="zh-CN" w:eastAsia="zh-CN" w:bidi="zh-CN"/>
      </w:rPr>
    </w:lvl>
    <w:lvl w:ilvl="6">
      <w:numFmt w:val="bullet"/>
      <w:lvlText w:val="•"/>
      <w:lvlJc w:val="left"/>
      <w:pPr>
        <w:ind w:left="5671" w:hanging="420"/>
      </w:pPr>
      <w:rPr>
        <w:rFonts w:hint="default"/>
        <w:lang w:val="zh-CN" w:eastAsia="zh-CN" w:bidi="zh-CN"/>
      </w:rPr>
    </w:lvl>
    <w:lvl w:ilvl="7">
      <w:numFmt w:val="bullet"/>
      <w:lvlText w:val="•"/>
      <w:lvlJc w:val="left"/>
      <w:pPr>
        <w:ind w:left="6460" w:hanging="420"/>
      </w:pPr>
      <w:rPr>
        <w:rFonts w:hint="default"/>
        <w:lang w:val="zh-CN" w:eastAsia="zh-CN" w:bidi="zh-CN"/>
      </w:rPr>
    </w:lvl>
    <w:lvl w:ilvl="8">
      <w:numFmt w:val="bullet"/>
      <w:lvlText w:val="•"/>
      <w:lvlJc w:val="left"/>
      <w:pPr>
        <w:ind w:left="7248" w:hanging="420"/>
      </w:pPr>
      <w:rPr>
        <w:rFonts w:hint="default"/>
        <w:lang w:val="zh-CN" w:eastAsia="zh-CN" w:bidi="zh-CN"/>
      </w:rPr>
    </w:lvl>
  </w:abstractNum>
  <w:abstractNum w:abstractNumId="178" w15:restartNumberingAfterBreak="0">
    <w:nsid w:val="77633216"/>
    <w:multiLevelType w:val="multilevel"/>
    <w:tmpl w:val="77633216"/>
    <w:lvl w:ilvl="0">
      <w:start w:val="1"/>
      <w:numFmt w:val="decimal"/>
      <w:lvlText w:val="%1."/>
      <w:lvlJc w:val="left"/>
      <w:pPr>
        <w:ind w:left="836"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638" w:hanging="315"/>
      </w:pPr>
      <w:rPr>
        <w:rFonts w:hint="default"/>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179" w15:restartNumberingAfterBreak="0">
    <w:nsid w:val="77ECEA79"/>
    <w:multiLevelType w:val="multilevel"/>
    <w:tmpl w:val="77ECEA79"/>
    <w:lvl w:ilvl="0">
      <w:start w:val="1"/>
      <w:numFmt w:val="decimal"/>
      <w:lvlText w:val="%1."/>
      <w:lvlJc w:val="left"/>
      <w:pPr>
        <w:ind w:left="836"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638" w:hanging="315"/>
      </w:pPr>
      <w:rPr>
        <w:rFonts w:hint="default"/>
        <w:lang w:val="zh-CN" w:eastAsia="zh-CN" w:bidi="zh-CN"/>
      </w:rPr>
    </w:lvl>
    <w:lvl w:ilvl="2">
      <w:numFmt w:val="bullet"/>
      <w:lvlText w:val="•"/>
      <w:lvlJc w:val="left"/>
      <w:pPr>
        <w:ind w:left="2437" w:hanging="315"/>
      </w:pPr>
      <w:rPr>
        <w:rFonts w:hint="default"/>
        <w:lang w:val="zh-CN" w:eastAsia="zh-CN" w:bidi="zh-CN"/>
      </w:rPr>
    </w:lvl>
    <w:lvl w:ilvl="3">
      <w:numFmt w:val="bullet"/>
      <w:lvlText w:val="•"/>
      <w:lvlJc w:val="left"/>
      <w:pPr>
        <w:ind w:left="3235" w:hanging="315"/>
      </w:pPr>
      <w:rPr>
        <w:rFonts w:hint="default"/>
        <w:lang w:val="zh-CN" w:eastAsia="zh-CN" w:bidi="zh-CN"/>
      </w:rPr>
    </w:lvl>
    <w:lvl w:ilvl="4">
      <w:numFmt w:val="bullet"/>
      <w:lvlText w:val="•"/>
      <w:lvlJc w:val="left"/>
      <w:pPr>
        <w:ind w:left="4034" w:hanging="315"/>
      </w:pPr>
      <w:rPr>
        <w:rFonts w:hint="default"/>
        <w:lang w:val="zh-CN" w:eastAsia="zh-CN" w:bidi="zh-CN"/>
      </w:rPr>
    </w:lvl>
    <w:lvl w:ilvl="5">
      <w:numFmt w:val="bullet"/>
      <w:lvlText w:val="•"/>
      <w:lvlJc w:val="left"/>
      <w:pPr>
        <w:ind w:left="4833" w:hanging="315"/>
      </w:pPr>
      <w:rPr>
        <w:rFonts w:hint="default"/>
        <w:lang w:val="zh-CN" w:eastAsia="zh-CN" w:bidi="zh-CN"/>
      </w:rPr>
    </w:lvl>
    <w:lvl w:ilvl="6">
      <w:numFmt w:val="bullet"/>
      <w:lvlText w:val="•"/>
      <w:lvlJc w:val="left"/>
      <w:pPr>
        <w:ind w:left="5631" w:hanging="315"/>
      </w:pPr>
      <w:rPr>
        <w:rFonts w:hint="default"/>
        <w:lang w:val="zh-CN" w:eastAsia="zh-CN" w:bidi="zh-CN"/>
      </w:rPr>
    </w:lvl>
    <w:lvl w:ilvl="7">
      <w:numFmt w:val="bullet"/>
      <w:lvlText w:val="•"/>
      <w:lvlJc w:val="left"/>
      <w:pPr>
        <w:ind w:left="6430" w:hanging="315"/>
      </w:pPr>
      <w:rPr>
        <w:rFonts w:hint="default"/>
        <w:lang w:val="zh-CN" w:eastAsia="zh-CN" w:bidi="zh-CN"/>
      </w:rPr>
    </w:lvl>
    <w:lvl w:ilvl="8">
      <w:numFmt w:val="bullet"/>
      <w:lvlText w:val="•"/>
      <w:lvlJc w:val="left"/>
      <w:pPr>
        <w:ind w:left="7228" w:hanging="315"/>
      </w:pPr>
      <w:rPr>
        <w:rFonts w:hint="default"/>
        <w:lang w:val="zh-CN" w:eastAsia="zh-CN" w:bidi="zh-CN"/>
      </w:rPr>
    </w:lvl>
  </w:abstractNum>
  <w:abstractNum w:abstractNumId="180" w15:restartNumberingAfterBreak="0">
    <w:nsid w:val="79AA4FA4"/>
    <w:multiLevelType w:val="multilevel"/>
    <w:tmpl w:val="79AA4FA4"/>
    <w:lvl w:ilvl="0">
      <w:start w:val="1"/>
      <w:numFmt w:val="decimal"/>
      <w:lvlText w:val="%1."/>
      <w:lvlJc w:val="left"/>
      <w:pPr>
        <w:ind w:left="101" w:hanging="300"/>
        <w:jc w:val="left"/>
      </w:pPr>
      <w:rPr>
        <w:rFonts w:ascii="黑体" w:eastAsia="黑体" w:hAnsi="黑体" w:cs="黑体" w:hint="default"/>
        <w:spacing w:val="0"/>
        <w:w w:val="99"/>
        <w:sz w:val="21"/>
        <w:szCs w:val="21"/>
        <w:lang w:val="zh-CN" w:eastAsia="zh-CN" w:bidi="zh-CN"/>
      </w:rPr>
    </w:lvl>
    <w:lvl w:ilvl="1">
      <w:numFmt w:val="bullet"/>
      <w:lvlText w:val="•"/>
      <w:lvlJc w:val="left"/>
      <w:pPr>
        <w:ind w:left="972" w:hanging="300"/>
      </w:pPr>
      <w:rPr>
        <w:rFonts w:hint="default"/>
        <w:lang w:val="zh-CN" w:eastAsia="zh-CN" w:bidi="zh-CN"/>
      </w:rPr>
    </w:lvl>
    <w:lvl w:ilvl="2">
      <w:numFmt w:val="bullet"/>
      <w:lvlText w:val="•"/>
      <w:lvlJc w:val="left"/>
      <w:pPr>
        <w:ind w:left="1845" w:hanging="300"/>
      </w:pPr>
      <w:rPr>
        <w:rFonts w:hint="default"/>
        <w:lang w:val="zh-CN" w:eastAsia="zh-CN" w:bidi="zh-CN"/>
      </w:rPr>
    </w:lvl>
    <w:lvl w:ilvl="3">
      <w:numFmt w:val="bullet"/>
      <w:lvlText w:val="•"/>
      <w:lvlJc w:val="left"/>
      <w:pPr>
        <w:ind w:left="2717" w:hanging="300"/>
      </w:pPr>
      <w:rPr>
        <w:rFonts w:hint="default"/>
        <w:lang w:val="zh-CN" w:eastAsia="zh-CN" w:bidi="zh-CN"/>
      </w:rPr>
    </w:lvl>
    <w:lvl w:ilvl="4">
      <w:numFmt w:val="bullet"/>
      <w:lvlText w:val="•"/>
      <w:lvlJc w:val="left"/>
      <w:pPr>
        <w:ind w:left="3590" w:hanging="300"/>
      </w:pPr>
      <w:rPr>
        <w:rFonts w:hint="default"/>
        <w:lang w:val="zh-CN" w:eastAsia="zh-CN" w:bidi="zh-CN"/>
      </w:rPr>
    </w:lvl>
    <w:lvl w:ilvl="5">
      <w:numFmt w:val="bullet"/>
      <w:lvlText w:val="•"/>
      <w:lvlJc w:val="left"/>
      <w:pPr>
        <w:ind w:left="4463" w:hanging="300"/>
      </w:pPr>
      <w:rPr>
        <w:rFonts w:hint="default"/>
        <w:lang w:val="zh-CN" w:eastAsia="zh-CN" w:bidi="zh-CN"/>
      </w:rPr>
    </w:lvl>
    <w:lvl w:ilvl="6">
      <w:numFmt w:val="bullet"/>
      <w:lvlText w:val="•"/>
      <w:lvlJc w:val="left"/>
      <w:pPr>
        <w:ind w:left="5335" w:hanging="300"/>
      </w:pPr>
      <w:rPr>
        <w:rFonts w:hint="default"/>
        <w:lang w:val="zh-CN" w:eastAsia="zh-CN" w:bidi="zh-CN"/>
      </w:rPr>
    </w:lvl>
    <w:lvl w:ilvl="7">
      <w:numFmt w:val="bullet"/>
      <w:lvlText w:val="•"/>
      <w:lvlJc w:val="left"/>
      <w:pPr>
        <w:ind w:left="6208" w:hanging="300"/>
      </w:pPr>
      <w:rPr>
        <w:rFonts w:hint="default"/>
        <w:lang w:val="zh-CN" w:eastAsia="zh-CN" w:bidi="zh-CN"/>
      </w:rPr>
    </w:lvl>
    <w:lvl w:ilvl="8">
      <w:numFmt w:val="bullet"/>
      <w:lvlText w:val="•"/>
      <w:lvlJc w:val="left"/>
      <w:pPr>
        <w:ind w:left="7080" w:hanging="300"/>
      </w:pPr>
      <w:rPr>
        <w:rFonts w:hint="default"/>
        <w:lang w:val="zh-CN" w:eastAsia="zh-CN" w:bidi="zh-CN"/>
      </w:rPr>
    </w:lvl>
  </w:abstractNum>
  <w:abstractNum w:abstractNumId="181" w15:restartNumberingAfterBreak="0">
    <w:nsid w:val="7C246926"/>
    <w:multiLevelType w:val="multilevel"/>
    <w:tmpl w:val="7C246926"/>
    <w:lvl w:ilvl="0">
      <w:start w:val="1"/>
      <w:numFmt w:val="upperRoman"/>
      <w:lvlText w:val="%1."/>
      <w:lvlJc w:val="left"/>
      <w:pPr>
        <w:ind w:left="521" w:hanging="315"/>
        <w:jc w:val="left"/>
      </w:pPr>
      <w:rPr>
        <w:rFonts w:ascii="黑体" w:eastAsia="黑体" w:hAnsi="黑体" w:cs="黑体" w:hint="default"/>
        <w:spacing w:val="0"/>
        <w:w w:val="99"/>
        <w:sz w:val="21"/>
        <w:szCs w:val="21"/>
        <w:lang w:val="zh-CN" w:eastAsia="zh-CN" w:bidi="zh-CN"/>
      </w:rPr>
    </w:lvl>
    <w:lvl w:ilvl="1">
      <w:numFmt w:val="bullet"/>
      <w:lvlText w:val="•"/>
      <w:lvlJc w:val="left"/>
      <w:pPr>
        <w:ind w:left="1350" w:hanging="315"/>
      </w:pPr>
      <w:rPr>
        <w:rFonts w:hint="default"/>
        <w:lang w:val="zh-CN" w:eastAsia="zh-CN" w:bidi="zh-CN"/>
      </w:rPr>
    </w:lvl>
    <w:lvl w:ilvl="2">
      <w:numFmt w:val="bullet"/>
      <w:lvlText w:val="•"/>
      <w:lvlJc w:val="left"/>
      <w:pPr>
        <w:ind w:left="2181" w:hanging="315"/>
      </w:pPr>
      <w:rPr>
        <w:rFonts w:hint="default"/>
        <w:lang w:val="zh-CN" w:eastAsia="zh-CN" w:bidi="zh-CN"/>
      </w:rPr>
    </w:lvl>
    <w:lvl w:ilvl="3">
      <w:numFmt w:val="bullet"/>
      <w:lvlText w:val="•"/>
      <w:lvlJc w:val="left"/>
      <w:pPr>
        <w:ind w:left="3011" w:hanging="315"/>
      </w:pPr>
      <w:rPr>
        <w:rFonts w:hint="default"/>
        <w:lang w:val="zh-CN" w:eastAsia="zh-CN" w:bidi="zh-CN"/>
      </w:rPr>
    </w:lvl>
    <w:lvl w:ilvl="4">
      <w:numFmt w:val="bullet"/>
      <w:lvlText w:val="•"/>
      <w:lvlJc w:val="left"/>
      <w:pPr>
        <w:ind w:left="3842" w:hanging="315"/>
      </w:pPr>
      <w:rPr>
        <w:rFonts w:hint="default"/>
        <w:lang w:val="zh-CN" w:eastAsia="zh-CN" w:bidi="zh-CN"/>
      </w:rPr>
    </w:lvl>
    <w:lvl w:ilvl="5">
      <w:numFmt w:val="bullet"/>
      <w:lvlText w:val="•"/>
      <w:lvlJc w:val="left"/>
      <w:pPr>
        <w:ind w:left="4673" w:hanging="315"/>
      </w:pPr>
      <w:rPr>
        <w:rFonts w:hint="default"/>
        <w:lang w:val="zh-CN" w:eastAsia="zh-CN" w:bidi="zh-CN"/>
      </w:rPr>
    </w:lvl>
    <w:lvl w:ilvl="6">
      <w:numFmt w:val="bullet"/>
      <w:lvlText w:val="•"/>
      <w:lvlJc w:val="left"/>
      <w:pPr>
        <w:ind w:left="5503" w:hanging="315"/>
      </w:pPr>
      <w:rPr>
        <w:rFonts w:hint="default"/>
        <w:lang w:val="zh-CN" w:eastAsia="zh-CN" w:bidi="zh-CN"/>
      </w:rPr>
    </w:lvl>
    <w:lvl w:ilvl="7">
      <w:numFmt w:val="bullet"/>
      <w:lvlText w:val="•"/>
      <w:lvlJc w:val="left"/>
      <w:pPr>
        <w:ind w:left="6334" w:hanging="315"/>
      </w:pPr>
      <w:rPr>
        <w:rFonts w:hint="default"/>
        <w:lang w:val="zh-CN" w:eastAsia="zh-CN" w:bidi="zh-CN"/>
      </w:rPr>
    </w:lvl>
    <w:lvl w:ilvl="8">
      <w:numFmt w:val="bullet"/>
      <w:lvlText w:val="•"/>
      <w:lvlJc w:val="left"/>
      <w:pPr>
        <w:ind w:left="7164" w:hanging="315"/>
      </w:pPr>
      <w:rPr>
        <w:rFonts w:hint="default"/>
        <w:lang w:val="zh-CN" w:eastAsia="zh-CN" w:bidi="zh-CN"/>
      </w:rPr>
    </w:lvl>
  </w:abstractNum>
  <w:abstractNum w:abstractNumId="182" w15:restartNumberingAfterBreak="0">
    <w:nsid w:val="7DEC2089"/>
    <w:multiLevelType w:val="multilevel"/>
    <w:tmpl w:val="7DEC2089"/>
    <w:lvl w:ilvl="0">
      <w:start w:val="1"/>
      <w:numFmt w:val="decimal"/>
      <w:lvlText w:val="%1"/>
      <w:lvlJc w:val="left"/>
      <w:pPr>
        <w:ind w:left="101" w:hanging="209"/>
        <w:jc w:val="left"/>
      </w:pPr>
      <w:rPr>
        <w:rFonts w:ascii="黑体" w:eastAsia="黑体" w:hAnsi="黑体" w:cs="黑体" w:hint="default"/>
        <w:w w:val="99"/>
        <w:sz w:val="21"/>
        <w:szCs w:val="21"/>
        <w:lang w:val="zh-CN" w:eastAsia="zh-CN" w:bidi="zh-CN"/>
      </w:rPr>
    </w:lvl>
    <w:lvl w:ilvl="1">
      <w:numFmt w:val="bullet"/>
      <w:lvlText w:val="•"/>
      <w:lvlJc w:val="left"/>
      <w:pPr>
        <w:ind w:left="972" w:hanging="209"/>
      </w:pPr>
      <w:rPr>
        <w:rFonts w:hint="default"/>
        <w:lang w:val="zh-CN" w:eastAsia="zh-CN" w:bidi="zh-CN"/>
      </w:rPr>
    </w:lvl>
    <w:lvl w:ilvl="2">
      <w:numFmt w:val="bullet"/>
      <w:lvlText w:val="•"/>
      <w:lvlJc w:val="left"/>
      <w:pPr>
        <w:ind w:left="1845" w:hanging="209"/>
      </w:pPr>
      <w:rPr>
        <w:rFonts w:hint="default"/>
        <w:lang w:val="zh-CN" w:eastAsia="zh-CN" w:bidi="zh-CN"/>
      </w:rPr>
    </w:lvl>
    <w:lvl w:ilvl="3">
      <w:numFmt w:val="bullet"/>
      <w:lvlText w:val="•"/>
      <w:lvlJc w:val="left"/>
      <w:pPr>
        <w:ind w:left="2717" w:hanging="209"/>
      </w:pPr>
      <w:rPr>
        <w:rFonts w:hint="default"/>
        <w:lang w:val="zh-CN" w:eastAsia="zh-CN" w:bidi="zh-CN"/>
      </w:rPr>
    </w:lvl>
    <w:lvl w:ilvl="4">
      <w:numFmt w:val="bullet"/>
      <w:lvlText w:val="•"/>
      <w:lvlJc w:val="left"/>
      <w:pPr>
        <w:ind w:left="3590" w:hanging="209"/>
      </w:pPr>
      <w:rPr>
        <w:rFonts w:hint="default"/>
        <w:lang w:val="zh-CN" w:eastAsia="zh-CN" w:bidi="zh-CN"/>
      </w:rPr>
    </w:lvl>
    <w:lvl w:ilvl="5">
      <w:numFmt w:val="bullet"/>
      <w:lvlText w:val="•"/>
      <w:lvlJc w:val="left"/>
      <w:pPr>
        <w:ind w:left="4463" w:hanging="209"/>
      </w:pPr>
      <w:rPr>
        <w:rFonts w:hint="default"/>
        <w:lang w:val="zh-CN" w:eastAsia="zh-CN" w:bidi="zh-CN"/>
      </w:rPr>
    </w:lvl>
    <w:lvl w:ilvl="6">
      <w:numFmt w:val="bullet"/>
      <w:lvlText w:val="•"/>
      <w:lvlJc w:val="left"/>
      <w:pPr>
        <w:ind w:left="5335" w:hanging="209"/>
      </w:pPr>
      <w:rPr>
        <w:rFonts w:hint="default"/>
        <w:lang w:val="zh-CN" w:eastAsia="zh-CN" w:bidi="zh-CN"/>
      </w:rPr>
    </w:lvl>
    <w:lvl w:ilvl="7">
      <w:numFmt w:val="bullet"/>
      <w:lvlText w:val="•"/>
      <w:lvlJc w:val="left"/>
      <w:pPr>
        <w:ind w:left="6208" w:hanging="209"/>
      </w:pPr>
      <w:rPr>
        <w:rFonts w:hint="default"/>
        <w:lang w:val="zh-CN" w:eastAsia="zh-CN" w:bidi="zh-CN"/>
      </w:rPr>
    </w:lvl>
    <w:lvl w:ilvl="8">
      <w:numFmt w:val="bullet"/>
      <w:lvlText w:val="•"/>
      <w:lvlJc w:val="left"/>
      <w:pPr>
        <w:ind w:left="7080" w:hanging="209"/>
      </w:pPr>
      <w:rPr>
        <w:rFonts w:hint="default"/>
        <w:lang w:val="zh-CN" w:eastAsia="zh-CN" w:bidi="zh-CN"/>
      </w:rPr>
    </w:lvl>
  </w:abstractNum>
  <w:num w:numId="1">
    <w:abstractNumId w:val="86"/>
  </w:num>
  <w:num w:numId="2">
    <w:abstractNumId w:val="55"/>
  </w:num>
  <w:num w:numId="3">
    <w:abstractNumId w:val="156"/>
  </w:num>
  <w:num w:numId="4">
    <w:abstractNumId w:val="45"/>
  </w:num>
  <w:num w:numId="5">
    <w:abstractNumId w:val="37"/>
  </w:num>
  <w:num w:numId="6">
    <w:abstractNumId w:val="92"/>
  </w:num>
  <w:num w:numId="7">
    <w:abstractNumId w:val="119"/>
  </w:num>
  <w:num w:numId="8">
    <w:abstractNumId w:val="174"/>
  </w:num>
  <w:num w:numId="9">
    <w:abstractNumId w:val="89"/>
  </w:num>
  <w:num w:numId="10">
    <w:abstractNumId w:val="10"/>
  </w:num>
  <w:num w:numId="11">
    <w:abstractNumId w:val="122"/>
  </w:num>
  <w:num w:numId="12">
    <w:abstractNumId w:val="158"/>
  </w:num>
  <w:num w:numId="13">
    <w:abstractNumId w:val="50"/>
  </w:num>
  <w:num w:numId="14">
    <w:abstractNumId w:val="148"/>
  </w:num>
  <w:num w:numId="15">
    <w:abstractNumId w:val="80"/>
  </w:num>
  <w:num w:numId="16">
    <w:abstractNumId w:val="116"/>
  </w:num>
  <w:num w:numId="17">
    <w:abstractNumId w:val="63"/>
  </w:num>
  <w:num w:numId="18">
    <w:abstractNumId w:val="60"/>
  </w:num>
  <w:num w:numId="19">
    <w:abstractNumId w:val="19"/>
  </w:num>
  <w:num w:numId="20">
    <w:abstractNumId w:val="145"/>
  </w:num>
  <w:num w:numId="21">
    <w:abstractNumId w:val="162"/>
  </w:num>
  <w:num w:numId="22">
    <w:abstractNumId w:val="98"/>
  </w:num>
  <w:num w:numId="23">
    <w:abstractNumId w:val="142"/>
  </w:num>
  <w:num w:numId="24">
    <w:abstractNumId w:val="32"/>
  </w:num>
  <w:num w:numId="25">
    <w:abstractNumId w:val="181"/>
  </w:num>
  <w:num w:numId="26">
    <w:abstractNumId w:val="179"/>
  </w:num>
  <w:num w:numId="27">
    <w:abstractNumId w:val="44"/>
  </w:num>
  <w:num w:numId="28">
    <w:abstractNumId w:val="164"/>
  </w:num>
  <w:num w:numId="29">
    <w:abstractNumId w:val="11"/>
  </w:num>
  <w:num w:numId="30">
    <w:abstractNumId w:val="133"/>
  </w:num>
  <w:num w:numId="31">
    <w:abstractNumId w:val="4"/>
  </w:num>
  <w:num w:numId="32">
    <w:abstractNumId w:val="155"/>
  </w:num>
  <w:num w:numId="33">
    <w:abstractNumId w:val="182"/>
  </w:num>
  <w:num w:numId="34">
    <w:abstractNumId w:val="1"/>
  </w:num>
  <w:num w:numId="35">
    <w:abstractNumId w:val="115"/>
  </w:num>
  <w:num w:numId="36">
    <w:abstractNumId w:val="150"/>
  </w:num>
  <w:num w:numId="37">
    <w:abstractNumId w:val="83"/>
  </w:num>
  <w:num w:numId="38">
    <w:abstractNumId w:val="65"/>
  </w:num>
  <w:num w:numId="39">
    <w:abstractNumId w:val="126"/>
  </w:num>
  <w:num w:numId="40">
    <w:abstractNumId w:val="180"/>
  </w:num>
  <w:num w:numId="41">
    <w:abstractNumId w:val="40"/>
  </w:num>
  <w:num w:numId="42">
    <w:abstractNumId w:val="8"/>
  </w:num>
  <w:num w:numId="43">
    <w:abstractNumId w:val="39"/>
  </w:num>
  <w:num w:numId="44">
    <w:abstractNumId w:val="159"/>
  </w:num>
  <w:num w:numId="45">
    <w:abstractNumId w:val="3"/>
  </w:num>
  <w:num w:numId="46">
    <w:abstractNumId w:val="106"/>
  </w:num>
  <w:num w:numId="47">
    <w:abstractNumId w:val="7"/>
  </w:num>
  <w:num w:numId="48">
    <w:abstractNumId w:val="161"/>
  </w:num>
  <w:num w:numId="49">
    <w:abstractNumId w:val="177"/>
  </w:num>
  <w:num w:numId="50">
    <w:abstractNumId w:val="146"/>
  </w:num>
  <w:num w:numId="51">
    <w:abstractNumId w:val="127"/>
  </w:num>
  <w:num w:numId="52">
    <w:abstractNumId w:val="167"/>
  </w:num>
  <w:num w:numId="53">
    <w:abstractNumId w:val="93"/>
  </w:num>
  <w:num w:numId="54">
    <w:abstractNumId w:val="96"/>
  </w:num>
  <w:num w:numId="55">
    <w:abstractNumId w:val="59"/>
  </w:num>
  <w:num w:numId="56">
    <w:abstractNumId w:val="129"/>
  </w:num>
  <w:num w:numId="57">
    <w:abstractNumId w:val="110"/>
  </w:num>
  <w:num w:numId="58">
    <w:abstractNumId w:val="72"/>
  </w:num>
  <w:num w:numId="59">
    <w:abstractNumId w:val="114"/>
  </w:num>
  <w:num w:numId="60">
    <w:abstractNumId w:val="36"/>
  </w:num>
  <w:num w:numId="61">
    <w:abstractNumId w:val="139"/>
  </w:num>
  <w:num w:numId="62">
    <w:abstractNumId w:val="99"/>
  </w:num>
  <w:num w:numId="63">
    <w:abstractNumId w:val="130"/>
  </w:num>
  <w:num w:numId="64">
    <w:abstractNumId w:val="90"/>
  </w:num>
  <w:num w:numId="65">
    <w:abstractNumId w:val="48"/>
  </w:num>
  <w:num w:numId="66">
    <w:abstractNumId w:val="102"/>
  </w:num>
  <w:num w:numId="67">
    <w:abstractNumId w:val="34"/>
  </w:num>
  <w:num w:numId="68">
    <w:abstractNumId w:val="135"/>
  </w:num>
  <w:num w:numId="69">
    <w:abstractNumId w:val="25"/>
  </w:num>
  <w:num w:numId="70">
    <w:abstractNumId w:val="82"/>
  </w:num>
  <w:num w:numId="71">
    <w:abstractNumId w:val="125"/>
  </w:num>
  <w:num w:numId="72">
    <w:abstractNumId w:val="85"/>
  </w:num>
  <w:num w:numId="73">
    <w:abstractNumId w:val="105"/>
  </w:num>
  <w:num w:numId="74">
    <w:abstractNumId w:val="172"/>
  </w:num>
  <w:num w:numId="75">
    <w:abstractNumId w:val="67"/>
  </w:num>
  <w:num w:numId="76">
    <w:abstractNumId w:val="49"/>
  </w:num>
  <w:num w:numId="77">
    <w:abstractNumId w:val="24"/>
  </w:num>
  <w:num w:numId="78">
    <w:abstractNumId w:val="178"/>
  </w:num>
  <w:num w:numId="79">
    <w:abstractNumId w:val="61"/>
  </w:num>
  <w:num w:numId="80">
    <w:abstractNumId w:val="38"/>
  </w:num>
  <w:num w:numId="81">
    <w:abstractNumId w:val="124"/>
  </w:num>
  <w:num w:numId="82">
    <w:abstractNumId w:val="69"/>
  </w:num>
  <w:num w:numId="83">
    <w:abstractNumId w:val="16"/>
  </w:num>
  <w:num w:numId="84">
    <w:abstractNumId w:val="157"/>
  </w:num>
  <w:num w:numId="85">
    <w:abstractNumId w:val="42"/>
  </w:num>
  <w:num w:numId="86">
    <w:abstractNumId w:val="31"/>
  </w:num>
  <w:num w:numId="87">
    <w:abstractNumId w:val="12"/>
  </w:num>
  <w:num w:numId="88">
    <w:abstractNumId w:val="20"/>
  </w:num>
  <w:num w:numId="89">
    <w:abstractNumId w:val="29"/>
  </w:num>
  <w:num w:numId="90">
    <w:abstractNumId w:val="9"/>
  </w:num>
  <w:num w:numId="91">
    <w:abstractNumId w:val="109"/>
  </w:num>
  <w:num w:numId="92">
    <w:abstractNumId w:val="43"/>
  </w:num>
  <w:num w:numId="93">
    <w:abstractNumId w:val="103"/>
  </w:num>
  <w:num w:numId="94">
    <w:abstractNumId w:val="56"/>
  </w:num>
  <w:num w:numId="95">
    <w:abstractNumId w:val="168"/>
  </w:num>
  <w:num w:numId="96">
    <w:abstractNumId w:val="0"/>
  </w:num>
  <w:num w:numId="97">
    <w:abstractNumId w:val="41"/>
  </w:num>
  <w:num w:numId="98">
    <w:abstractNumId w:val="81"/>
  </w:num>
  <w:num w:numId="99">
    <w:abstractNumId w:val="147"/>
  </w:num>
  <w:num w:numId="100">
    <w:abstractNumId w:val="100"/>
  </w:num>
  <w:num w:numId="101">
    <w:abstractNumId w:val="17"/>
  </w:num>
  <w:num w:numId="102">
    <w:abstractNumId w:val="64"/>
  </w:num>
  <w:num w:numId="103">
    <w:abstractNumId w:val="107"/>
  </w:num>
  <w:num w:numId="104">
    <w:abstractNumId w:val="143"/>
  </w:num>
  <w:num w:numId="105">
    <w:abstractNumId w:val="28"/>
  </w:num>
  <w:num w:numId="106">
    <w:abstractNumId w:val="163"/>
  </w:num>
  <w:num w:numId="107">
    <w:abstractNumId w:val="2"/>
  </w:num>
  <w:num w:numId="108">
    <w:abstractNumId w:val="6"/>
  </w:num>
  <w:num w:numId="109">
    <w:abstractNumId w:val="87"/>
  </w:num>
  <w:num w:numId="110">
    <w:abstractNumId w:val="23"/>
  </w:num>
  <w:num w:numId="111">
    <w:abstractNumId w:val="46"/>
  </w:num>
  <w:num w:numId="112">
    <w:abstractNumId w:val="51"/>
  </w:num>
  <w:num w:numId="113">
    <w:abstractNumId w:val="79"/>
  </w:num>
  <w:num w:numId="114">
    <w:abstractNumId w:val="160"/>
  </w:num>
  <w:num w:numId="115">
    <w:abstractNumId w:val="77"/>
  </w:num>
  <w:num w:numId="116">
    <w:abstractNumId w:val="154"/>
  </w:num>
  <w:num w:numId="117">
    <w:abstractNumId w:val="112"/>
  </w:num>
  <w:num w:numId="118">
    <w:abstractNumId w:val="15"/>
  </w:num>
  <w:num w:numId="119">
    <w:abstractNumId w:val="91"/>
  </w:num>
  <w:num w:numId="120">
    <w:abstractNumId w:val="22"/>
  </w:num>
  <w:num w:numId="121">
    <w:abstractNumId w:val="123"/>
  </w:num>
  <w:num w:numId="122">
    <w:abstractNumId w:val="153"/>
  </w:num>
  <w:num w:numId="123">
    <w:abstractNumId w:val="54"/>
  </w:num>
  <w:num w:numId="124">
    <w:abstractNumId w:val="18"/>
  </w:num>
  <w:num w:numId="125">
    <w:abstractNumId w:val="117"/>
  </w:num>
  <w:num w:numId="126">
    <w:abstractNumId w:val="140"/>
  </w:num>
  <w:num w:numId="127">
    <w:abstractNumId w:val="101"/>
  </w:num>
  <w:num w:numId="128">
    <w:abstractNumId w:val="149"/>
  </w:num>
  <w:num w:numId="129">
    <w:abstractNumId w:val="152"/>
  </w:num>
  <w:num w:numId="130">
    <w:abstractNumId w:val="113"/>
  </w:num>
  <w:num w:numId="131">
    <w:abstractNumId w:val="68"/>
  </w:num>
  <w:num w:numId="132">
    <w:abstractNumId w:val="21"/>
  </w:num>
  <w:num w:numId="133">
    <w:abstractNumId w:val="134"/>
  </w:num>
  <w:num w:numId="134">
    <w:abstractNumId w:val="137"/>
  </w:num>
  <w:num w:numId="135">
    <w:abstractNumId w:val="97"/>
  </w:num>
  <w:num w:numId="136">
    <w:abstractNumId w:val="171"/>
  </w:num>
  <w:num w:numId="137">
    <w:abstractNumId w:val="66"/>
  </w:num>
  <w:num w:numId="138">
    <w:abstractNumId w:val="111"/>
  </w:num>
  <w:num w:numId="139">
    <w:abstractNumId w:val="95"/>
  </w:num>
  <w:num w:numId="140">
    <w:abstractNumId w:val="70"/>
  </w:num>
  <w:num w:numId="141">
    <w:abstractNumId w:val="74"/>
  </w:num>
  <w:num w:numId="142">
    <w:abstractNumId w:val="58"/>
  </w:num>
  <w:num w:numId="143">
    <w:abstractNumId w:val="141"/>
  </w:num>
  <w:num w:numId="144">
    <w:abstractNumId w:val="78"/>
  </w:num>
  <w:num w:numId="145">
    <w:abstractNumId w:val="14"/>
  </w:num>
  <w:num w:numId="146">
    <w:abstractNumId w:val="73"/>
  </w:num>
  <w:num w:numId="147">
    <w:abstractNumId w:val="88"/>
  </w:num>
  <w:num w:numId="148">
    <w:abstractNumId w:val="52"/>
  </w:num>
  <w:num w:numId="149">
    <w:abstractNumId w:val="132"/>
  </w:num>
  <w:num w:numId="150">
    <w:abstractNumId w:val="169"/>
  </w:num>
  <w:num w:numId="151">
    <w:abstractNumId w:val="62"/>
  </w:num>
  <w:num w:numId="152">
    <w:abstractNumId w:val="27"/>
  </w:num>
  <w:num w:numId="153">
    <w:abstractNumId w:val="5"/>
  </w:num>
  <w:num w:numId="154">
    <w:abstractNumId w:val="30"/>
  </w:num>
  <w:num w:numId="155">
    <w:abstractNumId w:val="94"/>
  </w:num>
  <w:num w:numId="156">
    <w:abstractNumId w:val="35"/>
  </w:num>
  <w:num w:numId="157">
    <w:abstractNumId w:val="75"/>
  </w:num>
  <w:num w:numId="158">
    <w:abstractNumId w:val="118"/>
  </w:num>
  <w:num w:numId="159">
    <w:abstractNumId w:val="144"/>
  </w:num>
  <w:num w:numId="160">
    <w:abstractNumId w:val="33"/>
  </w:num>
  <w:num w:numId="161">
    <w:abstractNumId w:val="136"/>
  </w:num>
  <w:num w:numId="162">
    <w:abstractNumId w:val="108"/>
  </w:num>
  <w:num w:numId="163">
    <w:abstractNumId w:val="104"/>
  </w:num>
  <w:num w:numId="164">
    <w:abstractNumId w:val="84"/>
  </w:num>
  <w:num w:numId="165">
    <w:abstractNumId w:val="131"/>
  </w:num>
  <w:num w:numId="166">
    <w:abstractNumId w:val="47"/>
  </w:num>
  <w:num w:numId="167">
    <w:abstractNumId w:val="151"/>
  </w:num>
  <w:num w:numId="168">
    <w:abstractNumId w:val="138"/>
  </w:num>
  <w:num w:numId="169">
    <w:abstractNumId w:val="121"/>
  </w:num>
  <w:num w:numId="170">
    <w:abstractNumId w:val="71"/>
  </w:num>
  <w:num w:numId="171">
    <w:abstractNumId w:val="26"/>
  </w:num>
  <w:num w:numId="172">
    <w:abstractNumId w:val="176"/>
  </w:num>
  <w:num w:numId="173">
    <w:abstractNumId w:val="120"/>
  </w:num>
  <w:num w:numId="174">
    <w:abstractNumId w:val="170"/>
  </w:num>
  <w:num w:numId="175">
    <w:abstractNumId w:val="13"/>
  </w:num>
  <w:num w:numId="176">
    <w:abstractNumId w:val="166"/>
  </w:num>
  <w:num w:numId="177">
    <w:abstractNumId w:val="53"/>
  </w:num>
  <w:num w:numId="178">
    <w:abstractNumId w:val="165"/>
  </w:num>
  <w:num w:numId="179">
    <w:abstractNumId w:val="128"/>
  </w:num>
  <w:num w:numId="180">
    <w:abstractNumId w:val="175"/>
  </w:num>
  <w:num w:numId="181">
    <w:abstractNumId w:val="173"/>
  </w:num>
  <w:num w:numId="182">
    <w:abstractNumId w:val="57"/>
  </w:num>
  <w:num w:numId="183">
    <w:abstractNumId w:val="76"/>
  </w:num>
  <w:numIdMacAtCleanup w:val="1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defaultTabStop w:val="720"/>
  <w:drawingGridHorizontalSpacing w:val="110"/>
  <w:displayHorizontalDrawingGridEvery w:val="2"/>
  <w:characterSpacingControl w:val="doNotCompress"/>
  <w:hdrShapeDefaults>
    <o:shapedefaults v:ext="edit" spidmax="207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C24999"/>
    <w:rsid w:val="00034AC2"/>
    <w:rsid w:val="0005513D"/>
    <w:rsid w:val="000E2622"/>
    <w:rsid w:val="00451058"/>
    <w:rsid w:val="00611465"/>
    <w:rsid w:val="00731687"/>
    <w:rsid w:val="00960933"/>
    <w:rsid w:val="009B158A"/>
    <w:rsid w:val="00A21771"/>
    <w:rsid w:val="00C24999"/>
    <w:rsid w:val="00F66B3D"/>
    <w:rsid w:val="6C674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9"/>
    <o:shapelayout v:ext="edit">
      <o:idmap v:ext="edit" data="1"/>
    </o:shapelayout>
  </w:shapeDefaults>
  <w:decimalSymbol w:val="."/>
  <w:listSeparator w:val=","/>
  <w15:docId w15:val="{EFF057D5-889F-4EB0-A246-A19776AA4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rsid w:val="00C24999"/>
    <w:pPr>
      <w:widowControl w:val="0"/>
      <w:autoSpaceDE w:val="0"/>
      <w:autoSpaceDN w:val="0"/>
    </w:pPr>
    <w:rPr>
      <w:rFonts w:ascii="黑体" w:eastAsia="黑体" w:hAnsi="黑体" w:cs="黑体"/>
      <w:sz w:val="22"/>
      <w:szCs w:val="22"/>
      <w:lang w:val="zh-CN" w:bidi="zh-CN"/>
    </w:rPr>
  </w:style>
  <w:style w:type="paragraph" w:styleId="1">
    <w:name w:val="heading 1"/>
    <w:basedOn w:val="a"/>
    <w:next w:val="a"/>
    <w:uiPriority w:val="1"/>
    <w:qFormat/>
    <w:rsid w:val="00C24999"/>
    <w:pPr>
      <w:spacing w:before="22"/>
      <w:ind w:left="599"/>
      <w:outlineLvl w:val="0"/>
    </w:pPr>
    <w:rPr>
      <w:rFonts w:ascii="宋体" w:eastAsia="宋体" w:hAnsi="宋体" w:cs="宋体"/>
      <w:b/>
      <w:bCs/>
      <w:i/>
      <w:sz w:val="29"/>
      <w:szCs w:val="29"/>
    </w:rPr>
  </w:style>
  <w:style w:type="paragraph" w:styleId="2">
    <w:name w:val="heading 2"/>
    <w:basedOn w:val="a"/>
    <w:next w:val="a"/>
    <w:uiPriority w:val="1"/>
    <w:qFormat/>
    <w:rsid w:val="00C24999"/>
    <w:pPr>
      <w:spacing w:line="268" w:lineRule="exact"/>
      <w:ind w:left="521"/>
      <w:outlineLvl w:val="1"/>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sid w:val="00C24999"/>
    <w:pPr>
      <w:spacing w:before="43"/>
      <w:ind w:left="521"/>
    </w:pPr>
    <w:rPr>
      <w:sz w:val="21"/>
      <w:szCs w:val="21"/>
    </w:rPr>
  </w:style>
  <w:style w:type="table" w:customStyle="1" w:styleId="TableNormal">
    <w:name w:val="Table Normal"/>
    <w:uiPriority w:val="2"/>
    <w:semiHidden/>
    <w:unhideWhenUsed/>
    <w:qFormat/>
    <w:rsid w:val="00C24999"/>
    <w:tblPr>
      <w:tblCellMar>
        <w:top w:w="0" w:type="dxa"/>
        <w:left w:w="0" w:type="dxa"/>
        <w:bottom w:w="0" w:type="dxa"/>
        <w:right w:w="0" w:type="dxa"/>
      </w:tblCellMar>
    </w:tblPr>
  </w:style>
  <w:style w:type="paragraph" w:styleId="a4">
    <w:name w:val="List Paragraph"/>
    <w:basedOn w:val="a"/>
    <w:uiPriority w:val="1"/>
    <w:qFormat/>
    <w:rsid w:val="00C24999"/>
    <w:pPr>
      <w:spacing w:before="43"/>
      <w:ind w:left="941" w:hanging="421"/>
    </w:pPr>
  </w:style>
  <w:style w:type="paragraph" w:customStyle="1" w:styleId="TableParagraph">
    <w:name w:val="Table Paragraph"/>
    <w:basedOn w:val="a"/>
    <w:uiPriority w:val="1"/>
    <w:qFormat/>
    <w:rsid w:val="00C24999"/>
    <w:pPr>
      <w:spacing w:before="21" w:line="239" w:lineRule="exact"/>
      <w:ind w:left="50"/>
    </w:pPr>
  </w:style>
  <w:style w:type="paragraph" w:styleId="a5">
    <w:name w:val="Balloon Text"/>
    <w:basedOn w:val="a"/>
    <w:link w:val="a6"/>
    <w:rsid w:val="00451058"/>
    <w:rPr>
      <w:sz w:val="18"/>
      <w:szCs w:val="18"/>
    </w:rPr>
  </w:style>
  <w:style w:type="character" w:customStyle="1" w:styleId="a6">
    <w:name w:val="批注框文本 字符"/>
    <w:basedOn w:val="a0"/>
    <w:link w:val="a5"/>
    <w:rsid w:val="00451058"/>
    <w:rPr>
      <w:rFonts w:ascii="黑体" w:eastAsia="黑体" w:hAnsi="黑体" w:cs="黑体"/>
      <w:sz w:val="18"/>
      <w:szCs w:val="18"/>
      <w:lang w:val="zh-CN" w:bidi="zh-CN"/>
    </w:rPr>
  </w:style>
  <w:style w:type="paragraph" w:styleId="a7">
    <w:name w:val="footer"/>
    <w:basedOn w:val="a"/>
    <w:link w:val="a8"/>
    <w:unhideWhenUsed/>
    <w:rsid w:val="009B158A"/>
    <w:pPr>
      <w:tabs>
        <w:tab w:val="center" w:pos="4153"/>
        <w:tab w:val="right" w:pos="8306"/>
      </w:tabs>
      <w:snapToGrid w:val="0"/>
    </w:pPr>
    <w:rPr>
      <w:sz w:val="18"/>
      <w:szCs w:val="18"/>
    </w:rPr>
  </w:style>
  <w:style w:type="character" w:customStyle="1" w:styleId="a8">
    <w:name w:val="页脚 字符"/>
    <w:basedOn w:val="a0"/>
    <w:link w:val="a7"/>
    <w:rsid w:val="009B158A"/>
    <w:rPr>
      <w:rFonts w:ascii="黑体" w:eastAsia="黑体" w:hAnsi="黑体" w:cs="黑体"/>
      <w:sz w:val="18"/>
      <w:szCs w:val="1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footer" Target="footer9.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1026"/>
    <customShpInfo spid="_x0000_s1027"/>
    <customShpInfo spid="_x0000_s1028"/>
    <customShpInfo spid="_x0000_s1029"/>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96</Pages>
  <Words>26100</Words>
  <Characters>148776</Characters>
  <Application>Microsoft Office Word</Application>
  <DocSecurity>0</DocSecurity>
  <Lines>1239</Lines>
  <Paragraphs>349</Paragraphs>
  <ScaleCrop>false</ScaleCrop>
  <Company/>
  <LinksUpToDate>false</LinksUpToDate>
  <CharactersWithSpaces>174527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步步高音乐手机市场营销策划案</dc:title>
  <dc:creator>*</dc:creator>
  <cp:lastModifiedBy>Administrator</cp:lastModifiedBy>
  <cp:revision>8</cp:revision>
  <dcterms:created xsi:type="dcterms:W3CDTF">2020-02-10T08:25:00Z</dcterms:created>
  <dcterms:modified xsi:type="dcterms:W3CDTF">2020-09-15T02:15:00Z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2018-05-07T00:00:00Z</vt:filetime>
  </property>
  <property fmtid="{D5CDD505-2E9C-101B-9397-08002B2CF9AE}" pid="3" name="Creator">
    <vt:lpwstr>WPS Office</vt:lpwstr>
  </property>
  <property fmtid="{D5CDD505-2E9C-101B-9397-08002B2CF9AE}" pid="4" name="LastSaved">
    <vt:filetime>2020-02-10T00:00:00Z</vt:filetime>
  </property>
  <property fmtid="{D5CDD505-2E9C-101B-9397-08002B2CF9AE}" pid="5" name="KSOProductBuildVer">
    <vt:lpwstr>2052-11.1.0.9339</vt:lpwstr>
  </property>
</Properties>
</file>